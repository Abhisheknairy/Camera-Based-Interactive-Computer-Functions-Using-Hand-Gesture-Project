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9F3" w:rsidRDefault="0099534E">
      <w:pPr>
        <w:pStyle w:val="BodyText"/>
        <w:rPr>
          <w:sz w:val="20"/>
        </w:rPr>
      </w:pPr>
      <w:r>
        <w:rPr>
          <w:noProof/>
          <w:lang w:val="en-IN" w:eastAsia="en-IN"/>
        </w:rPr>
        <mc:AlternateContent>
          <mc:Choice Requires="wpg">
            <w:drawing>
              <wp:anchor distT="0" distB="0" distL="114300" distR="114300" simplePos="0" relativeHeight="251656192" behindDoc="1" locked="0" layoutInCell="1" allowOverlap="1">
                <wp:simplePos x="0" y="0"/>
                <wp:positionH relativeFrom="page">
                  <wp:posOffset>857885</wp:posOffset>
                </wp:positionH>
                <wp:positionV relativeFrom="page">
                  <wp:posOffset>629285</wp:posOffset>
                </wp:positionV>
                <wp:extent cx="5974080" cy="8848090"/>
                <wp:effectExtent l="0" t="0" r="0" b="0"/>
                <wp:wrapNone/>
                <wp:docPr id="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080" cy="8848090"/>
                          <a:chOff x="1351" y="992"/>
                          <a:chExt cx="9408" cy="13934"/>
                        </a:xfrm>
                      </wpg:grpSpPr>
                      <wps:wsp>
                        <wps:cNvPr id="104" name="AutoShape 3"/>
                        <wps:cNvSpPr>
                          <a:spLocks/>
                        </wps:cNvSpPr>
                        <wps:spPr bwMode="auto">
                          <a:xfrm>
                            <a:off x="1351" y="992"/>
                            <a:ext cx="9408" cy="13934"/>
                          </a:xfrm>
                          <a:custGeom>
                            <a:avLst/>
                            <a:gdLst>
                              <a:gd name="T0" fmla="+- 0 10732 1351"/>
                              <a:gd name="T1" fmla="*/ T0 w 9408"/>
                              <a:gd name="T2" fmla="+- 0 1019 992"/>
                              <a:gd name="T3" fmla="*/ 1019 h 13934"/>
                              <a:gd name="T4" fmla="+- 0 10677 1351"/>
                              <a:gd name="T5" fmla="*/ T4 w 9408"/>
                              <a:gd name="T6" fmla="+- 0 1019 992"/>
                              <a:gd name="T7" fmla="*/ 1019 h 13934"/>
                              <a:gd name="T8" fmla="+- 0 10677 1351"/>
                              <a:gd name="T9" fmla="*/ T8 w 9408"/>
                              <a:gd name="T10" fmla="+- 0 1020 992"/>
                              <a:gd name="T11" fmla="*/ 1020 h 13934"/>
                              <a:gd name="T12" fmla="+- 0 1380 1351"/>
                              <a:gd name="T13" fmla="*/ T12 w 9408"/>
                              <a:gd name="T14" fmla="+- 0 1020 992"/>
                              <a:gd name="T15" fmla="*/ 1020 h 13934"/>
                              <a:gd name="T16" fmla="+- 0 1380 1351"/>
                              <a:gd name="T17" fmla="*/ T16 w 9408"/>
                              <a:gd name="T18" fmla="+- 0 1076 992"/>
                              <a:gd name="T19" fmla="*/ 1076 h 13934"/>
                              <a:gd name="T20" fmla="+- 0 1380 1351"/>
                              <a:gd name="T21" fmla="*/ T20 w 9408"/>
                              <a:gd name="T22" fmla="+- 0 14842 992"/>
                              <a:gd name="T23" fmla="*/ 14842 h 13934"/>
                              <a:gd name="T24" fmla="+- 0 1380 1351"/>
                              <a:gd name="T25" fmla="*/ T24 w 9408"/>
                              <a:gd name="T26" fmla="+- 0 14900 992"/>
                              <a:gd name="T27" fmla="*/ 14900 h 13934"/>
                              <a:gd name="T28" fmla="+- 0 10732 1351"/>
                              <a:gd name="T29" fmla="*/ T28 w 9408"/>
                              <a:gd name="T30" fmla="+- 0 14900 992"/>
                              <a:gd name="T31" fmla="*/ 14900 h 13934"/>
                              <a:gd name="T32" fmla="+- 0 10732 1351"/>
                              <a:gd name="T33" fmla="*/ T32 w 9408"/>
                              <a:gd name="T34" fmla="+- 0 14842 992"/>
                              <a:gd name="T35" fmla="*/ 14842 h 13934"/>
                              <a:gd name="T36" fmla="+- 0 1435 1351"/>
                              <a:gd name="T37" fmla="*/ T36 w 9408"/>
                              <a:gd name="T38" fmla="+- 0 14842 992"/>
                              <a:gd name="T39" fmla="*/ 14842 h 13934"/>
                              <a:gd name="T40" fmla="+- 0 1435 1351"/>
                              <a:gd name="T41" fmla="*/ T40 w 9408"/>
                              <a:gd name="T42" fmla="+- 0 1076 992"/>
                              <a:gd name="T43" fmla="*/ 1076 h 13934"/>
                              <a:gd name="T44" fmla="+- 0 10677 1351"/>
                              <a:gd name="T45" fmla="*/ T44 w 9408"/>
                              <a:gd name="T46" fmla="+- 0 1076 992"/>
                              <a:gd name="T47" fmla="*/ 1076 h 13934"/>
                              <a:gd name="T48" fmla="+- 0 10677 1351"/>
                              <a:gd name="T49" fmla="*/ T48 w 9408"/>
                              <a:gd name="T50" fmla="+- 0 14842 992"/>
                              <a:gd name="T51" fmla="*/ 14842 h 13934"/>
                              <a:gd name="T52" fmla="+- 0 10732 1351"/>
                              <a:gd name="T53" fmla="*/ T52 w 9408"/>
                              <a:gd name="T54" fmla="+- 0 14842 992"/>
                              <a:gd name="T55" fmla="*/ 14842 h 13934"/>
                              <a:gd name="T56" fmla="+- 0 10732 1351"/>
                              <a:gd name="T57" fmla="*/ T56 w 9408"/>
                              <a:gd name="T58" fmla="+- 0 1019 992"/>
                              <a:gd name="T59" fmla="*/ 1019 h 13934"/>
                              <a:gd name="T60" fmla="+- 0 10759 1351"/>
                              <a:gd name="T61" fmla="*/ T60 w 9408"/>
                              <a:gd name="T62" fmla="+- 0 992 992"/>
                              <a:gd name="T63" fmla="*/ 992 h 13934"/>
                              <a:gd name="T64" fmla="+- 0 1351 1351"/>
                              <a:gd name="T65" fmla="*/ T64 w 9408"/>
                              <a:gd name="T66" fmla="+- 0 992 992"/>
                              <a:gd name="T67" fmla="*/ 992 h 13934"/>
                              <a:gd name="T68" fmla="+- 0 1351 1351"/>
                              <a:gd name="T69" fmla="*/ T68 w 9408"/>
                              <a:gd name="T70" fmla="+- 0 1006 992"/>
                              <a:gd name="T71" fmla="*/ 1006 h 13934"/>
                              <a:gd name="T72" fmla="+- 0 1351 1351"/>
                              <a:gd name="T73" fmla="*/ T72 w 9408"/>
                              <a:gd name="T74" fmla="+- 0 14912 992"/>
                              <a:gd name="T75" fmla="*/ 14912 h 13934"/>
                              <a:gd name="T76" fmla="+- 0 1351 1351"/>
                              <a:gd name="T77" fmla="*/ T76 w 9408"/>
                              <a:gd name="T78" fmla="+- 0 14926 992"/>
                              <a:gd name="T79" fmla="*/ 14926 h 13934"/>
                              <a:gd name="T80" fmla="+- 0 10759 1351"/>
                              <a:gd name="T81" fmla="*/ T80 w 9408"/>
                              <a:gd name="T82" fmla="+- 0 14926 992"/>
                              <a:gd name="T83" fmla="*/ 14926 h 13934"/>
                              <a:gd name="T84" fmla="+- 0 10759 1351"/>
                              <a:gd name="T85" fmla="*/ T84 w 9408"/>
                              <a:gd name="T86" fmla="+- 0 14912 992"/>
                              <a:gd name="T87" fmla="*/ 14912 h 13934"/>
                              <a:gd name="T88" fmla="+- 0 1365 1351"/>
                              <a:gd name="T89" fmla="*/ T88 w 9408"/>
                              <a:gd name="T90" fmla="+- 0 14912 992"/>
                              <a:gd name="T91" fmla="*/ 14912 h 13934"/>
                              <a:gd name="T92" fmla="+- 0 1365 1351"/>
                              <a:gd name="T93" fmla="*/ T92 w 9408"/>
                              <a:gd name="T94" fmla="+- 0 1006 992"/>
                              <a:gd name="T95" fmla="*/ 1006 h 13934"/>
                              <a:gd name="T96" fmla="+- 0 10747 1351"/>
                              <a:gd name="T97" fmla="*/ T96 w 9408"/>
                              <a:gd name="T98" fmla="+- 0 1006 992"/>
                              <a:gd name="T99" fmla="*/ 1006 h 13934"/>
                              <a:gd name="T100" fmla="+- 0 10747 1351"/>
                              <a:gd name="T101" fmla="*/ T100 w 9408"/>
                              <a:gd name="T102" fmla="+- 0 14911 992"/>
                              <a:gd name="T103" fmla="*/ 14911 h 13934"/>
                              <a:gd name="T104" fmla="+- 0 10759 1351"/>
                              <a:gd name="T105" fmla="*/ T104 w 9408"/>
                              <a:gd name="T106" fmla="+- 0 14911 992"/>
                              <a:gd name="T107" fmla="*/ 14911 h 13934"/>
                              <a:gd name="T108" fmla="+- 0 10759 1351"/>
                              <a:gd name="T109" fmla="*/ T108 w 9408"/>
                              <a:gd name="T110" fmla="+- 0 1006 992"/>
                              <a:gd name="T111" fmla="*/ 1006 h 13934"/>
                              <a:gd name="T112" fmla="+- 0 10759 1351"/>
                              <a:gd name="T113" fmla="*/ T112 w 9408"/>
                              <a:gd name="T114" fmla="+- 0 1005 992"/>
                              <a:gd name="T115" fmla="*/ 1005 h 13934"/>
                              <a:gd name="T116" fmla="+- 0 10759 1351"/>
                              <a:gd name="T117" fmla="*/ T116 w 9408"/>
                              <a:gd name="T118" fmla="+- 0 992 992"/>
                              <a:gd name="T119" fmla="*/ 992 h 13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408" h="13934">
                                <a:moveTo>
                                  <a:pt x="9381" y="27"/>
                                </a:moveTo>
                                <a:lnTo>
                                  <a:pt x="9326" y="27"/>
                                </a:lnTo>
                                <a:lnTo>
                                  <a:pt x="9326" y="28"/>
                                </a:lnTo>
                                <a:lnTo>
                                  <a:pt x="29" y="28"/>
                                </a:lnTo>
                                <a:lnTo>
                                  <a:pt x="29" y="84"/>
                                </a:lnTo>
                                <a:lnTo>
                                  <a:pt x="29" y="13850"/>
                                </a:lnTo>
                                <a:lnTo>
                                  <a:pt x="29" y="13908"/>
                                </a:lnTo>
                                <a:lnTo>
                                  <a:pt x="9381" y="13908"/>
                                </a:lnTo>
                                <a:lnTo>
                                  <a:pt x="9381" y="13850"/>
                                </a:lnTo>
                                <a:lnTo>
                                  <a:pt x="84" y="13850"/>
                                </a:lnTo>
                                <a:lnTo>
                                  <a:pt x="84" y="84"/>
                                </a:lnTo>
                                <a:lnTo>
                                  <a:pt x="9326" y="84"/>
                                </a:lnTo>
                                <a:lnTo>
                                  <a:pt x="9326" y="13850"/>
                                </a:lnTo>
                                <a:lnTo>
                                  <a:pt x="9381" y="13850"/>
                                </a:lnTo>
                                <a:lnTo>
                                  <a:pt x="9381" y="27"/>
                                </a:lnTo>
                                <a:close/>
                                <a:moveTo>
                                  <a:pt x="9408" y="0"/>
                                </a:moveTo>
                                <a:lnTo>
                                  <a:pt x="0" y="0"/>
                                </a:lnTo>
                                <a:lnTo>
                                  <a:pt x="0" y="14"/>
                                </a:lnTo>
                                <a:lnTo>
                                  <a:pt x="0" y="13920"/>
                                </a:lnTo>
                                <a:lnTo>
                                  <a:pt x="0" y="13934"/>
                                </a:lnTo>
                                <a:lnTo>
                                  <a:pt x="9408" y="13934"/>
                                </a:lnTo>
                                <a:lnTo>
                                  <a:pt x="9408" y="13920"/>
                                </a:lnTo>
                                <a:lnTo>
                                  <a:pt x="14" y="13920"/>
                                </a:lnTo>
                                <a:lnTo>
                                  <a:pt x="14" y="14"/>
                                </a:lnTo>
                                <a:lnTo>
                                  <a:pt x="9396" y="14"/>
                                </a:lnTo>
                                <a:lnTo>
                                  <a:pt x="9396" y="13919"/>
                                </a:lnTo>
                                <a:lnTo>
                                  <a:pt x="9408" y="13919"/>
                                </a:lnTo>
                                <a:lnTo>
                                  <a:pt x="9408" y="14"/>
                                </a:lnTo>
                                <a:lnTo>
                                  <a:pt x="9408" y="13"/>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198" y="2493"/>
                            <a:ext cx="1769" cy="2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450" y="11467"/>
                            <a:ext cx="1301"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86" y="13743"/>
                            <a:ext cx="1624" cy="10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101" y="13735"/>
                            <a:ext cx="1425" cy="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B89BEA7" id="Group 2" o:spid="_x0000_s1026" style="position:absolute;margin-left:67.55pt;margin-top:49.55pt;width:470.4pt;height:696.7pt;z-index:-251660288;mso-position-horizontal-relative:page;mso-position-vertical-relative:page" coordorigin="1351,992" coordsize="9408,139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">
                <v:shape id="AutoShape 3" o:spid="_x0000_s1027" style="position:absolute;left:1351;top:992;width:9408;height:13934;visibility:visible;mso-wrap-style:square;v-text-anchor:top" coordsize="9408,1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" path="m9381,27r-55,l9326,28,29,28r,56l29,13850r,58l9381,13908r,-58l84,13850,84,84r9242,l9326,13850r55,l9381,27xm9408,l,,,14,,13920r,14l9408,13934r,-14l14,13920,14,14r9382,l9396,13919r12,l9408,14r,-1l9408,xe" fillcolor="black" stroked="f">
                  <v:path arrowok="t" o:connecttype="custom" o:connectlocs="9381,1019;9326,1019;9326,1020;29,1020;29,1076;29,14842;29,14900;9381,14900;9381,14842;84,14842;84,1076;9326,1076;9326,14842;9381,14842;9381,1019;9408,992;0,992;0,1006;0,14912;0,14926;9408,14926;9408,14912;14,14912;14,1006;9396,1006;9396,14911;9408,14911;9408,1006;9408,1005;9408,992"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5198;top:2493;width:1769;height:2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">
                  <v:imagedata r:id="rId12" o:title=""/>
                </v:shape>
                <v:shape id="Picture 5" o:spid="_x0000_s1029" type="#_x0000_t75" style="position:absolute;left:5450;top:11467;width:1301;height:1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">
                  <v:imagedata r:id="rId13" o:title=""/>
                </v:shape>
                <v:shape id="Picture 6" o:spid="_x0000_s1030" type="#_x0000_t75" style="position:absolute;left:1486;top:13743;width:1624;height:1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">
                  <v:imagedata r:id="rId14" o:title=""/>
                </v:shape>
                <v:shape id="Picture 7" o:spid="_x0000_s1031" type="#_x0000_t75" style="position:absolute;left:9101;top:13735;width:1425;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">
                  <v:imagedata r:id="rId15" o:title=""/>
                </v:shape>
                <w10:wrap anchorx="page" anchory="page"/>
              </v:group>
            </w:pict>
          </mc:Fallback>
        </mc:AlternateContent>
      </w:r>
    </w:p>
    <w:p w:rsidR="006B29F3" w:rsidRDefault="006B29F3">
      <w:pPr>
        <w:pStyle w:val="BodyText"/>
        <w:rPr>
          <w:sz w:val="20"/>
        </w:rPr>
      </w:pPr>
    </w:p>
    <w:p w:rsidR="006B29F3" w:rsidRDefault="003C0377">
      <w:pPr>
        <w:pStyle w:val="Heading1"/>
        <w:spacing w:before="217"/>
        <w:ind w:left="986"/>
      </w:pPr>
      <w:r>
        <w:rPr>
          <w:color w:val="BE0000"/>
          <w:spacing w:val="-1"/>
        </w:rPr>
        <w:t>VISVESVARAYA</w:t>
      </w:r>
      <w:r>
        <w:rPr>
          <w:color w:val="BE0000"/>
          <w:spacing w:val="-18"/>
        </w:rPr>
        <w:t xml:space="preserve"> </w:t>
      </w:r>
      <w:r>
        <w:rPr>
          <w:color w:val="BE0000"/>
          <w:spacing w:val="-1"/>
        </w:rPr>
        <w:t>TECHNOLOGICAL</w:t>
      </w:r>
      <w:r>
        <w:rPr>
          <w:color w:val="BE0000"/>
          <w:spacing w:val="-14"/>
        </w:rPr>
        <w:t xml:space="preserve"> </w:t>
      </w:r>
      <w:r>
        <w:rPr>
          <w:color w:val="BE0000"/>
          <w:spacing w:val="-1"/>
        </w:rPr>
        <w:t>UNIVERSITY</w:t>
      </w:r>
    </w:p>
    <w:p w:rsidR="006B29F3" w:rsidRDefault="003C0377">
      <w:pPr>
        <w:pStyle w:val="Heading4"/>
        <w:spacing w:before="65"/>
        <w:ind w:left="995" w:right="1505" w:firstLine="0"/>
        <w:jc w:val="center"/>
      </w:pPr>
      <w:r>
        <w:rPr>
          <w:color w:val="BE0000"/>
        </w:rPr>
        <w:t>JNANA SANGAMA,</w:t>
      </w:r>
      <w:r>
        <w:rPr>
          <w:color w:val="BE0000"/>
          <w:spacing w:val="1"/>
        </w:rPr>
        <w:t xml:space="preserve"> </w:t>
      </w:r>
      <w:r>
        <w:rPr>
          <w:color w:val="BE0000"/>
        </w:rPr>
        <w:t>BELAGAVI</w:t>
      </w:r>
      <w:r>
        <w:rPr>
          <w:color w:val="BE0000"/>
          <w:spacing w:val="9"/>
        </w:rPr>
        <w:t xml:space="preserve"> </w:t>
      </w:r>
      <w:r>
        <w:rPr>
          <w:color w:val="BE0000"/>
        </w:rPr>
        <w:t>-</w:t>
      </w:r>
      <w:r>
        <w:rPr>
          <w:color w:val="BE0000"/>
          <w:spacing w:val="-3"/>
        </w:rPr>
        <w:t xml:space="preserve"> </w:t>
      </w:r>
      <w:r>
        <w:rPr>
          <w:color w:val="BE0000"/>
        </w:rPr>
        <w:t>590018,</w:t>
      </w:r>
      <w:r>
        <w:rPr>
          <w:color w:val="BE0000"/>
          <w:spacing w:val="-2"/>
        </w:rPr>
        <w:t xml:space="preserve"> </w:t>
      </w:r>
      <w:r>
        <w:rPr>
          <w:color w:val="BE0000"/>
        </w:rPr>
        <w:t>KARNATAKA</w:t>
      </w:r>
    </w:p>
    <w:p w:rsidR="006B29F3" w:rsidRDefault="006B29F3">
      <w:pPr>
        <w:pStyle w:val="BodyText"/>
        <w:rPr>
          <w:b/>
          <w:sz w:val="28"/>
        </w:rPr>
      </w:pPr>
    </w:p>
    <w:p w:rsidR="006B29F3" w:rsidRDefault="006B29F3">
      <w:pPr>
        <w:pStyle w:val="BodyText"/>
        <w:rPr>
          <w:b/>
          <w:sz w:val="28"/>
        </w:rPr>
      </w:pPr>
    </w:p>
    <w:p w:rsidR="006B29F3" w:rsidRDefault="006B29F3">
      <w:pPr>
        <w:pStyle w:val="BodyText"/>
        <w:rPr>
          <w:b/>
          <w:sz w:val="28"/>
        </w:rPr>
      </w:pPr>
    </w:p>
    <w:p w:rsidR="006B29F3" w:rsidRDefault="006B29F3">
      <w:pPr>
        <w:pStyle w:val="BodyText"/>
        <w:rPr>
          <w:b/>
          <w:sz w:val="28"/>
        </w:rPr>
      </w:pPr>
    </w:p>
    <w:p w:rsidR="006B29F3" w:rsidRDefault="006B29F3">
      <w:pPr>
        <w:pStyle w:val="BodyText"/>
        <w:rPr>
          <w:b/>
          <w:sz w:val="28"/>
        </w:rPr>
      </w:pPr>
    </w:p>
    <w:p w:rsidR="006B29F3" w:rsidRDefault="006B29F3">
      <w:pPr>
        <w:pStyle w:val="BodyText"/>
        <w:rPr>
          <w:b/>
          <w:sz w:val="28"/>
        </w:rPr>
      </w:pPr>
    </w:p>
    <w:p w:rsidR="006B29F3" w:rsidRDefault="006B29F3">
      <w:pPr>
        <w:pStyle w:val="BodyText"/>
        <w:spacing w:before="10"/>
        <w:rPr>
          <w:b/>
          <w:sz w:val="38"/>
        </w:rPr>
      </w:pPr>
    </w:p>
    <w:p w:rsidR="006B29F3" w:rsidRDefault="003C0377">
      <w:pPr>
        <w:pStyle w:val="Heading5"/>
        <w:spacing w:before="1"/>
        <w:ind w:left="522" w:right="1507"/>
        <w:jc w:val="center"/>
      </w:pPr>
      <w:r>
        <w:rPr>
          <w:color w:val="1C1A11"/>
        </w:rPr>
        <w:t>A</w:t>
      </w:r>
      <w:r>
        <w:rPr>
          <w:color w:val="1C1A11"/>
          <w:spacing w:val="-2"/>
        </w:rPr>
        <w:t xml:space="preserve"> </w:t>
      </w:r>
      <w:r>
        <w:rPr>
          <w:color w:val="1C1A11"/>
        </w:rPr>
        <w:t>Project</w:t>
      </w:r>
      <w:r>
        <w:rPr>
          <w:color w:val="1C1A11"/>
          <w:spacing w:val="8"/>
        </w:rPr>
        <w:t xml:space="preserve"> </w:t>
      </w:r>
      <w:r>
        <w:rPr>
          <w:color w:val="1C1A11"/>
        </w:rPr>
        <w:t>Phase-1</w:t>
      </w:r>
      <w:r>
        <w:rPr>
          <w:color w:val="1C1A11"/>
          <w:spacing w:val="5"/>
        </w:rPr>
        <w:t xml:space="preserve"> </w:t>
      </w:r>
      <w:r>
        <w:rPr>
          <w:color w:val="1C1A11"/>
        </w:rPr>
        <w:t>Report</w:t>
      </w:r>
    </w:p>
    <w:p w:rsidR="006B29F3" w:rsidRDefault="003C0377">
      <w:pPr>
        <w:spacing w:before="55"/>
        <w:ind w:left="774" w:right="1507"/>
        <w:jc w:val="center"/>
        <w:rPr>
          <w:b/>
          <w:sz w:val="24"/>
        </w:rPr>
      </w:pPr>
      <w:r>
        <w:rPr>
          <w:b/>
          <w:color w:val="1C1A11"/>
          <w:w w:val="105"/>
          <w:sz w:val="24"/>
        </w:rPr>
        <w:t>on</w:t>
      </w:r>
    </w:p>
    <w:p w:rsidR="006B29F3" w:rsidRDefault="003C0377">
      <w:pPr>
        <w:pStyle w:val="Heading4"/>
        <w:spacing w:before="216" w:line="367" w:lineRule="auto"/>
        <w:ind w:left="995" w:right="1506" w:firstLine="0"/>
        <w:jc w:val="center"/>
      </w:pPr>
      <w:r>
        <w:rPr>
          <w:color w:val="FF0000"/>
        </w:rPr>
        <w:t>CAMERA</w:t>
      </w:r>
      <w:r>
        <w:rPr>
          <w:color w:val="FF0000"/>
          <w:spacing w:val="-3"/>
        </w:rPr>
        <w:t xml:space="preserve"> </w:t>
      </w:r>
      <w:r>
        <w:rPr>
          <w:color w:val="FF0000"/>
        </w:rPr>
        <w:t>BASED</w:t>
      </w:r>
      <w:r>
        <w:rPr>
          <w:color w:val="FF0000"/>
          <w:spacing w:val="-6"/>
        </w:rPr>
        <w:t xml:space="preserve"> </w:t>
      </w:r>
      <w:r>
        <w:rPr>
          <w:color w:val="FF0000"/>
        </w:rPr>
        <w:t>INTERACTIVE</w:t>
      </w:r>
      <w:r>
        <w:rPr>
          <w:color w:val="FF0000"/>
          <w:spacing w:val="-4"/>
        </w:rPr>
        <w:t xml:space="preserve"> </w:t>
      </w:r>
      <w:r>
        <w:rPr>
          <w:color w:val="FF0000"/>
        </w:rPr>
        <w:t>COMPUTER</w:t>
      </w:r>
      <w:r>
        <w:rPr>
          <w:color w:val="FF0000"/>
          <w:spacing w:val="-5"/>
        </w:rPr>
        <w:t xml:space="preserve"> </w:t>
      </w:r>
      <w:r>
        <w:rPr>
          <w:color w:val="FF0000"/>
        </w:rPr>
        <w:t>FUNCTIONS</w:t>
      </w:r>
      <w:r>
        <w:rPr>
          <w:color w:val="FF0000"/>
          <w:spacing w:val="-4"/>
        </w:rPr>
        <w:t xml:space="preserve"> </w:t>
      </w:r>
      <w:r>
        <w:rPr>
          <w:color w:val="FF0000"/>
        </w:rPr>
        <w:t>USING</w:t>
      </w:r>
      <w:r>
        <w:rPr>
          <w:color w:val="FF0000"/>
          <w:spacing w:val="-62"/>
        </w:rPr>
        <w:t xml:space="preserve"> </w:t>
      </w:r>
      <w:r>
        <w:rPr>
          <w:color w:val="FF0000"/>
        </w:rPr>
        <w:t>HAND</w:t>
      </w:r>
      <w:r>
        <w:rPr>
          <w:color w:val="FF0000"/>
          <w:spacing w:val="-2"/>
        </w:rPr>
        <w:t xml:space="preserve"> </w:t>
      </w:r>
      <w:r>
        <w:rPr>
          <w:color w:val="FF0000"/>
        </w:rPr>
        <w:t>GESTURES</w:t>
      </w:r>
    </w:p>
    <w:p w:rsidR="006B29F3" w:rsidRDefault="003C0377">
      <w:pPr>
        <w:spacing w:before="150" w:line="367" w:lineRule="auto"/>
        <w:ind w:left="1188" w:right="1696"/>
        <w:jc w:val="center"/>
      </w:pPr>
      <w:r>
        <w:t>Submitted</w:t>
      </w:r>
      <w:r>
        <w:rPr>
          <w:spacing w:val="4"/>
        </w:rPr>
        <w:t xml:space="preserve"> </w:t>
      </w:r>
      <w:r>
        <w:t>in</w:t>
      </w:r>
      <w:r>
        <w:rPr>
          <w:spacing w:val="1"/>
        </w:rPr>
        <w:t xml:space="preserve"> </w:t>
      </w:r>
      <w:r>
        <w:t>partial</w:t>
      </w:r>
      <w:r>
        <w:rPr>
          <w:spacing w:val="12"/>
        </w:rPr>
        <w:t xml:space="preserve"> </w:t>
      </w:r>
      <w:r>
        <w:t>fulfilment</w:t>
      </w:r>
      <w:r>
        <w:rPr>
          <w:spacing w:val="13"/>
        </w:rPr>
        <w:t xml:space="preserve"> </w:t>
      </w:r>
      <w:r>
        <w:t>of</w:t>
      </w:r>
      <w:r>
        <w:rPr>
          <w:spacing w:val="7"/>
        </w:rPr>
        <w:t xml:space="preserve"> </w:t>
      </w:r>
      <w:r>
        <w:t>the</w:t>
      </w:r>
      <w:r>
        <w:rPr>
          <w:spacing w:val="2"/>
        </w:rPr>
        <w:t xml:space="preserve"> </w:t>
      </w:r>
      <w:r>
        <w:t>requirements</w:t>
      </w:r>
      <w:r>
        <w:rPr>
          <w:spacing w:val="12"/>
        </w:rPr>
        <w:t xml:space="preserve"> </w:t>
      </w:r>
      <w:r>
        <w:t>for</w:t>
      </w:r>
      <w:r>
        <w:rPr>
          <w:spacing w:val="2"/>
        </w:rPr>
        <w:t xml:space="preserve"> </w:t>
      </w:r>
      <w:r>
        <w:t>the</w:t>
      </w:r>
      <w:r>
        <w:rPr>
          <w:spacing w:val="6"/>
        </w:rPr>
        <w:t xml:space="preserve"> </w:t>
      </w:r>
      <w:r>
        <w:t>VII</w:t>
      </w:r>
      <w:r>
        <w:rPr>
          <w:spacing w:val="2"/>
        </w:rPr>
        <w:t xml:space="preserve"> </w:t>
      </w:r>
      <w:r>
        <w:t>Semester</w:t>
      </w:r>
      <w:r>
        <w:rPr>
          <w:spacing w:val="8"/>
        </w:rPr>
        <w:t xml:space="preserve"> </w:t>
      </w:r>
      <w:r>
        <w:t>of</w:t>
      </w:r>
      <w:r>
        <w:rPr>
          <w:spacing w:val="9"/>
        </w:rPr>
        <w:t xml:space="preserve"> </w:t>
      </w:r>
      <w:r>
        <w:t>a</w:t>
      </w:r>
      <w:r>
        <w:rPr>
          <w:spacing w:val="9"/>
        </w:rPr>
        <w:t xml:space="preserve"> </w:t>
      </w:r>
      <w:r>
        <w:t>degree</w:t>
      </w:r>
      <w:r>
        <w:rPr>
          <w:spacing w:val="4"/>
        </w:rPr>
        <w:t xml:space="preserve"> </w:t>
      </w:r>
      <w:r>
        <w:t>of</w:t>
      </w:r>
      <w:r>
        <w:rPr>
          <w:spacing w:val="1"/>
        </w:rPr>
        <w:t xml:space="preserve"> </w:t>
      </w:r>
      <w:r>
        <w:rPr>
          <w:b/>
        </w:rPr>
        <w:t>Bachelor</w:t>
      </w:r>
      <w:r>
        <w:rPr>
          <w:b/>
          <w:spacing w:val="16"/>
        </w:rPr>
        <w:t xml:space="preserve"> </w:t>
      </w:r>
      <w:r>
        <w:rPr>
          <w:b/>
        </w:rPr>
        <w:t>of</w:t>
      </w:r>
      <w:r>
        <w:rPr>
          <w:b/>
          <w:spacing w:val="14"/>
        </w:rPr>
        <w:t xml:space="preserve"> </w:t>
      </w:r>
      <w:r>
        <w:rPr>
          <w:b/>
        </w:rPr>
        <w:t>Engineering</w:t>
      </w:r>
      <w:r>
        <w:rPr>
          <w:b/>
          <w:spacing w:val="13"/>
        </w:rPr>
        <w:t xml:space="preserve"> </w:t>
      </w:r>
      <w:r>
        <w:rPr>
          <w:b/>
        </w:rPr>
        <w:t>in</w:t>
      </w:r>
      <w:r>
        <w:rPr>
          <w:b/>
          <w:spacing w:val="18"/>
        </w:rPr>
        <w:t xml:space="preserve"> </w:t>
      </w:r>
      <w:r>
        <w:rPr>
          <w:b/>
        </w:rPr>
        <w:t>Information</w:t>
      </w:r>
      <w:r>
        <w:rPr>
          <w:b/>
          <w:spacing w:val="13"/>
        </w:rPr>
        <w:t xml:space="preserve"> </w:t>
      </w:r>
      <w:r>
        <w:rPr>
          <w:b/>
        </w:rPr>
        <w:t>Science</w:t>
      </w:r>
      <w:r>
        <w:rPr>
          <w:b/>
          <w:spacing w:val="16"/>
        </w:rPr>
        <w:t xml:space="preserve"> </w:t>
      </w:r>
      <w:r>
        <w:rPr>
          <w:b/>
        </w:rPr>
        <w:t>and</w:t>
      </w:r>
      <w:r>
        <w:rPr>
          <w:b/>
          <w:spacing w:val="18"/>
        </w:rPr>
        <w:t xml:space="preserve"> </w:t>
      </w:r>
      <w:r>
        <w:rPr>
          <w:b/>
        </w:rPr>
        <w:t>Engineering</w:t>
      </w:r>
      <w:r>
        <w:rPr>
          <w:b/>
          <w:spacing w:val="19"/>
        </w:rPr>
        <w:t xml:space="preserve"> </w:t>
      </w:r>
      <w:r>
        <w:t>of</w:t>
      </w:r>
      <w:r>
        <w:rPr>
          <w:spacing w:val="16"/>
        </w:rPr>
        <w:t xml:space="preserve"> </w:t>
      </w:r>
      <w:r>
        <w:t>Visvesvaraya</w:t>
      </w:r>
      <w:r>
        <w:rPr>
          <w:spacing w:val="-52"/>
        </w:rPr>
        <w:t xml:space="preserve"> </w:t>
      </w:r>
      <w:r>
        <w:t>Technological</w:t>
      </w:r>
      <w:r>
        <w:rPr>
          <w:spacing w:val="3"/>
        </w:rPr>
        <w:t xml:space="preserve"> </w:t>
      </w:r>
      <w:r>
        <w:t>University,</w:t>
      </w:r>
      <w:r>
        <w:rPr>
          <w:spacing w:val="1"/>
        </w:rPr>
        <w:t xml:space="preserve"> </w:t>
      </w:r>
      <w:r>
        <w:t>Belagavi</w:t>
      </w:r>
    </w:p>
    <w:p w:rsidR="006B29F3" w:rsidRDefault="003C0377">
      <w:pPr>
        <w:pStyle w:val="Heading5"/>
        <w:spacing w:before="147"/>
        <w:ind w:left="995" w:right="1299"/>
        <w:jc w:val="center"/>
      </w:pPr>
      <w:r>
        <w:t>Submitted</w:t>
      </w:r>
      <w:r>
        <w:rPr>
          <w:spacing w:val="-3"/>
        </w:rPr>
        <w:t xml:space="preserve"> </w:t>
      </w:r>
      <w:r>
        <w:t>by</w:t>
      </w:r>
    </w:p>
    <w:p w:rsidR="006B29F3" w:rsidRDefault="006B29F3">
      <w:pPr>
        <w:pStyle w:val="BodyText"/>
        <w:spacing w:before="1"/>
        <w:rPr>
          <w:b/>
        </w:rPr>
      </w:pPr>
    </w:p>
    <w:p w:rsidR="006B29F3" w:rsidRDefault="003C0377">
      <w:pPr>
        <w:spacing w:line="362" w:lineRule="auto"/>
        <w:ind w:left="3298" w:right="3883" w:hanging="495"/>
        <w:jc w:val="right"/>
        <w:rPr>
          <w:b/>
          <w:sz w:val="24"/>
        </w:rPr>
      </w:pPr>
      <w:r>
        <w:rPr>
          <w:b/>
          <w:color w:val="FF0000"/>
          <w:sz w:val="24"/>
        </w:rPr>
        <w:t>ABHISHEK N NAIRY (1AM20IS004)</w:t>
      </w:r>
      <w:r>
        <w:rPr>
          <w:b/>
          <w:color w:val="FF0000"/>
          <w:spacing w:val="-57"/>
          <w:sz w:val="24"/>
        </w:rPr>
        <w:t xml:space="preserve"> </w:t>
      </w:r>
      <w:r>
        <w:rPr>
          <w:b/>
          <w:color w:val="FF0000"/>
          <w:sz w:val="24"/>
        </w:rPr>
        <w:t>D N MEGHANA (1AM20IS0323)</w:t>
      </w:r>
      <w:r>
        <w:rPr>
          <w:b/>
          <w:color w:val="FF0000"/>
          <w:spacing w:val="-57"/>
          <w:sz w:val="24"/>
        </w:rPr>
        <w:t xml:space="preserve"> </w:t>
      </w:r>
      <w:r>
        <w:rPr>
          <w:b/>
          <w:color w:val="FF0000"/>
          <w:sz w:val="24"/>
        </w:rPr>
        <w:t>NAMRATHA</w:t>
      </w:r>
      <w:r>
        <w:rPr>
          <w:b/>
          <w:color w:val="FF0000"/>
          <w:spacing w:val="1"/>
          <w:sz w:val="24"/>
        </w:rPr>
        <w:t xml:space="preserve"> </w:t>
      </w:r>
      <w:r>
        <w:rPr>
          <w:b/>
          <w:color w:val="FF0000"/>
          <w:sz w:val="24"/>
        </w:rPr>
        <w:t>P (1AM20IS058)</w:t>
      </w:r>
      <w:r>
        <w:rPr>
          <w:b/>
          <w:color w:val="FF0000"/>
          <w:spacing w:val="1"/>
          <w:sz w:val="24"/>
        </w:rPr>
        <w:t xml:space="preserve"> </w:t>
      </w:r>
      <w:r>
        <w:rPr>
          <w:b/>
          <w:color w:val="FF0000"/>
          <w:sz w:val="24"/>
        </w:rPr>
        <w:t>SANCHALI</w:t>
      </w:r>
      <w:r>
        <w:rPr>
          <w:b/>
          <w:color w:val="FF0000"/>
          <w:spacing w:val="-1"/>
          <w:sz w:val="24"/>
        </w:rPr>
        <w:t xml:space="preserve"> </w:t>
      </w:r>
      <w:r>
        <w:rPr>
          <w:b/>
          <w:color w:val="FF0000"/>
          <w:sz w:val="24"/>
        </w:rPr>
        <w:t>A (1AM20IS083)</w:t>
      </w:r>
    </w:p>
    <w:p w:rsidR="006B29F3" w:rsidRDefault="003C0377">
      <w:pPr>
        <w:spacing w:before="116"/>
        <w:ind w:left="995" w:right="1501"/>
        <w:jc w:val="center"/>
        <w:rPr>
          <w:b/>
        </w:rPr>
      </w:pPr>
      <w:r>
        <w:rPr>
          <w:b/>
          <w:color w:val="FF0000"/>
        </w:rPr>
        <w:t>Dr.</w:t>
      </w:r>
      <w:r>
        <w:rPr>
          <w:b/>
          <w:color w:val="FF0000"/>
          <w:spacing w:val="-1"/>
        </w:rPr>
        <w:t xml:space="preserve"> </w:t>
      </w:r>
      <w:r>
        <w:rPr>
          <w:b/>
          <w:color w:val="FF0000"/>
        </w:rPr>
        <w:t>R</w:t>
      </w:r>
      <w:r>
        <w:rPr>
          <w:b/>
          <w:color w:val="FF0000"/>
          <w:spacing w:val="-1"/>
        </w:rPr>
        <w:t xml:space="preserve"> </w:t>
      </w:r>
      <w:r>
        <w:rPr>
          <w:b/>
          <w:color w:val="FF0000"/>
        </w:rPr>
        <w:t>AMUTHA</w:t>
      </w:r>
    </w:p>
    <w:p w:rsidR="006B29F3" w:rsidRDefault="003C0377">
      <w:pPr>
        <w:spacing w:before="47" w:line="285" w:lineRule="auto"/>
        <w:ind w:left="4008" w:right="4515" w:hanging="2"/>
        <w:jc w:val="center"/>
        <w:rPr>
          <w:b/>
        </w:rPr>
      </w:pPr>
      <w:r>
        <w:rPr>
          <w:b/>
        </w:rPr>
        <w:t>Associate</w:t>
      </w:r>
      <w:r>
        <w:rPr>
          <w:b/>
          <w:spacing w:val="2"/>
        </w:rPr>
        <w:t xml:space="preserve"> </w:t>
      </w:r>
      <w:r>
        <w:rPr>
          <w:b/>
        </w:rPr>
        <w:t>Professor</w:t>
      </w:r>
      <w:r>
        <w:rPr>
          <w:b/>
          <w:spacing w:val="1"/>
        </w:rPr>
        <w:t xml:space="preserve"> </w:t>
      </w:r>
      <w:r>
        <w:rPr>
          <w:b/>
        </w:rPr>
        <w:t>Dept.</w:t>
      </w:r>
      <w:r>
        <w:rPr>
          <w:b/>
          <w:spacing w:val="-7"/>
        </w:rPr>
        <w:t xml:space="preserve"> </w:t>
      </w:r>
      <w:r>
        <w:rPr>
          <w:b/>
        </w:rPr>
        <w:t>of</w:t>
      </w:r>
      <w:r>
        <w:rPr>
          <w:b/>
          <w:spacing w:val="-8"/>
        </w:rPr>
        <w:t xml:space="preserve"> </w:t>
      </w:r>
      <w:r>
        <w:rPr>
          <w:b/>
        </w:rPr>
        <w:t>ISE,</w:t>
      </w:r>
      <w:r>
        <w:rPr>
          <w:b/>
          <w:spacing w:val="-3"/>
        </w:rPr>
        <w:t xml:space="preserve"> </w:t>
      </w:r>
      <w:r>
        <w:rPr>
          <w:b/>
        </w:rPr>
        <w:t>AMCEC</w:t>
      </w:r>
    </w:p>
    <w:p w:rsidR="006B29F3" w:rsidRDefault="006B29F3">
      <w:pPr>
        <w:pStyle w:val="BodyText"/>
        <w:rPr>
          <w:b/>
        </w:rPr>
      </w:pPr>
    </w:p>
    <w:p w:rsidR="006B29F3" w:rsidRDefault="006B29F3">
      <w:pPr>
        <w:pStyle w:val="BodyText"/>
        <w:rPr>
          <w:b/>
        </w:rPr>
      </w:pPr>
    </w:p>
    <w:p w:rsidR="006B29F3" w:rsidRDefault="006B29F3">
      <w:pPr>
        <w:pStyle w:val="BodyText"/>
        <w:rPr>
          <w:b/>
        </w:rPr>
      </w:pPr>
    </w:p>
    <w:p w:rsidR="006B29F3" w:rsidRDefault="006B29F3">
      <w:pPr>
        <w:pStyle w:val="BodyText"/>
        <w:rPr>
          <w:b/>
        </w:rPr>
      </w:pPr>
    </w:p>
    <w:p w:rsidR="006B29F3" w:rsidRDefault="006B29F3">
      <w:pPr>
        <w:pStyle w:val="BodyText"/>
        <w:rPr>
          <w:b/>
        </w:rPr>
      </w:pPr>
    </w:p>
    <w:p w:rsidR="006B29F3" w:rsidRDefault="006B29F3">
      <w:pPr>
        <w:pStyle w:val="BodyText"/>
        <w:rPr>
          <w:b/>
        </w:rPr>
      </w:pPr>
    </w:p>
    <w:p w:rsidR="006B29F3" w:rsidRDefault="006B29F3">
      <w:pPr>
        <w:pStyle w:val="BodyText"/>
        <w:spacing w:before="10"/>
        <w:rPr>
          <w:b/>
          <w:sz w:val="34"/>
        </w:rPr>
      </w:pPr>
    </w:p>
    <w:p w:rsidR="006B29F3" w:rsidRDefault="003C0377">
      <w:pPr>
        <w:ind w:left="990" w:right="1507"/>
        <w:jc w:val="center"/>
        <w:rPr>
          <w:b/>
          <w:sz w:val="30"/>
        </w:rPr>
      </w:pPr>
      <w:r>
        <w:rPr>
          <w:b/>
          <w:color w:val="000066"/>
          <w:sz w:val="30"/>
        </w:rPr>
        <w:t>Department</w:t>
      </w:r>
      <w:r>
        <w:rPr>
          <w:b/>
          <w:color w:val="000066"/>
          <w:spacing w:val="-17"/>
          <w:sz w:val="30"/>
        </w:rPr>
        <w:t xml:space="preserve"> </w:t>
      </w:r>
      <w:r>
        <w:rPr>
          <w:b/>
          <w:color w:val="000066"/>
          <w:sz w:val="30"/>
        </w:rPr>
        <w:t>of</w:t>
      </w:r>
      <w:r>
        <w:rPr>
          <w:b/>
          <w:color w:val="000066"/>
          <w:spacing w:val="-16"/>
          <w:sz w:val="30"/>
        </w:rPr>
        <w:t xml:space="preserve"> </w:t>
      </w:r>
      <w:r>
        <w:rPr>
          <w:b/>
          <w:color w:val="000066"/>
          <w:sz w:val="30"/>
        </w:rPr>
        <w:t>Information</w:t>
      </w:r>
      <w:r>
        <w:rPr>
          <w:b/>
          <w:color w:val="000066"/>
          <w:spacing w:val="-14"/>
          <w:sz w:val="30"/>
        </w:rPr>
        <w:t xml:space="preserve"> </w:t>
      </w:r>
      <w:r>
        <w:rPr>
          <w:b/>
          <w:color w:val="000066"/>
          <w:sz w:val="30"/>
        </w:rPr>
        <w:t>Science</w:t>
      </w:r>
      <w:r>
        <w:rPr>
          <w:b/>
          <w:color w:val="000066"/>
          <w:spacing w:val="-17"/>
          <w:sz w:val="30"/>
        </w:rPr>
        <w:t xml:space="preserve"> </w:t>
      </w:r>
      <w:r>
        <w:rPr>
          <w:b/>
          <w:color w:val="000066"/>
          <w:sz w:val="30"/>
        </w:rPr>
        <w:t>and</w:t>
      </w:r>
      <w:r>
        <w:rPr>
          <w:b/>
          <w:color w:val="000066"/>
          <w:spacing w:val="-16"/>
          <w:sz w:val="30"/>
        </w:rPr>
        <w:t xml:space="preserve"> </w:t>
      </w:r>
      <w:r>
        <w:rPr>
          <w:b/>
          <w:color w:val="000066"/>
          <w:sz w:val="30"/>
        </w:rPr>
        <w:t>Engineering</w:t>
      </w:r>
    </w:p>
    <w:p w:rsidR="006B29F3" w:rsidRDefault="003C0377">
      <w:pPr>
        <w:pStyle w:val="Heading1"/>
        <w:spacing w:before="62"/>
        <w:ind w:left="856" w:right="1507"/>
        <w:jc w:val="center"/>
      </w:pPr>
      <w:r>
        <w:rPr>
          <w:color w:val="000066"/>
        </w:rPr>
        <w:t>AMC</w:t>
      </w:r>
      <w:r>
        <w:rPr>
          <w:color w:val="000066"/>
          <w:spacing w:val="12"/>
        </w:rPr>
        <w:t xml:space="preserve"> </w:t>
      </w:r>
      <w:r>
        <w:rPr>
          <w:color w:val="000066"/>
        </w:rPr>
        <w:t>ENGINEERING</w:t>
      </w:r>
      <w:r>
        <w:rPr>
          <w:color w:val="000066"/>
          <w:spacing w:val="13"/>
        </w:rPr>
        <w:t xml:space="preserve"> </w:t>
      </w:r>
      <w:r>
        <w:rPr>
          <w:color w:val="000066"/>
        </w:rPr>
        <w:t>COLLEGE</w:t>
      </w:r>
    </w:p>
    <w:p w:rsidR="006B29F3" w:rsidRDefault="003C0377">
      <w:pPr>
        <w:spacing w:before="58"/>
        <w:ind w:left="852" w:right="1507"/>
        <w:jc w:val="center"/>
        <w:rPr>
          <w:rFonts w:ascii="Trebuchet MS"/>
        </w:rPr>
      </w:pPr>
      <w:r>
        <w:rPr>
          <w:rFonts w:ascii="Trebuchet MS"/>
          <w:color w:val="000066"/>
          <w:spacing w:val="-7"/>
        </w:rPr>
        <w:t>18</w:t>
      </w:r>
      <w:r>
        <w:rPr>
          <w:rFonts w:ascii="Trebuchet MS"/>
          <w:color w:val="000066"/>
          <w:spacing w:val="-31"/>
        </w:rPr>
        <w:t xml:space="preserve"> </w:t>
      </w:r>
      <w:r>
        <w:rPr>
          <w:rFonts w:ascii="Trebuchet MS"/>
          <w:color w:val="000066"/>
          <w:spacing w:val="-7"/>
        </w:rPr>
        <w:t>Km,</w:t>
      </w:r>
      <w:r>
        <w:rPr>
          <w:rFonts w:ascii="Trebuchet MS"/>
          <w:color w:val="000066"/>
          <w:spacing w:val="-29"/>
        </w:rPr>
        <w:t xml:space="preserve"> </w:t>
      </w:r>
      <w:r>
        <w:rPr>
          <w:rFonts w:ascii="Trebuchet MS"/>
          <w:color w:val="000066"/>
          <w:spacing w:val="-7"/>
        </w:rPr>
        <w:t>Bannerghatta</w:t>
      </w:r>
      <w:r>
        <w:rPr>
          <w:rFonts w:ascii="Trebuchet MS"/>
          <w:color w:val="000066"/>
          <w:spacing w:val="-29"/>
        </w:rPr>
        <w:t xml:space="preserve"> </w:t>
      </w:r>
      <w:r>
        <w:rPr>
          <w:rFonts w:ascii="Trebuchet MS"/>
          <w:color w:val="000066"/>
          <w:spacing w:val="-7"/>
        </w:rPr>
        <w:t>Road,</w:t>
      </w:r>
      <w:r>
        <w:rPr>
          <w:rFonts w:ascii="Trebuchet MS"/>
          <w:color w:val="000066"/>
          <w:spacing w:val="-27"/>
        </w:rPr>
        <w:t xml:space="preserve"> </w:t>
      </w:r>
      <w:r>
        <w:rPr>
          <w:rFonts w:ascii="Trebuchet MS"/>
          <w:color w:val="000066"/>
          <w:spacing w:val="-6"/>
        </w:rPr>
        <w:t>Bangalore</w:t>
      </w:r>
      <w:r>
        <w:rPr>
          <w:rFonts w:ascii="Trebuchet MS"/>
          <w:color w:val="000066"/>
          <w:spacing w:val="-24"/>
        </w:rPr>
        <w:t xml:space="preserve"> </w:t>
      </w:r>
      <w:r>
        <w:rPr>
          <w:rFonts w:ascii="Trebuchet MS"/>
          <w:color w:val="000066"/>
          <w:spacing w:val="-6"/>
        </w:rPr>
        <w:t>-</w:t>
      </w:r>
      <w:r>
        <w:rPr>
          <w:rFonts w:ascii="Trebuchet MS"/>
          <w:color w:val="000066"/>
          <w:spacing w:val="-27"/>
        </w:rPr>
        <w:t xml:space="preserve"> </w:t>
      </w:r>
      <w:r>
        <w:rPr>
          <w:rFonts w:ascii="Trebuchet MS"/>
          <w:color w:val="000066"/>
          <w:spacing w:val="-6"/>
        </w:rPr>
        <w:t>560083</w:t>
      </w:r>
    </w:p>
    <w:p w:rsidR="006B29F3" w:rsidRDefault="003C0377">
      <w:pPr>
        <w:pStyle w:val="Heading1"/>
        <w:spacing w:before="84"/>
        <w:ind w:left="859" w:right="1507"/>
        <w:jc w:val="center"/>
      </w:pPr>
      <w:r>
        <w:rPr>
          <w:color w:val="BE0000"/>
        </w:rPr>
        <w:t>2023-24</w:t>
      </w:r>
    </w:p>
    <w:p w:rsidR="006B29F3" w:rsidRDefault="006B29F3">
      <w:pPr>
        <w:jc w:val="center"/>
        <w:sectPr w:rsidR="006B29F3">
          <w:type w:val="continuous"/>
          <w:pgSz w:w="12240" w:h="15840"/>
          <w:pgMar w:top="1000" w:right="540" w:bottom="280" w:left="1080" w:header="720" w:footer="720" w:gutter="0"/>
          <w:cols w:space="720"/>
        </w:sectPr>
      </w:pPr>
    </w:p>
    <w:p w:rsidR="006B29F3" w:rsidRDefault="0099534E">
      <w:pPr>
        <w:pStyle w:val="BodyText"/>
        <w:rPr>
          <w:b/>
          <w:sz w:val="20"/>
        </w:rPr>
      </w:pPr>
      <w:r>
        <w:rPr>
          <w:noProof/>
          <w:lang w:val="en-IN" w:eastAsia="en-IN"/>
        </w:rPr>
        <w:lastRenderedPageBreak/>
        <mc:AlternateContent>
          <mc:Choice Requires="wpg">
            <w:drawing>
              <wp:anchor distT="0" distB="0" distL="114300" distR="114300" simplePos="0" relativeHeight="251657216" behindDoc="1" locked="0" layoutInCell="1" allowOverlap="1">
                <wp:simplePos x="0" y="0"/>
                <wp:positionH relativeFrom="page">
                  <wp:posOffset>895985</wp:posOffset>
                </wp:positionH>
                <wp:positionV relativeFrom="page">
                  <wp:posOffset>571500</wp:posOffset>
                </wp:positionV>
                <wp:extent cx="5974080" cy="8849360"/>
                <wp:effectExtent l="0" t="0" r="0" b="0"/>
                <wp:wrapNone/>
                <wp:docPr id="10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080" cy="8849360"/>
                          <a:chOff x="1411" y="900"/>
                          <a:chExt cx="9408" cy="13936"/>
                        </a:xfrm>
                      </wpg:grpSpPr>
                      <wps:wsp>
                        <wps:cNvPr id="101" name="AutoShape 9"/>
                        <wps:cNvSpPr>
                          <a:spLocks/>
                        </wps:cNvSpPr>
                        <wps:spPr bwMode="auto">
                          <a:xfrm>
                            <a:off x="1411" y="900"/>
                            <a:ext cx="9408" cy="13936"/>
                          </a:xfrm>
                          <a:custGeom>
                            <a:avLst/>
                            <a:gdLst>
                              <a:gd name="T0" fmla="+- 0 10792 1411"/>
                              <a:gd name="T1" fmla="*/ T0 w 9408"/>
                              <a:gd name="T2" fmla="+- 0 928 900"/>
                              <a:gd name="T3" fmla="*/ 928 h 13936"/>
                              <a:gd name="T4" fmla="+- 0 10737 1411"/>
                              <a:gd name="T5" fmla="*/ T4 w 9408"/>
                              <a:gd name="T6" fmla="+- 0 928 900"/>
                              <a:gd name="T7" fmla="*/ 928 h 13936"/>
                              <a:gd name="T8" fmla="+- 0 10737 1411"/>
                              <a:gd name="T9" fmla="*/ T8 w 9408"/>
                              <a:gd name="T10" fmla="+- 0 984 900"/>
                              <a:gd name="T11" fmla="*/ 984 h 13936"/>
                              <a:gd name="T12" fmla="+- 0 10737 1411"/>
                              <a:gd name="T13" fmla="*/ T12 w 9408"/>
                              <a:gd name="T14" fmla="+- 0 14752 900"/>
                              <a:gd name="T15" fmla="*/ 14752 h 13936"/>
                              <a:gd name="T16" fmla="+- 0 1495 1411"/>
                              <a:gd name="T17" fmla="*/ T16 w 9408"/>
                              <a:gd name="T18" fmla="+- 0 14752 900"/>
                              <a:gd name="T19" fmla="*/ 14752 h 13936"/>
                              <a:gd name="T20" fmla="+- 0 1495 1411"/>
                              <a:gd name="T21" fmla="*/ T20 w 9408"/>
                              <a:gd name="T22" fmla="+- 0 984 900"/>
                              <a:gd name="T23" fmla="*/ 984 h 13936"/>
                              <a:gd name="T24" fmla="+- 0 10737 1411"/>
                              <a:gd name="T25" fmla="*/ T24 w 9408"/>
                              <a:gd name="T26" fmla="+- 0 984 900"/>
                              <a:gd name="T27" fmla="*/ 984 h 13936"/>
                              <a:gd name="T28" fmla="+- 0 10737 1411"/>
                              <a:gd name="T29" fmla="*/ T28 w 9408"/>
                              <a:gd name="T30" fmla="+- 0 928 900"/>
                              <a:gd name="T31" fmla="*/ 928 h 13936"/>
                              <a:gd name="T32" fmla="+- 0 1440 1411"/>
                              <a:gd name="T33" fmla="*/ T32 w 9408"/>
                              <a:gd name="T34" fmla="+- 0 928 900"/>
                              <a:gd name="T35" fmla="*/ 928 h 13936"/>
                              <a:gd name="T36" fmla="+- 0 1440 1411"/>
                              <a:gd name="T37" fmla="*/ T36 w 9408"/>
                              <a:gd name="T38" fmla="+- 0 984 900"/>
                              <a:gd name="T39" fmla="*/ 984 h 13936"/>
                              <a:gd name="T40" fmla="+- 0 1440 1411"/>
                              <a:gd name="T41" fmla="*/ T40 w 9408"/>
                              <a:gd name="T42" fmla="+- 0 14752 900"/>
                              <a:gd name="T43" fmla="*/ 14752 h 13936"/>
                              <a:gd name="T44" fmla="+- 0 1440 1411"/>
                              <a:gd name="T45" fmla="*/ T44 w 9408"/>
                              <a:gd name="T46" fmla="+- 0 14810 900"/>
                              <a:gd name="T47" fmla="*/ 14810 h 13936"/>
                              <a:gd name="T48" fmla="+- 0 10792 1411"/>
                              <a:gd name="T49" fmla="*/ T48 w 9408"/>
                              <a:gd name="T50" fmla="+- 0 14810 900"/>
                              <a:gd name="T51" fmla="*/ 14810 h 13936"/>
                              <a:gd name="T52" fmla="+- 0 10792 1411"/>
                              <a:gd name="T53" fmla="*/ T52 w 9408"/>
                              <a:gd name="T54" fmla="+- 0 14753 900"/>
                              <a:gd name="T55" fmla="*/ 14753 h 13936"/>
                              <a:gd name="T56" fmla="+- 0 10792 1411"/>
                              <a:gd name="T57" fmla="*/ T56 w 9408"/>
                              <a:gd name="T58" fmla="+- 0 14752 900"/>
                              <a:gd name="T59" fmla="*/ 14752 h 13936"/>
                              <a:gd name="T60" fmla="+- 0 10792 1411"/>
                              <a:gd name="T61" fmla="*/ T60 w 9408"/>
                              <a:gd name="T62" fmla="+- 0 928 900"/>
                              <a:gd name="T63" fmla="*/ 928 h 13936"/>
                              <a:gd name="T64" fmla="+- 0 10819 1411"/>
                              <a:gd name="T65" fmla="*/ T64 w 9408"/>
                              <a:gd name="T66" fmla="+- 0 914 900"/>
                              <a:gd name="T67" fmla="*/ 914 h 13936"/>
                              <a:gd name="T68" fmla="+- 0 10807 1411"/>
                              <a:gd name="T69" fmla="*/ T68 w 9408"/>
                              <a:gd name="T70" fmla="+- 0 914 900"/>
                              <a:gd name="T71" fmla="*/ 914 h 13936"/>
                              <a:gd name="T72" fmla="+- 0 10807 1411"/>
                              <a:gd name="T73" fmla="*/ T72 w 9408"/>
                              <a:gd name="T74" fmla="+- 0 14822 900"/>
                              <a:gd name="T75" fmla="*/ 14822 h 13936"/>
                              <a:gd name="T76" fmla="+- 0 10819 1411"/>
                              <a:gd name="T77" fmla="*/ T76 w 9408"/>
                              <a:gd name="T78" fmla="+- 0 14822 900"/>
                              <a:gd name="T79" fmla="*/ 14822 h 13936"/>
                              <a:gd name="T80" fmla="+- 0 10819 1411"/>
                              <a:gd name="T81" fmla="*/ T80 w 9408"/>
                              <a:gd name="T82" fmla="+- 0 914 900"/>
                              <a:gd name="T83" fmla="*/ 914 h 13936"/>
                              <a:gd name="T84" fmla="+- 0 10819 1411"/>
                              <a:gd name="T85" fmla="*/ T84 w 9408"/>
                              <a:gd name="T86" fmla="+- 0 900 900"/>
                              <a:gd name="T87" fmla="*/ 900 h 13936"/>
                              <a:gd name="T88" fmla="+- 0 1411 1411"/>
                              <a:gd name="T89" fmla="*/ T88 w 9408"/>
                              <a:gd name="T90" fmla="+- 0 900 900"/>
                              <a:gd name="T91" fmla="*/ 900 h 13936"/>
                              <a:gd name="T92" fmla="+- 0 1411 1411"/>
                              <a:gd name="T93" fmla="*/ T92 w 9408"/>
                              <a:gd name="T94" fmla="+- 0 914 900"/>
                              <a:gd name="T95" fmla="*/ 914 h 13936"/>
                              <a:gd name="T96" fmla="+- 0 1411 1411"/>
                              <a:gd name="T97" fmla="*/ T96 w 9408"/>
                              <a:gd name="T98" fmla="+- 0 14822 900"/>
                              <a:gd name="T99" fmla="*/ 14822 h 13936"/>
                              <a:gd name="T100" fmla="+- 0 1411 1411"/>
                              <a:gd name="T101" fmla="*/ T100 w 9408"/>
                              <a:gd name="T102" fmla="+- 0 14836 900"/>
                              <a:gd name="T103" fmla="*/ 14836 h 13936"/>
                              <a:gd name="T104" fmla="+- 0 10819 1411"/>
                              <a:gd name="T105" fmla="*/ T104 w 9408"/>
                              <a:gd name="T106" fmla="+- 0 14836 900"/>
                              <a:gd name="T107" fmla="*/ 14836 h 13936"/>
                              <a:gd name="T108" fmla="+- 0 10819 1411"/>
                              <a:gd name="T109" fmla="*/ T108 w 9408"/>
                              <a:gd name="T110" fmla="+- 0 14822 900"/>
                              <a:gd name="T111" fmla="*/ 14822 h 13936"/>
                              <a:gd name="T112" fmla="+- 0 1425 1411"/>
                              <a:gd name="T113" fmla="*/ T112 w 9408"/>
                              <a:gd name="T114" fmla="+- 0 14822 900"/>
                              <a:gd name="T115" fmla="*/ 14822 h 13936"/>
                              <a:gd name="T116" fmla="+- 0 1425 1411"/>
                              <a:gd name="T117" fmla="*/ T116 w 9408"/>
                              <a:gd name="T118" fmla="+- 0 914 900"/>
                              <a:gd name="T119" fmla="*/ 914 h 13936"/>
                              <a:gd name="T120" fmla="+- 0 10807 1411"/>
                              <a:gd name="T121" fmla="*/ T120 w 9408"/>
                              <a:gd name="T122" fmla="+- 0 914 900"/>
                              <a:gd name="T123" fmla="*/ 914 h 13936"/>
                              <a:gd name="T124" fmla="+- 0 10819 1411"/>
                              <a:gd name="T125" fmla="*/ T124 w 9408"/>
                              <a:gd name="T126" fmla="+- 0 914 900"/>
                              <a:gd name="T127" fmla="*/ 914 h 13936"/>
                              <a:gd name="T128" fmla="+- 0 10819 1411"/>
                              <a:gd name="T129" fmla="*/ T128 w 9408"/>
                              <a:gd name="T130" fmla="+- 0 900 900"/>
                              <a:gd name="T131" fmla="*/ 900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8" h="13936">
                                <a:moveTo>
                                  <a:pt x="9381" y="28"/>
                                </a:moveTo>
                                <a:lnTo>
                                  <a:pt x="9326" y="28"/>
                                </a:lnTo>
                                <a:lnTo>
                                  <a:pt x="9326" y="84"/>
                                </a:lnTo>
                                <a:lnTo>
                                  <a:pt x="9326" y="13852"/>
                                </a:lnTo>
                                <a:lnTo>
                                  <a:pt x="84" y="13852"/>
                                </a:lnTo>
                                <a:lnTo>
                                  <a:pt x="84" y="84"/>
                                </a:lnTo>
                                <a:lnTo>
                                  <a:pt x="9326" y="84"/>
                                </a:lnTo>
                                <a:lnTo>
                                  <a:pt x="9326" y="28"/>
                                </a:lnTo>
                                <a:lnTo>
                                  <a:pt x="29" y="28"/>
                                </a:lnTo>
                                <a:lnTo>
                                  <a:pt x="29" y="84"/>
                                </a:lnTo>
                                <a:lnTo>
                                  <a:pt x="29" y="13852"/>
                                </a:lnTo>
                                <a:lnTo>
                                  <a:pt x="29" y="13910"/>
                                </a:lnTo>
                                <a:lnTo>
                                  <a:pt x="9381" y="13910"/>
                                </a:lnTo>
                                <a:lnTo>
                                  <a:pt x="9381" y="13853"/>
                                </a:lnTo>
                                <a:lnTo>
                                  <a:pt x="9381" y="13852"/>
                                </a:lnTo>
                                <a:lnTo>
                                  <a:pt x="9381" y="28"/>
                                </a:lnTo>
                                <a:close/>
                                <a:moveTo>
                                  <a:pt x="9408" y="14"/>
                                </a:moveTo>
                                <a:lnTo>
                                  <a:pt x="9396" y="14"/>
                                </a:lnTo>
                                <a:lnTo>
                                  <a:pt x="9396" y="13922"/>
                                </a:lnTo>
                                <a:lnTo>
                                  <a:pt x="9408" y="13922"/>
                                </a:lnTo>
                                <a:lnTo>
                                  <a:pt x="9408" y="14"/>
                                </a:lnTo>
                                <a:close/>
                                <a:moveTo>
                                  <a:pt x="9408" y="0"/>
                                </a:moveTo>
                                <a:lnTo>
                                  <a:pt x="0" y="0"/>
                                </a:lnTo>
                                <a:lnTo>
                                  <a:pt x="0" y="14"/>
                                </a:lnTo>
                                <a:lnTo>
                                  <a:pt x="0" y="13922"/>
                                </a:lnTo>
                                <a:lnTo>
                                  <a:pt x="0" y="13936"/>
                                </a:lnTo>
                                <a:lnTo>
                                  <a:pt x="9408" y="13936"/>
                                </a:lnTo>
                                <a:lnTo>
                                  <a:pt x="9408" y="13922"/>
                                </a:lnTo>
                                <a:lnTo>
                                  <a:pt x="14" y="13922"/>
                                </a:lnTo>
                                <a:lnTo>
                                  <a:pt x="14" y="14"/>
                                </a:lnTo>
                                <a:lnTo>
                                  <a:pt x="9396" y="14"/>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469" y="3048"/>
                            <a:ext cx="1344" cy="1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3E55E8E" id="Group 8" o:spid="_x0000_s1026" style="position:absolute;margin-left:70.55pt;margin-top:45pt;width:470.4pt;height:696.8pt;z-index:-251659264;mso-position-horizontal-relative:page;mso-position-vertical-relative:page" coordorigin="1411,900" coordsize="9408,139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">
                <v:shape id="AutoShape 9" o:spid="_x0000_s1027" style="position:absolute;left:1411;top:900;width:9408;height:13936;visibility:visible;mso-wrap-style:square;v-text-anchor:top" coordsize="9408,1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" path="m9381,28r-55,l9326,84r,13768l84,13852,84,84r9242,l9326,28,29,28r,56l29,13852r,58l9381,13910r,-57l9381,13852,9381,28xm9408,14r-12,l9396,13922r12,l9408,14xm9408,l,,,14,,13922r,14l9408,13936r,-14l14,13922,14,14r9382,l9408,14r,-14xe" fillcolor="black" stroked="f">
                  <v:path arrowok="t" o:connecttype="custom" o:connectlocs="9381,928;9326,928;9326,984;9326,14752;84,14752;84,984;9326,984;9326,928;29,928;29,984;29,14752;29,14810;9381,14810;9381,14753;9381,14752;9381,928;9408,914;9396,914;9396,14822;9408,14822;9408,914;9408,900;0,900;0,914;0,14822;0,14836;9408,14836;9408,14822;14,14822;14,914;9396,914;9408,914;9408,900" o:connectangles="0,0,0,0,0,0,0,0,0,0,0,0,0,0,0,0,0,0,0,0,0,0,0,0,0,0,0,0,0,0,0,0,0"/>
                </v:shape>
                <v:shape id="Picture 10" o:spid="_x0000_s1028" type="#_x0000_t75" style="position:absolute;left:5469;top:3048;width:1344;height:1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">
                  <v:imagedata r:id="rId13" o:title=""/>
                </v:shape>
                <w10:wrap anchorx="page" anchory="page"/>
              </v:group>
            </w:pict>
          </mc:Fallback>
        </mc:AlternateContent>
      </w:r>
    </w:p>
    <w:p w:rsidR="006B29F3" w:rsidRDefault="006B29F3">
      <w:pPr>
        <w:pStyle w:val="BodyText"/>
        <w:rPr>
          <w:b/>
          <w:sz w:val="20"/>
        </w:rPr>
      </w:pPr>
    </w:p>
    <w:p w:rsidR="006B29F3" w:rsidRDefault="003C0377">
      <w:pPr>
        <w:pStyle w:val="Title"/>
      </w:pPr>
      <w:r>
        <w:rPr>
          <w:color w:val="BE0000"/>
        </w:rPr>
        <w:t>AMC</w:t>
      </w:r>
      <w:r>
        <w:rPr>
          <w:color w:val="BE0000"/>
          <w:spacing w:val="16"/>
        </w:rPr>
        <w:t xml:space="preserve"> </w:t>
      </w:r>
      <w:r>
        <w:rPr>
          <w:color w:val="BE0000"/>
        </w:rPr>
        <w:t>ENGINEERING</w:t>
      </w:r>
      <w:r>
        <w:rPr>
          <w:color w:val="BE0000"/>
          <w:spacing w:val="13"/>
        </w:rPr>
        <w:t xml:space="preserve"> </w:t>
      </w:r>
      <w:r>
        <w:rPr>
          <w:color w:val="BE0000"/>
        </w:rPr>
        <w:t>COLLEGE</w:t>
      </w:r>
    </w:p>
    <w:p w:rsidR="006B29F3" w:rsidRDefault="003C0377">
      <w:pPr>
        <w:spacing w:before="112"/>
        <w:ind w:left="992" w:right="1507"/>
        <w:jc w:val="center"/>
      </w:pPr>
      <w:r>
        <w:rPr>
          <w:color w:val="000066"/>
        </w:rPr>
        <w:t>18</w:t>
      </w:r>
      <w:r>
        <w:rPr>
          <w:color w:val="000066"/>
          <w:spacing w:val="13"/>
        </w:rPr>
        <w:t xml:space="preserve"> </w:t>
      </w:r>
      <w:r>
        <w:rPr>
          <w:color w:val="000066"/>
        </w:rPr>
        <w:t>Km,</w:t>
      </w:r>
      <w:r>
        <w:rPr>
          <w:color w:val="000066"/>
          <w:spacing w:val="13"/>
        </w:rPr>
        <w:t xml:space="preserve"> </w:t>
      </w:r>
      <w:r>
        <w:rPr>
          <w:color w:val="000066"/>
        </w:rPr>
        <w:t>Bannerghatta</w:t>
      </w:r>
      <w:r>
        <w:rPr>
          <w:color w:val="000066"/>
          <w:spacing w:val="12"/>
        </w:rPr>
        <w:t xml:space="preserve"> </w:t>
      </w:r>
      <w:r>
        <w:rPr>
          <w:color w:val="000066"/>
        </w:rPr>
        <w:t>Road,</w:t>
      </w:r>
      <w:r>
        <w:rPr>
          <w:color w:val="000066"/>
          <w:spacing w:val="17"/>
        </w:rPr>
        <w:t xml:space="preserve"> </w:t>
      </w:r>
      <w:r>
        <w:rPr>
          <w:color w:val="000066"/>
        </w:rPr>
        <w:t>Bangalore-560083</w:t>
      </w:r>
    </w:p>
    <w:p w:rsidR="006B29F3" w:rsidRDefault="003C0377">
      <w:pPr>
        <w:spacing w:before="142"/>
        <w:ind w:left="995" w:right="1507"/>
        <w:jc w:val="center"/>
        <w:rPr>
          <w:b/>
          <w:sz w:val="26"/>
        </w:rPr>
      </w:pPr>
      <w:r>
        <w:rPr>
          <w:b/>
          <w:color w:val="000066"/>
          <w:sz w:val="26"/>
        </w:rPr>
        <w:t>DEPARTMENT</w:t>
      </w:r>
      <w:r>
        <w:rPr>
          <w:b/>
          <w:color w:val="000066"/>
          <w:spacing w:val="-1"/>
          <w:sz w:val="26"/>
        </w:rPr>
        <w:t xml:space="preserve"> </w:t>
      </w:r>
      <w:r>
        <w:rPr>
          <w:b/>
          <w:color w:val="000066"/>
          <w:sz w:val="26"/>
        </w:rPr>
        <w:t>OF</w:t>
      </w:r>
      <w:r>
        <w:rPr>
          <w:b/>
          <w:color w:val="000066"/>
          <w:spacing w:val="-3"/>
          <w:sz w:val="26"/>
        </w:rPr>
        <w:t xml:space="preserve"> </w:t>
      </w:r>
      <w:r>
        <w:rPr>
          <w:b/>
          <w:color w:val="000066"/>
          <w:sz w:val="26"/>
        </w:rPr>
        <w:t>INFORMATION</w:t>
      </w:r>
      <w:r>
        <w:rPr>
          <w:b/>
          <w:color w:val="000066"/>
          <w:spacing w:val="8"/>
          <w:sz w:val="26"/>
        </w:rPr>
        <w:t xml:space="preserve"> </w:t>
      </w:r>
      <w:r>
        <w:rPr>
          <w:b/>
          <w:color w:val="000066"/>
          <w:sz w:val="26"/>
        </w:rPr>
        <w:t>SCIENCE AND</w:t>
      </w:r>
      <w:r>
        <w:rPr>
          <w:b/>
          <w:color w:val="000066"/>
          <w:spacing w:val="5"/>
          <w:sz w:val="26"/>
        </w:rPr>
        <w:t xml:space="preserve"> </w:t>
      </w:r>
      <w:r>
        <w:rPr>
          <w:b/>
          <w:color w:val="000066"/>
          <w:sz w:val="26"/>
        </w:rPr>
        <w:t>ENGINEERING</w:t>
      </w:r>
    </w:p>
    <w:p w:rsidR="006B29F3" w:rsidRDefault="006B29F3">
      <w:pPr>
        <w:pStyle w:val="BodyText"/>
        <w:rPr>
          <w:b/>
          <w:sz w:val="28"/>
        </w:rPr>
      </w:pPr>
    </w:p>
    <w:p w:rsidR="006B29F3" w:rsidRDefault="006B29F3">
      <w:pPr>
        <w:pStyle w:val="BodyText"/>
        <w:rPr>
          <w:b/>
          <w:sz w:val="28"/>
        </w:rPr>
      </w:pPr>
    </w:p>
    <w:p w:rsidR="006B29F3" w:rsidRDefault="006B29F3">
      <w:pPr>
        <w:pStyle w:val="BodyText"/>
        <w:rPr>
          <w:b/>
          <w:sz w:val="28"/>
        </w:rPr>
      </w:pPr>
    </w:p>
    <w:p w:rsidR="006B29F3" w:rsidRDefault="006B29F3">
      <w:pPr>
        <w:pStyle w:val="BodyText"/>
        <w:rPr>
          <w:b/>
          <w:sz w:val="28"/>
        </w:rPr>
      </w:pPr>
    </w:p>
    <w:p w:rsidR="006B29F3" w:rsidRDefault="006B29F3">
      <w:pPr>
        <w:pStyle w:val="BodyText"/>
        <w:rPr>
          <w:b/>
          <w:sz w:val="28"/>
        </w:rPr>
      </w:pPr>
    </w:p>
    <w:p w:rsidR="006B29F3" w:rsidRDefault="006B29F3">
      <w:pPr>
        <w:pStyle w:val="BodyText"/>
        <w:rPr>
          <w:b/>
          <w:sz w:val="28"/>
        </w:rPr>
      </w:pPr>
    </w:p>
    <w:p w:rsidR="006B29F3" w:rsidRDefault="003C0377">
      <w:pPr>
        <w:spacing w:before="195"/>
        <w:ind w:left="993" w:right="1507"/>
        <w:jc w:val="center"/>
        <w:rPr>
          <w:b/>
          <w:sz w:val="30"/>
        </w:rPr>
      </w:pPr>
      <w:r>
        <w:rPr>
          <w:b/>
          <w:color w:val="990000"/>
          <w:sz w:val="30"/>
        </w:rPr>
        <w:t>CERTIFICATE</w:t>
      </w:r>
    </w:p>
    <w:p w:rsidR="006B29F3" w:rsidRDefault="003C0377">
      <w:pPr>
        <w:spacing w:before="167" w:line="369" w:lineRule="auto"/>
        <w:ind w:left="787" w:right="1421" w:firstLine="201"/>
        <w:jc w:val="both"/>
        <w:rPr>
          <w:b/>
        </w:rPr>
      </w:pPr>
      <w:r>
        <w:t>Certified</w:t>
      </w:r>
      <w:r>
        <w:rPr>
          <w:spacing w:val="-4"/>
        </w:rPr>
        <w:t xml:space="preserve"> </w:t>
      </w:r>
      <w:r>
        <w:t>that</w:t>
      </w:r>
      <w:r>
        <w:rPr>
          <w:spacing w:val="-3"/>
        </w:rPr>
        <w:t xml:space="preserve"> </w:t>
      </w:r>
      <w:r>
        <w:t>the</w:t>
      </w:r>
      <w:r>
        <w:rPr>
          <w:spacing w:val="-4"/>
        </w:rPr>
        <w:t xml:space="preserve"> </w:t>
      </w:r>
      <w:r>
        <w:t>project</w:t>
      </w:r>
      <w:r>
        <w:rPr>
          <w:spacing w:val="-2"/>
        </w:rPr>
        <w:t xml:space="preserve"> </w:t>
      </w:r>
      <w:r>
        <w:t>work</w:t>
      </w:r>
      <w:r>
        <w:rPr>
          <w:spacing w:val="-7"/>
        </w:rPr>
        <w:t xml:space="preserve"> </w:t>
      </w:r>
      <w:r>
        <w:t>entitled:</w:t>
      </w:r>
      <w:r>
        <w:rPr>
          <w:spacing w:val="-3"/>
        </w:rPr>
        <w:t xml:space="preserve"> </w:t>
      </w:r>
      <w:r>
        <w:rPr>
          <w:b/>
          <w:color w:val="FF0000"/>
        </w:rPr>
        <w:t>CAMERA</w:t>
      </w:r>
      <w:r>
        <w:rPr>
          <w:b/>
          <w:color w:val="FF0000"/>
          <w:spacing w:val="-6"/>
        </w:rPr>
        <w:t xml:space="preserve"> </w:t>
      </w:r>
      <w:r>
        <w:rPr>
          <w:b/>
          <w:color w:val="FF0000"/>
        </w:rPr>
        <w:t>BASED</w:t>
      </w:r>
      <w:r>
        <w:rPr>
          <w:b/>
          <w:color w:val="FF0000"/>
          <w:spacing w:val="-6"/>
        </w:rPr>
        <w:t xml:space="preserve"> </w:t>
      </w:r>
      <w:r>
        <w:rPr>
          <w:b/>
          <w:color w:val="FF0000"/>
        </w:rPr>
        <w:t>INTERACTIVE</w:t>
      </w:r>
      <w:r>
        <w:rPr>
          <w:b/>
          <w:color w:val="FF0000"/>
          <w:spacing w:val="-3"/>
        </w:rPr>
        <w:t xml:space="preserve"> </w:t>
      </w:r>
      <w:r>
        <w:rPr>
          <w:b/>
          <w:color w:val="FF0000"/>
        </w:rPr>
        <w:t>COMPUTER</w:t>
      </w:r>
      <w:r>
        <w:rPr>
          <w:b/>
          <w:color w:val="FF0000"/>
          <w:spacing w:val="-53"/>
        </w:rPr>
        <w:t xml:space="preserve"> </w:t>
      </w:r>
      <w:r>
        <w:rPr>
          <w:b/>
          <w:color w:val="FF0000"/>
        </w:rPr>
        <w:t xml:space="preserve">FUNCTIONS USING HAND GESTURES </w:t>
      </w:r>
      <w:r>
        <w:t xml:space="preserve">has been successfully completed by </w:t>
      </w:r>
      <w:r>
        <w:rPr>
          <w:b/>
          <w:color w:val="FF0000"/>
        </w:rPr>
        <w:t>ABHISHEK</w:t>
      </w:r>
      <w:r>
        <w:rPr>
          <w:b/>
          <w:color w:val="FF0000"/>
          <w:spacing w:val="-52"/>
        </w:rPr>
        <w:t xml:space="preserve"> </w:t>
      </w:r>
      <w:r>
        <w:rPr>
          <w:b/>
          <w:color w:val="FF0000"/>
          <w:spacing w:val="-1"/>
        </w:rPr>
        <w:t>N</w:t>
      </w:r>
      <w:r>
        <w:rPr>
          <w:b/>
          <w:color w:val="FF0000"/>
          <w:spacing w:val="-12"/>
        </w:rPr>
        <w:t xml:space="preserve"> </w:t>
      </w:r>
      <w:r>
        <w:rPr>
          <w:b/>
          <w:color w:val="FF0000"/>
        </w:rPr>
        <w:t>NAIRY(1AM20IS004)</w:t>
      </w:r>
      <w:r>
        <w:rPr>
          <w:b/>
        </w:rPr>
        <w:t>,</w:t>
      </w:r>
      <w:r>
        <w:rPr>
          <w:b/>
          <w:spacing w:val="-13"/>
        </w:rPr>
        <w:t xml:space="preserve"> </w:t>
      </w:r>
      <w:r>
        <w:rPr>
          <w:b/>
          <w:color w:val="FF0000"/>
        </w:rPr>
        <w:t>D</w:t>
      </w:r>
      <w:r>
        <w:rPr>
          <w:b/>
          <w:color w:val="FF0000"/>
          <w:spacing w:val="-12"/>
        </w:rPr>
        <w:t xml:space="preserve"> </w:t>
      </w:r>
      <w:r>
        <w:rPr>
          <w:b/>
          <w:color w:val="FF0000"/>
        </w:rPr>
        <w:t>N</w:t>
      </w:r>
      <w:r>
        <w:rPr>
          <w:b/>
          <w:color w:val="FF0000"/>
          <w:spacing w:val="-12"/>
        </w:rPr>
        <w:t xml:space="preserve"> </w:t>
      </w:r>
      <w:r>
        <w:rPr>
          <w:b/>
          <w:color w:val="FF0000"/>
        </w:rPr>
        <w:t>MEGHANA</w:t>
      </w:r>
      <w:r>
        <w:rPr>
          <w:b/>
          <w:color w:val="FF0000"/>
          <w:spacing w:val="-11"/>
        </w:rPr>
        <w:t xml:space="preserve"> </w:t>
      </w:r>
      <w:r>
        <w:rPr>
          <w:color w:val="FF0000"/>
        </w:rPr>
        <w:t>(</w:t>
      </w:r>
      <w:r>
        <w:rPr>
          <w:b/>
          <w:color w:val="FF0000"/>
        </w:rPr>
        <w:t>1AM20IS023</w:t>
      </w:r>
      <w:r>
        <w:rPr>
          <w:color w:val="FF0000"/>
        </w:rPr>
        <w:t>)</w:t>
      </w:r>
      <w:r>
        <w:rPr>
          <w:b/>
        </w:rPr>
        <w:t>,</w:t>
      </w:r>
      <w:r>
        <w:rPr>
          <w:b/>
          <w:spacing w:val="-4"/>
        </w:rPr>
        <w:t xml:space="preserve"> </w:t>
      </w:r>
      <w:r>
        <w:rPr>
          <w:b/>
          <w:color w:val="FF0000"/>
        </w:rPr>
        <w:t>NAMRATHA</w:t>
      </w:r>
      <w:r>
        <w:rPr>
          <w:b/>
          <w:color w:val="FF0000"/>
          <w:spacing w:val="-14"/>
        </w:rPr>
        <w:t xml:space="preserve"> </w:t>
      </w:r>
      <w:r>
        <w:rPr>
          <w:b/>
          <w:color w:val="FF0000"/>
        </w:rPr>
        <w:t>P(1AM20IS058)</w:t>
      </w:r>
    </w:p>
    <w:p w:rsidR="006B29F3" w:rsidRDefault="003C0377">
      <w:pPr>
        <w:spacing w:line="369" w:lineRule="auto"/>
        <w:ind w:left="787" w:right="1421"/>
        <w:jc w:val="both"/>
      </w:pPr>
      <w:r>
        <w:rPr>
          <w:b/>
          <w:color w:val="FF0000"/>
        </w:rPr>
        <w:t xml:space="preserve">and SANCHALI P(1AM20IS083) </w:t>
      </w:r>
      <w:r>
        <w:t>all bonafide students</w:t>
      </w:r>
      <w:r>
        <w:rPr>
          <w:spacing w:val="1"/>
        </w:rPr>
        <w:t xml:space="preserve"> </w:t>
      </w:r>
      <w:r>
        <w:t>of</w:t>
      </w:r>
      <w:r>
        <w:rPr>
          <w:spacing w:val="1"/>
        </w:rPr>
        <w:t xml:space="preserve"> </w:t>
      </w:r>
      <w:r>
        <w:rPr>
          <w:b/>
          <w:color w:val="BE0000"/>
        </w:rPr>
        <w:t>AMC</w:t>
      </w:r>
      <w:r>
        <w:rPr>
          <w:b/>
          <w:color w:val="BE0000"/>
          <w:spacing w:val="1"/>
        </w:rPr>
        <w:t xml:space="preserve"> </w:t>
      </w:r>
      <w:r>
        <w:rPr>
          <w:b/>
          <w:color w:val="BE0000"/>
        </w:rPr>
        <w:t>Engineering</w:t>
      </w:r>
      <w:r>
        <w:rPr>
          <w:b/>
          <w:color w:val="BE0000"/>
          <w:spacing w:val="1"/>
        </w:rPr>
        <w:t xml:space="preserve"> </w:t>
      </w:r>
      <w:r>
        <w:rPr>
          <w:b/>
          <w:color w:val="BE0000"/>
        </w:rPr>
        <w:t>College</w:t>
      </w:r>
      <w:r>
        <w:rPr>
          <w:b/>
        </w:rPr>
        <w:t>,</w:t>
      </w:r>
      <w:r>
        <w:rPr>
          <w:b/>
          <w:spacing w:val="1"/>
        </w:rPr>
        <w:t xml:space="preserve"> </w:t>
      </w:r>
      <w:r>
        <w:rPr>
          <w:b/>
        </w:rPr>
        <w:t xml:space="preserve">Bengaluru </w:t>
      </w:r>
      <w:r>
        <w:t xml:space="preserve">in partial fulfilment of the requirements for the award of degree in </w:t>
      </w:r>
      <w:r>
        <w:rPr>
          <w:b/>
          <w:color w:val="000066"/>
        </w:rPr>
        <w:t>Bachelor of</w:t>
      </w:r>
      <w:r>
        <w:rPr>
          <w:b/>
          <w:color w:val="000066"/>
          <w:spacing w:val="1"/>
        </w:rPr>
        <w:t xml:space="preserve"> </w:t>
      </w:r>
      <w:r>
        <w:rPr>
          <w:b/>
          <w:color w:val="000066"/>
        </w:rPr>
        <w:t>Engineering</w:t>
      </w:r>
      <w:r>
        <w:rPr>
          <w:b/>
          <w:color w:val="000066"/>
          <w:spacing w:val="1"/>
        </w:rPr>
        <w:t xml:space="preserve"> </w:t>
      </w:r>
      <w:r>
        <w:rPr>
          <w:b/>
          <w:color w:val="000066"/>
        </w:rPr>
        <w:t>in</w:t>
      </w:r>
      <w:r>
        <w:rPr>
          <w:b/>
          <w:color w:val="000066"/>
          <w:spacing w:val="1"/>
        </w:rPr>
        <w:t xml:space="preserve"> </w:t>
      </w:r>
      <w:r>
        <w:rPr>
          <w:b/>
          <w:color w:val="000066"/>
        </w:rPr>
        <w:t>Information</w:t>
      </w:r>
      <w:r>
        <w:rPr>
          <w:b/>
          <w:color w:val="000066"/>
          <w:spacing w:val="1"/>
        </w:rPr>
        <w:t xml:space="preserve"> </w:t>
      </w:r>
      <w:r>
        <w:rPr>
          <w:b/>
          <w:color w:val="000066"/>
        </w:rPr>
        <w:t>Science</w:t>
      </w:r>
      <w:r>
        <w:rPr>
          <w:b/>
          <w:color w:val="000066"/>
          <w:spacing w:val="1"/>
        </w:rPr>
        <w:t xml:space="preserve"> </w:t>
      </w:r>
      <w:r>
        <w:rPr>
          <w:b/>
          <w:color w:val="000066"/>
        </w:rPr>
        <w:t>and</w:t>
      </w:r>
      <w:r>
        <w:rPr>
          <w:b/>
          <w:color w:val="000066"/>
          <w:spacing w:val="1"/>
        </w:rPr>
        <w:t xml:space="preserve"> </w:t>
      </w:r>
      <w:r>
        <w:rPr>
          <w:b/>
          <w:color w:val="000066"/>
        </w:rPr>
        <w:t>Engineering</w:t>
      </w:r>
      <w:r>
        <w:rPr>
          <w:b/>
          <w:color w:val="000066"/>
          <w:spacing w:val="1"/>
        </w:rPr>
        <w:t xml:space="preserve"> </w:t>
      </w:r>
      <w:r>
        <w:rPr>
          <w:color w:val="000066"/>
        </w:rPr>
        <w:t>of</w:t>
      </w:r>
      <w:r>
        <w:rPr>
          <w:color w:val="000066"/>
          <w:spacing w:val="1"/>
        </w:rPr>
        <w:t xml:space="preserve"> </w:t>
      </w:r>
      <w:r>
        <w:rPr>
          <w:b/>
          <w:color w:val="000066"/>
        </w:rPr>
        <w:t>Visvesvaraya</w:t>
      </w:r>
      <w:r>
        <w:rPr>
          <w:b/>
          <w:color w:val="000066"/>
          <w:spacing w:val="1"/>
        </w:rPr>
        <w:t xml:space="preserve"> </w:t>
      </w:r>
      <w:r>
        <w:rPr>
          <w:b/>
          <w:color w:val="000066"/>
        </w:rPr>
        <w:t>Technological</w:t>
      </w:r>
      <w:r>
        <w:rPr>
          <w:b/>
          <w:color w:val="000066"/>
          <w:spacing w:val="1"/>
        </w:rPr>
        <w:t xml:space="preserve"> </w:t>
      </w:r>
      <w:r>
        <w:rPr>
          <w:b/>
          <w:color w:val="000066"/>
        </w:rPr>
        <w:t>University,</w:t>
      </w:r>
      <w:r>
        <w:rPr>
          <w:b/>
          <w:color w:val="000066"/>
          <w:spacing w:val="1"/>
        </w:rPr>
        <w:t xml:space="preserve"> </w:t>
      </w:r>
      <w:r>
        <w:rPr>
          <w:b/>
          <w:color w:val="000066"/>
        </w:rPr>
        <w:t>Belgaum</w:t>
      </w:r>
      <w:r>
        <w:rPr>
          <w:b/>
          <w:color w:val="000066"/>
          <w:spacing w:val="1"/>
        </w:rPr>
        <w:t xml:space="preserve"> </w:t>
      </w:r>
      <w:r>
        <w:rPr>
          <w:color w:val="000066"/>
        </w:rPr>
        <w:t>during</w:t>
      </w:r>
      <w:r>
        <w:rPr>
          <w:color w:val="000066"/>
          <w:spacing w:val="1"/>
        </w:rPr>
        <w:t xml:space="preserve"> </w:t>
      </w:r>
      <w:r>
        <w:rPr>
          <w:color w:val="000066"/>
        </w:rPr>
        <w:t>the</w:t>
      </w:r>
      <w:r>
        <w:rPr>
          <w:color w:val="000066"/>
          <w:spacing w:val="1"/>
        </w:rPr>
        <w:t xml:space="preserve"> </w:t>
      </w:r>
      <w:r>
        <w:rPr>
          <w:color w:val="000066"/>
        </w:rPr>
        <w:t>academic</w:t>
      </w:r>
      <w:r>
        <w:rPr>
          <w:color w:val="000066"/>
          <w:spacing w:val="1"/>
        </w:rPr>
        <w:t xml:space="preserve"> </w:t>
      </w:r>
      <w:r>
        <w:rPr>
          <w:color w:val="000066"/>
        </w:rPr>
        <w:t>year</w:t>
      </w:r>
      <w:r>
        <w:rPr>
          <w:color w:val="000066"/>
          <w:spacing w:val="1"/>
        </w:rPr>
        <w:t xml:space="preserve"> </w:t>
      </w:r>
      <w:r>
        <w:rPr>
          <w:b/>
          <w:color w:val="000066"/>
        </w:rPr>
        <w:t>2023-2024</w:t>
      </w:r>
      <w:r>
        <w:rPr>
          <w:color w:val="000066"/>
        </w:rPr>
        <w:t>.</w:t>
      </w:r>
      <w:r>
        <w:rPr>
          <w:color w:val="000066"/>
          <w:spacing w:val="1"/>
        </w:rPr>
        <w:t xml:space="preserve"> </w:t>
      </w:r>
      <w:r>
        <w:t>The</w:t>
      </w:r>
      <w:r>
        <w:rPr>
          <w:spacing w:val="1"/>
        </w:rPr>
        <w:t xml:space="preserve"> </w:t>
      </w:r>
      <w:r>
        <w:t>project</w:t>
      </w:r>
      <w:r>
        <w:rPr>
          <w:spacing w:val="1"/>
        </w:rPr>
        <w:t xml:space="preserve"> </w:t>
      </w:r>
      <w:r>
        <w:t>report</w:t>
      </w:r>
      <w:r>
        <w:rPr>
          <w:spacing w:val="1"/>
        </w:rPr>
        <w:t xml:space="preserve"> </w:t>
      </w:r>
      <w:r>
        <w:t>has</w:t>
      </w:r>
      <w:r>
        <w:rPr>
          <w:spacing w:val="1"/>
        </w:rPr>
        <w:t xml:space="preserve"> </w:t>
      </w:r>
      <w:r>
        <w:t>been</w:t>
      </w:r>
      <w:r>
        <w:rPr>
          <w:spacing w:val="1"/>
        </w:rPr>
        <w:t xml:space="preserve"> </w:t>
      </w:r>
      <w:r>
        <w:t>approved</w:t>
      </w:r>
      <w:r>
        <w:rPr>
          <w:spacing w:val="-7"/>
        </w:rPr>
        <w:t xml:space="preserve"> </w:t>
      </w:r>
      <w:r>
        <w:t>as</w:t>
      </w:r>
      <w:r>
        <w:rPr>
          <w:spacing w:val="-8"/>
        </w:rPr>
        <w:t xml:space="preserve"> </w:t>
      </w:r>
      <w:r>
        <w:t>it</w:t>
      </w:r>
      <w:r>
        <w:rPr>
          <w:spacing w:val="-6"/>
        </w:rPr>
        <w:t xml:space="preserve"> </w:t>
      </w:r>
      <w:r>
        <w:t>satisfies</w:t>
      </w:r>
      <w:r>
        <w:rPr>
          <w:spacing w:val="-5"/>
        </w:rPr>
        <w:t xml:space="preserve"> </w:t>
      </w:r>
      <w:r>
        <w:t>the</w:t>
      </w:r>
      <w:r>
        <w:rPr>
          <w:spacing w:val="-6"/>
        </w:rPr>
        <w:t xml:space="preserve"> </w:t>
      </w:r>
      <w:r>
        <w:t>academic</w:t>
      </w:r>
      <w:r>
        <w:rPr>
          <w:spacing w:val="-7"/>
        </w:rPr>
        <w:t xml:space="preserve"> </w:t>
      </w:r>
      <w:r>
        <w:t>requirements</w:t>
      </w:r>
      <w:r>
        <w:rPr>
          <w:spacing w:val="-5"/>
        </w:rPr>
        <w:t xml:space="preserve"> </w:t>
      </w:r>
      <w:r>
        <w:t>in</w:t>
      </w:r>
      <w:r>
        <w:rPr>
          <w:spacing w:val="-9"/>
        </w:rPr>
        <w:t xml:space="preserve"> </w:t>
      </w:r>
      <w:r>
        <w:t>respect</w:t>
      </w:r>
      <w:r>
        <w:rPr>
          <w:spacing w:val="-6"/>
        </w:rPr>
        <w:t xml:space="preserve"> </w:t>
      </w:r>
      <w:r>
        <w:t>of</w:t>
      </w:r>
      <w:r>
        <w:rPr>
          <w:spacing w:val="-5"/>
        </w:rPr>
        <w:t xml:space="preserve"> </w:t>
      </w:r>
      <w:r>
        <w:t>project</w:t>
      </w:r>
      <w:r>
        <w:rPr>
          <w:spacing w:val="-5"/>
        </w:rPr>
        <w:t xml:space="preserve"> </w:t>
      </w:r>
      <w:r>
        <w:t>work</w:t>
      </w:r>
      <w:r>
        <w:rPr>
          <w:spacing w:val="-10"/>
        </w:rPr>
        <w:t xml:space="preserve"> </w:t>
      </w:r>
      <w:r>
        <w:t>for</w:t>
      </w:r>
      <w:r>
        <w:rPr>
          <w:spacing w:val="-5"/>
        </w:rPr>
        <w:t xml:space="preserve"> </w:t>
      </w:r>
      <w:r>
        <w:t>the</w:t>
      </w:r>
      <w:r>
        <w:rPr>
          <w:spacing w:val="-6"/>
        </w:rPr>
        <w:t xml:space="preserve"> </w:t>
      </w:r>
      <w:r>
        <w:t>said degree.</w:t>
      </w:r>
    </w:p>
    <w:p w:rsidR="006B29F3" w:rsidRDefault="006B29F3">
      <w:pPr>
        <w:pStyle w:val="BodyText"/>
      </w:pPr>
    </w:p>
    <w:p w:rsidR="006B29F3" w:rsidRDefault="006B29F3">
      <w:pPr>
        <w:pStyle w:val="BodyText"/>
      </w:pPr>
    </w:p>
    <w:p w:rsidR="006B29F3" w:rsidRDefault="006B29F3">
      <w:pPr>
        <w:pStyle w:val="BodyText"/>
      </w:pPr>
    </w:p>
    <w:p w:rsidR="006B29F3" w:rsidRDefault="006B29F3">
      <w:pPr>
        <w:pStyle w:val="BodyText"/>
      </w:pPr>
    </w:p>
    <w:p w:rsidR="006B29F3" w:rsidRDefault="006B29F3">
      <w:pPr>
        <w:pStyle w:val="BodyText"/>
        <w:spacing w:before="9"/>
        <w:rPr>
          <w:sz w:val="30"/>
        </w:rPr>
      </w:pPr>
    </w:p>
    <w:p w:rsidR="006B29F3" w:rsidRDefault="003C0377">
      <w:pPr>
        <w:tabs>
          <w:tab w:val="left" w:pos="394"/>
          <w:tab w:val="left" w:pos="2263"/>
          <w:tab w:val="left" w:pos="3206"/>
          <w:tab w:val="left" w:pos="3671"/>
          <w:tab w:val="left" w:pos="5462"/>
          <w:tab w:val="left" w:pos="6134"/>
          <w:tab w:val="left" w:pos="6611"/>
        </w:tabs>
        <w:ind w:right="603"/>
        <w:jc w:val="center"/>
        <w:rPr>
          <w:b/>
        </w:rPr>
      </w:pPr>
      <w:r>
        <w:rPr>
          <w:b/>
          <w:color w:val="FF0000"/>
          <w:u w:val="single" w:color="000000"/>
        </w:rPr>
        <w:t xml:space="preserve"> </w:t>
      </w:r>
      <w:r>
        <w:rPr>
          <w:b/>
          <w:color w:val="FF0000"/>
          <w:u w:val="single" w:color="000000"/>
        </w:rPr>
        <w:tab/>
        <w:t>Dr. R. Amutha</w:t>
      </w:r>
      <w:r>
        <w:rPr>
          <w:b/>
          <w:color w:val="FF0000"/>
          <w:u w:val="single" w:color="000000"/>
        </w:rPr>
        <w:tab/>
      </w:r>
      <w:r>
        <w:rPr>
          <w:b/>
          <w:color w:val="FF0000"/>
        </w:rPr>
        <w:tab/>
      </w:r>
      <w:r>
        <w:rPr>
          <w:b/>
          <w:color w:val="FF0000"/>
          <w:u w:val="single" w:color="000000"/>
        </w:rPr>
        <w:t xml:space="preserve"> </w:t>
      </w:r>
      <w:r>
        <w:rPr>
          <w:b/>
          <w:color w:val="FF0000"/>
          <w:u w:val="single" w:color="000000"/>
        </w:rPr>
        <w:tab/>
        <w:t>Dr.</w:t>
      </w:r>
      <w:r>
        <w:rPr>
          <w:b/>
          <w:color w:val="FF0000"/>
          <w:spacing w:val="-1"/>
          <w:u w:val="single" w:color="000000"/>
        </w:rPr>
        <w:t xml:space="preserve"> </w:t>
      </w:r>
      <w:r>
        <w:rPr>
          <w:b/>
          <w:color w:val="FF0000"/>
          <w:u w:val="single" w:color="000000"/>
        </w:rPr>
        <w:t>R. Amutha</w:t>
      </w:r>
      <w:r>
        <w:rPr>
          <w:b/>
          <w:color w:val="FF0000"/>
          <w:u w:val="single" w:color="000000"/>
        </w:rPr>
        <w:tab/>
      </w:r>
      <w:r>
        <w:rPr>
          <w:b/>
          <w:color w:val="FF0000"/>
        </w:rPr>
        <w:tab/>
      </w:r>
      <w:r>
        <w:rPr>
          <w:b/>
          <w:color w:val="FF0000"/>
          <w:u w:val="single" w:color="000000"/>
        </w:rPr>
        <w:t xml:space="preserve"> </w:t>
      </w:r>
      <w:r>
        <w:rPr>
          <w:b/>
          <w:color w:val="FF0000"/>
          <w:u w:val="single" w:color="000000"/>
        </w:rPr>
        <w:tab/>
      </w:r>
      <w:r w:rsidR="0099534E" w:rsidRPr="0099534E">
        <w:rPr>
          <w:b/>
          <w:color w:val="FF0000"/>
          <w:u w:val="single" w:color="000000"/>
        </w:rPr>
        <w:t>Dr. K Kumar</w:t>
      </w:r>
    </w:p>
    <w:p w:rsidR="006B29F3" w:rsidRDefault="003C0377">
      <w:pPr>
        <w:tabs>
          <w:tab w:val="left" w:pos="2834"/>
          <w:tab w:val="left" w:pos="6269"/>
        </w:tabs>
        <w:spacing w:before="88"/>
        <w:ind w:right="681"/>
        <w:jc w:val="center"/>
      </w:pPr>
      <w:r>
        <w:t>Project Guide</w:t>
      </w:r>
      <w:r>
        <w:tab/>
        <w:t>Professor</w:t>
      </w:r>
      <w:r>
        <w:rPr>
          <w:spacing w:val="-1"/>
        </w:rPr>
        <w:t xml:space="preserve"> </w:t>
      </w:r>
      <w:r>
        <w:t>and HOD</w:t>
      </w:r>
      <w:r>
        <w:tab/>
        <w:t>Principal</w:t>
      </w:r>
    </w:p>
    <w:p w:rsidR="006B29F3" w:rsidRDefault="003C0377">
      <w:pPr>
        <w:tabs>
          <w:tab w:val="left" w:pos="4311"/>
          <w:tab w:val="left" w:pos="4731"/>
          <w:tab w:val="left" w:pos="7705"/>
        </w:tabs>
        <w:spacing w:before="75" w:line="307" w:lineRule="auto"/>
        <w:ind w:left="1154" w:right="2129" w:firstLine="4"/>
      </w:pPr>
      <w:r>
        <w:t>Associate</w:t>
      </w:r>
      <w:r>
        <w:rPr>
          <w:spacing w:val="-4"/>
        </w:rPr>
        <w:t xml:space="preserve"> </w:t>
      </w:r>
      <w:r>
        <w:t>Professor</w:t>
      </w:r>
      <w:r>
        <w:tab/>
        <w:t>Department</w:t>
      </w:r>
      <w:r>
        <w:rPr>
          <w:spacing w:val="8"/>
        </w:rPr>
        <w:t xml:space="preserve"> </w:t>
      </w:r>
      <w:r>
        <w:t>of</w:t>
      </w:r>
      <w:r>
        <w:rPr>
          <w:spacing w:val="11"/>
        </w:rPr>
        <w:t xml:space="preserve"> </w:t>
      </w:r>
      <w:r>
        <w:t>ISE</w:t>
      </w:r>
      <w:r>
        <w:tab/>
      </w:r>
      <w:r>
        <w:rPr>
          <w:spacing w:val="-1"/>
        </w:rPr>
        <w:t>AMCEC</w:t>
      </w:r>
      <w:r>
        <w:rPr>
          <w:spacing w:val="-52"/>
        </w:rPr>
        <w:t xml:space="preserve"> </w:t>
      </w:r>
      <w:r>
        <w:t>Department</w:t>
      </w:r>
      <w:r>
        <w:rPr>
          <w:spacing w:val="2"/>
        </w:rPr>
        <w:t xml:space="preserve"> </w:t>
      </w:r>
      <w:r>
        <w:t>of</w:t>
      </w:r>
      <w:r>
        <w:rPr>
          <w:spacing w:val="1"/>
        </w:rPr>
        <w:t xml:space="preserve"> </w:t>
      </w:r>
      <w:r>
        <w:t>ISE</w:t>
      </w:r>
      <w:r>
        <w:tab/>
      </w:r>
      <w:r>
        <w:tab/>
        <w:t>AMCEC</w:t>
      </w:r>
    </w:p>
    <w:p w:rsidR="006B29F3" w:rsidRDefault="006B29F3">
      <w:pPr>
        <w:pStyle w:val="BodyText"/>
      </w:pPr>
    </w:p>
    <w:p w:rsidR="006B29F3" w:rsidRDefault="006B29F3">
      <w:pPr>
        <w:pStyle w:val="BodyText"/>
        <w:spacing w:before="4"/>
        <w:rPr>
          <w:sz w:val="25"/>
        </w:rPr>
      </w:pPr>
    </w:p>
    <w:p w:rsidR="006B29F3" w:rsidRDefault="003C0377">
      <w:pPr>
        <w:ind w:left="746" w:right="1507"/>
        <w:jc w:val="center"/>
        <w:rPr>
          <w:b/>
        </w:rPr>
      </w:pPr>
      <w:r>
        <w:rPr>
          <w:b/>
        </w:rPr>
        <w:t>External</w:t>
      </w:r>
      <w:r>
        <w:rPr>
          <w:b/>
          <w:spacing w:val="2"/>
        </w:rPr>
        <w:t xml:space="preserve"> </w:t>
      </w:r>
      <w:r>
        <w:rPr>
          <w:b/>
        </w:rPr>
        <w:t>Viva</w:t>
      </w:r>
    </w:p>
    <w:p w:rsidR="006B29F3" w:rsidRDefault="003C0377">
      <w:pPr>
        <w:tabs>
          <w:tab w:val="left" w:pos="6346"/>
        </w:tabs>
        <w:spacing w:before="165"/>
        <w:ind w:right="601"/>
        <w:jc w:val="center"/>
        <w:rPr>
          <w:b/>
        </w:rPr>
      </w:pPr>
      <w:r>
        <w:rPr>
          <w:b/>
          <w:color w:val="003300"/>
        </w:rPr>
        <w:t>Name</w:t>
      </w:r>
      <w:r>
        <w:rPr>
          <w:b/>
          <w:color w:val="003300"/>
          <w:spacing w:val="-3"/>
        </w:rPr>
        <w:t xml:space="preserve"> </w:t>
      </w:r>
      <w:r>
        <w:rPr>
          <w:b/>
          <w:color w:val="003300"/>
        </w:rPr>
        <w:t>of</w:t>
      </w:r>
      <w:r>
        <w:rPr>
          <w:b/>
          <w:color w:val="003300"/>
          <w:spacing w:val="-1"/>
        </w:rPr>
        <w:t xml:space="preserve"> </w:t>
      </w:r>
      <w:r>
        <w:rPr>
          <w:b/>
          <w:color w:val="003300"/>
        </w:rPr>
        <w:t>the</w:t>
      </w:r>
      <w:r>
        <w:rPr>
          <w:b/>
          <w:color w:val="003300"/>
          <w:spacing w:val="-1"/>
        </w:rPr>
        <w:t xml:space="preserve"> </w:t>
      </w:r>
      <w:r>
        <w:rPr>
          <w:b/>
          <w:color w:val="003300"/>
        </w:rPr>
        <w:t>Examiners</w:t>
      </w:r>
      <w:r>
        <w:rPr>
          <w:b/>
          <w:color w:val="003300"/>
        </w:rPr>
        <w:tab/>
        <w:t>Signature</w:t>
      </w:r>
      <w:r>
        <w:rPr>
          <w:b/>
          <w:color w:val="003300"/>
          <w:spacing w:val="-2"/>
        </w:rPr>
        <w:t xml:space="preserve"> </w:t>
      </w:r>
      <w:r>
        <w:rPr>
          <w:b/>
          <w:color w:val="003300"/>
        </w:rPr>
        <w:t>with</w:t>
      </w:r>
      <w:r>
        <w:rPr>
          <w:b/>
          <w:color w:val="003300"/>
          <w:spacing w:val="4"/>
        </w:rPr>
        <w:t xml:space="preserve"> </w:t>
      </w:r>
      <w:r>
        <w:rPr>
          <w:b/>
          <w:color w:val="003300"/>
        </w:rPr>
        <w:t>Date</w:t>
      </w:r>
    </w:p>
    <w:p w:rsidR="006B29F3" w:rsidRDefault="006B29F3">
      <w:pPr>
        <w:pStyle w:val="BodyText"/>
        <w:spacing w:before="10"/>
        <w:rPr>
          <w:b/>
          <w:sz w:val="23"/>
        </w:rPr>
      </w:pPr>
    </w:p>
    <w:p w:rsidR="006B29F3" w:rsidRDefault="003C0377">
      <w:pPr>
        <w:tabs>
          <w:tab w:val="left" w:pos="3233"/>
          <w:tab w:val="left" w:pos="6920"/>
          <w:tab w:val="left" w:pos="9275"/>
        </w:tabs>
        <w:ind w:left="866"/>
        <w:jc w:val="both"/>
        <w:rPr>
          <w:b/>
        </w:rPr>
      </w:pPr>
      <w:r>
        <w:rPr>
          <w:b/>
        </w:rPr>
        <w:t>1.</w:t>
      </w:r>
      <w:r>
        <w:rPr>
          <w:b/>
          <w:u w:val="thick"/>
        </w:rPr>
        <w:tab/>
      </w:r>
      <w:r>
        <w:rPr>
          <w:b/>
        </w:rPr>
        <w:tab/>
        <w:t xml:space="preserve">1. </w:t>
      </w:r>
      <w:r>
        <w:rPr>
          <w:b/>
          <w:u w:val="thick"/>
        </w:rPr>
        <w:t xml:space="preserve"> </w:t>
      </w:r>
      <w:r>
        <w:rPr>
          <w:b/>
          <w:u w:val="thick"/>
        </w:rPr>
        <w:tab/>
      </w:r>
    </w:p>
    <w:p w:rsidR="006B29F3" w:rsidRDefault="006B29F3">
      <w:pPr>
        <w:pStyle w:val="BodyText"/>
        <w:spacing w:before="8"/>
        <w:rPr>
          <w:b/>
          <w:sz w:val="23"/>
        </w:rPr>
      </w:pPr>
    </w:p>
    <w:p w:rsidR="006B29F3" w:rsidRDefault="003C0377">
      <w:pPr>
        <w:tabs>
          <w:tab w:val="left" w:pos="3274"/>
          <w:tab w:val="left" w:pos="6920"/>
          <w:tab w:val="left" w:pos="9275"/>
        </w:tabs>
        <w:spacing w:before="92"/>
        <w:ind w:left="866"/>
        <w:rPr>
          <w:b/>
        </w:rPr>
      </w:pPr>
      <w:r>
        <w:rPr>
          <w:b/>
        </w:rPr>
        <w:t>2.</w:t>
      </w:r>
      <w:r>
        <w:rPr>
          <w:b/>
          <w:u w:val="thick"/>
        </w:rPr>
        <w:tab/>
      </w:r>
      <w:r>
        <w:rPr>
          <w:b/>
        </w:rPr>
        <w:tab/>
        <w:t xml:space="preserve">2. </w:t>
      </w:r>
      <w:r>
        <w:rPr>
          <w:b/>
          <w:u w:val="thick"/>
        </w:rPr>
        <w:t xml:space="preserve"> </w:t>
      </w:r>
      <w:r>
        <w:rPr>
          <w:b/>
          <w:u w:val="thick"/>
        </w:rPr>
        <w:tab/>
      </w:r>
    </w:p>
    <w:p w:rsidR="006B29F3" w:rsidRDefault="006B29F3">
      <w:pPr>
        <w:pStyle w:val="BodyText"/>
        <w:rPr>
          <w:b/>
          <w:sz w:val="20"/>
        </w:rPr>
      </w:pPr>
    </w:p>
    <w:p w:rsidR="006B29F3" w:rsidRDefault="006B29F3">
      <w:pPr>
        <w:pStyle w:val="BodyText"/>
        <w:spacing w:before="7"/>
        <w:rPr>
          <w:b/>
          <w:sz w:val="21"/>
        </w:rPr>
      </w:pPr>
    </w:p>
    <w:p w:rsidR="006B29F3" w:rsidRDefault="003C0377">
      <w:pPr>
        <w:spacing w:before="92"/>
        <w:ind w:left="817" w:right="1507"/>
        <w:jc w:val="center"/>
      </w:pPr>
      <w:r>
        <w:t>i.</w:t>
      </w:r>
    </w:p>
    <w:p w:rsidR="006B29F3" w:rsidRDefault="006B29F3">
      <w:pPr>
        <w:jc w:val="center"/>
        <w:sectPr w:rsidR="006B29F3">
          <w:pgSz w:w="12240" w:h="15840"/>
          <w:pgMar w:top="900" w:right="540" w:bottom="280" w:left="1080" w:header="720" w:footer="720" w:gutter="0"/>
          <w:cols w:space="720"/>
        </w:sectPr>
      </w:pPr>
    </w:p>
    <w:p w:rsidR="006B29F3" w:rsidRDefault="0099534E">
      <w:pPr>
        <w:pStyle w:val="BodyText"/>
        <w:rPr>
          <w:sz w:val="20"/>
        </w:rPr>
      </w:pPr>
      <w:r>
        <w:rPr>
          <w:noProof/>
          <w:lang w:val="en-IN" w:eastAsia="en-IN"/>
        </w:rPr>
        <w:lastRenderedPageBreak/>
        <mc:AlternateContent>
          <mc:Choice Requires="wps">
            <w:drawing>
              <wp:anchor distT="0" distB="0" distL="114300" distR="114300" simplePos="0" relativeHeight="251658240" behindDoc="1" locked="0" layoutInCell="1" allowOverlap="1">
                <wp:simplePos x="0" y="0"/>
                <wp:positionH relativeFrom="page">
                  <wp:posOffset>894080</wp:posOffset>
                </wp:positionH>
                <wp:positionV relativeFrom="page">
                  <wp:posOffset>565785</wp:posOffset>
                </wp:positionV>
                <wp:extent cx="5974080" cy="8850630"/>
                <wp:effectExtent l="0" t="0" r="0" b="0"/>
                <wp:wrapNone/>
                <wp:docPr id="9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8850630"/>
                        </a:xfrm>
                        <a:custGeom>
                          <a:avLst/>
                          <a:gdLst>
                            <a:gd name="T0" fmla="+- 0 10790 1409"/>
                            <a:gd name="T1" fmla="*/ T0 w 9408"/>
                            <a:gd name="T2" fmla="+- 0 919 892"/>
                            <a:gd name="T3" fmla="*/ 919 h 13938"/>
                            <a:gd name="T4" fmla="+- 0 10733 1409"/>
                            <a:gd name="T5" fmla="*/ T4 w 9408"/>
                            <a:gd name="T6" fmla="+- 0 919 892"/>
                            <a:gd name="T7" fmla="*/ 919 h 13938"/>
                            <a:gd name="T8" fmla="+- 0 10733 1409"/>
                            <a:gd name="T9" fmla="*/ T8 w 9408"/>
                            <a:gd name="T10" fmla="+- 0 918 892"/>
                            <a:gd name="T11" fmla="*/ 918 h 13938"/>
                            <a:gd name="T12" fmla="+- 0 1435 1409"/>
                            <a:gd name="T13" fmla="*/ T12 w 9408"/>
                            <a:gd name="T14" fmla="+- 0 918 892"/>
                            <a:gd name="T15" fmla="*/ 918 h 13938"/>
                            <a:gd name="T16" fmla="+- 0 1435 1409"/>
                            <a:gd name="T17" fmla="*/ T16 w 9408"/>
                            <a:gd name="T18" fmla="+- 0 976 892"/>
                            <a:gd name="T19" fmla="*/ 976 h 13938"/>
                            <a:gd name="T20" fmla="+- 0 1435 1409"/>
                            <a:gd name="T21" fmla="*/ T20 w 9408"/>
                            <a:gd name="T22" fmla="+- 0 14746 892"/>
                            <a:gd name="T23" fmla="*/ 14746 h 13938"/>
                            <a:gd name="T24" fmla="+- 0 1435 1409"/>
                            <a:gd name="T25" fmla="*/ T24 w 9408"/>
                            <a:gd name="T26" fmla="+- 0 14804 892"/>
                            <a:gd name="T27" fmla="*/ 14804 h 13938"/>
                            <a:gd name="T28" fmla="+- 0 10790 1409"/>
                            <a:gd name="T29" fmla="*/ T28 w 9408"/>
                            <a:gd name="T30" fmla="+- 0 14804 892"/>
                            <a:gd name="T31" fmla="*/ 14804 h 13938"/>
                            <a:gd name="T32" fmla="+- 0 10790 1409"/>
                            <a:gd name="T33" fmla="*/ T32 w 9408"/>
                            <a:gd name="T34" fmla="+- 0 14746 892"/>
                            <a:gd name="T35" fmla="*/ 14746 h 13938"/>
                            <a:gd name="T36" fmla="+- 0 1493 1409"/>
                            <a:gd name="T37" fmla="*/ T36 w 9408"/>
                            <a:gd name="T38" fmla="+- 0 14746 892"/>
                            <a:gd name="T39" fmla="*/ 14746 h 13938"/>
                            <a:gd name="T40" fmla="+- 0 1493 1409"/>
                            <a:gd name="T41" fmla="*/ T40 w 9408"/>
                            <a:gd name="T42" fmla="+- 0 976 892"/>
                            <a:gd name="T43" fmla="*/ 976 h 13938"/>
                            <a:gd name="T44" fmla="+- 0 10733 1409"/>
                            <a:gd name="T45" fmla="*/ T44 w 9408"/>
                            <a:gd name="T46" fmla="+- 0 976 892"/>
                            <a:gd name="T47" fmla="*/ 976 h 13938"/>
                            <a:gd name="T48" fmla="+- 0 10733 1409"/>
                            <a:gd name="T49" fmla="*/ T48 w 9408"/>
                            <a:gd name="T50" fmla="+- 0 14746 892"/>
                            <a:gd name="T51" fmla="*/ 14746 h 13938"/>
                            <a:gd name="T52" fmla="+- 0 10790 1409"/>
                            <a:gd name="T53" fmla="*/ T52 w 9408"/>
                            <a:gd name="T54" fmla="+- 0 14746 892"/>
                            <a:gd name="T55" fmla="*/ 14746 h 13938"/>
                            <a:gd name="T56" fmla="+- 0 10790 1409"/>
                            <a:gd name="T57" fmla="*/ T56 w 9408"/>
                            <a:gd name="T58" fmla="+- 0 919 892"/>
                            <a:gd name="T59" fmla="*/ 919 h 13938"/>
                            <a:gd name="T60" fmla="+- 0 10817 1409"/>
                            <a:gd name="T61" fmla="*/ T60 w 9408"/>
                            <a:gd name="T62" fmla="+- 0 893 892"/>
                            <a:gd name="T63" fmla="*/ 893 h 13938"/>
                            <a:gd name="T64" fmla="+- 0 10805 1409"/>
                            <a:gd name="T65" fmla="*/ T64 w 9408"/>
                            <a:gd name="T66" fmla="+- 0 893 892"/>
                            <a:gd name="T67" fmla="*/ 893 h 13938"/>
                            <a:gd name="T68" fmla="+- 0 10805 1409"/>
                            <a:gd name="T69" fmla="*/ T68 w 9408"/>
                            <a:gd name="T70" fmla="+- 0 892 892"/>
                            <a:gd name="T71" fmla="*/ 892 h 13938"/>
                            <a:gd name="T72" fmla="+- 0 1409 1409"/>
                            <a:gd name="T73" fmla="*/ T72 w 9408"/>
                            <a:gd name="T74" fmla="+- 0 892 892"/>
                            <a:gd name="T75" fmla="*/ 892 h 13938"/>
                            <a:gd name="T76" fmla="+- 0 1409 1409"/>
                            <a:gd name="T77" fmla="*/ T76 w 9408"/>
                            <a:gd name="T78" fmla="+- 0 906 892"/>
                            <a:gd name="T79" fmla="*/ 906 h 13938"/>
                            <a:gd name="T80" fmla="+- 0 1409 1409"/>
                            <a:gd name="T81" fmla="*/ T80 w 9408"/>
                            <a:gd name="T82" fmla="+- 0 14816 892"/>
                            <a:gd name="T83" fmla="*/ 14816 h 13938"/>
                            <a:gd name="T84" fmla="+- 0 1409 1409"/>
                            <a:gd name="T85" fmla="*/ T84 w 9408"/>
                            <a:gd name="T86" fmla="+- 0 14830 892"/>
                            <a:gd name="T87" fmla="*/ 14830 h 13938"/>
                            <a:gd name="T88" fmla="+- 0 10817 1409"/>
                            <a:gd name="T89" fmla="*/ T88 w 9408"/>
                            <a:gd name="T90" fmla="+- 0 14830 892"/>
                            <a:gd name="T91" fmla="*/ 14830 h 13938"/>
                            <a:gd name="T92" fmla="+- 0 10817 1409"/>
                            <a:gd name="T93" fmla="*/ T92 w 9408"/>
                            <a:gd name="T94" fmla="+- 0 14816 892"/>
                            <a:gd name="T95" fmla="*/ 14816 h 13938"/>
                            <a:gd name="T96" fmla="+- 0 1423 1409"/>
                            <a:gd name="T97" fmla="*/ T96 w 9408"/>
                            <a:gd name="T98" fmla="+- 0 14816 892"/>
                            <a:gd name="T99" fmla="*/ 14816 h 13938"/>
                            <a:gd name="T100" fmla="+- 0 1423 1409"/>
                            <a:gd name="T101" fmla="*/ T100 w 9408"/>
                            <a:gd name="T102" fmla="+- 0 906 892"/>
                            <a:gd name="T103" fmla="*/ 906 h 13938"/>
                            <a:gd name="T104" fmla="+- 0 10805 1409"/>
                            <a:gd name="T105" fmla="*/ T104 w 9408"/>
                            <a:gd name="T106" fmla="+- 0 906 892"/>
                            <a:gd name="T107" fmla="*/ 906 h 13938"/>
                            <a:gd name="T108" fmla="+- 0 10805 1409"/>
                            <a:gd name="T109" fmla="*/ T108 w 9408"/>
                            <a:gd name="T110" fmla="+- 0 14816 892"/>
                            <a:gd name="T111" fmla="*/ 14816 h 13938"/>
                            <a:gd name="T112" fmla="+- 0 10817 1409"/>
                            <a:gd name="T113" fmla="*/ T112 w 9408"/>
                            <a:gd name="T114" fmla="+- 0 14816 892"/>
                            <a:gd name="T115" fmla="*/ 14816 h 13938"/>
                            <a:gd name="T116" fmla="+- 0 10817 1409"/>
                            <a:gd name="T117" fmla="*/ T116 w 9408"/>
                            <a:gd name="T118" fmla="+- 0 893 892"/>
                            <a:gd name="T119" fmla="*/ 893 h 13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408" h="13938">
                              <a:moveTo>
                                <a:pt x="9381" y="27"/>
                              </a:moveTo>
                              <a:lnTo>
                                <a:pt x="9324" y="27"/>
                              </a:lnTo>
                              <a:lnTo>
                                <a:pt x="9324" y="26"/>
                              </a:lnTo>
                              <a:lnTo>
                                <a:pt x="26" y="26"/>
                              </a:lnTo>
                              <a:lnTo>
                                <a:pt x="26" y="84"/>
                              </a:lnTo>
                              <a:lnTo>
                                <a:pt x="26" y="13854"/>
                              </a:lnTo>
                              <a:lnTo>
                                <a:pt x="26" y="13912"/>
                              </a:lnTo>
                              <a:lnTo>
                                <a:pt x="9381" y="13912"/>
                              </a:lnTo>
                              <a:lnTo>
                                <a:pt x="9381" y="13854"/>
                              </a:lnTo>
                              <a:lnTo>
                                <a:pt x="84" y="13854"/>
                              </a:lnTo>
                              <a:lnTo>
                                <a:pt x="84" y="84"/>
                              </a:lnTo>
                              <a:lnTo>
                                <a:pt x="9324" y="84"/>
                              </a:lnTo>
                              <a:lnTo>
                                <a:pt x="9324" y="13854"/>
                              </a:lnTo>
                              <a:lnTo>
                                <a:pt x="9381" y="13854"/>
                              </a:lnTo>
                              <a:lnTo>
                                <a:pt x="9381" y="27"/>
                              </a:lnTo>
                              <a:close/>
                              <a:moveTo>
                                <a:pt x="9408" y="1"/>
                              </a:moveTo>
                              <a:lnTo>
                                <a:pt x="9396" y="1"/>
                              </a:lnTo>
                              <a:lnTo>
                                <a:pt x="9396" y="0"/>
                              </a:lnTo>
                              <a:lnTo>
                                <a:pt x="0" y="0"/>
                              </a:lnTo>
                              <a:lnTo>
                                <a:pt x="0" y="14"/>
                              </a:lnTo>
                              <a:lnTo>
                                <a:pt x="0" y="13924"/>
                              </a:lnTo>
                              <a:lnTo>
                                <a:pt x="0" y="13938"/>
                              </a:lnTo>
                              <a:lnTo>
                                <a:pt x="9408" y="13938"/>
                              </a:lnTo>
                              <a:lnTo>
                                <a:pt x="9408" y="13924"/>
                              </a:lnTo>
                              <a:lnTo>
                                <a:pt x="14" y="13924"/>
                              </a:lnTo>
                              <a:lnTo>
                                <a:pt x="14" y="14"/>
                              </a:lnTo>
                              <a:lnTo>
                                <a:pt x="9396" y="14"/>
                              </a:lnTo>
                              <a:lnTo>
                                <a:pt x="9396" y="13924"/>
                              </a:lnTo>
                              <a:lnTo>
                                <a:pt x="9408" y="13924"/>
                              </a:lnTo>
                              <a:lnTo>
                                <a:pt x="9408"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78BEE" id="AutoShape 11" o:spid="_x0000_s1026" style="position:absolute;margin-left:70.4pt;margin-top:44.55pt;width:470.4pt;height:696.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3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" path="m9381,27r-57,l9324,26,26,26r,58l26,13854r,58l9381,13912r,-58l84,13854,84,84r9240,l9324,13854r57,l9381,27xm9408,1r-12,l9396,,,,,14,,13924r,14l9408,13938r,-14l14,13924,14,14r9382,l9396,13924r12,l9408,1xe" fillcolor="black" stroked="f">
                <v:path arrowok="t" o:connecttype="custom" o:connectlocs="5956935,583565;5920740,583565;5920740,582930;16510,582930;16510,619760;16510,9363710;16510,9400540;5956935,9400540;5956935,9363710;53340,9363710;53340,619760;5920740,619760;5920740,9363710;5956935,9363710;5956935,583565;5974080,567055;5966460,567055;5966460,566420;0,566420;0,575310;0,9408160;0,9417050;5974080,9417050;5974080,9408160;8890,9408160;8890,575310;5966460,575310;5966460,9408160;5974080,9408160;5974080,567055" o:connectangles="0,0,0,0,0,0,0,0,0,0,0,0,0,0,0,0,0,0,0,0,0,0,0,0,0,0,0,0,0,0"/>
                <w10:wrap anchorx="page" anchory="page"/>
              </v:shape>
            </w:pict>
          </mc:Fallback>
        </mc:AlternateContent>
      </w:r>
    </w:p>
    <w:p w:rsidR="006B29F3" w:rsidRDefault="006B29F3">
      <w:pPr>
        <w:pStyle w:val="BodyText"/>
        <w:spacing w:before="8"/>
        <w:rPr>
          <w:sz w:val="20"/>
        </w:rPr>
      </w:pPr>
    </w:p>
    <w:p w:rsidR="006B29F3" w:rsidRDefault="003C0377">
      <w:pPr>
        <w:spacing w:before="85"/>
        <w:ind w:left="992" w:right="1507"/>
        <w:jc w:val="center"/>
        <w:rPr>
          <w:b/>
          <w:sz w:val="32"/>
        </w:rPr>
      </w:pPr>
      <w:r>
        <w:rPr>
          <w:b/>
          <w:color w:val="202020"/>
          <w:sz w:val="32"/>
        </w:rPr>
        <w:t>DECLARATION</w:t>
      </w:r>
    </w:p>
    <w:p w:rsidR="006B29F3" w:rsidRDefault="006B29F3">
      <w:pPr>
        <w:pStyle w:val="BodyText"/>
        <w:rPr>
          <w:b/>
          <w:sz w:val="34"/>
        </w:rPr>
      </w:pPr>
    </w:p>
    <w:p w:rsidR="006B29F3" w:rsidRDefault="006B29F3">
      <w:pPr>
        <w:pStyle w:val="BodyText"/>
        <w:spacing w:before="1"/>
        <w:rPr>
          <w:b/>
          <w:sz w:val="31"/>
        </w:rPr>
      </w:pPr>
    </w:p>
    <w:p w:rsidR="006B29F3" w:rsidRDefault="003C0377">
      <w:pPr>
        <w:pStyle w:val="Heading5"/>
        <w:tabs>
          <w:tab w:val="left" w:pos="1593"/>
        </w:tabs>
        <w:spacing w:line="360" w:lineRule="auto"/>
        <w:ind w:left="787" w:right="1075" w:firstLine="203"/>
        <w:jc w:val="left"/>
        <w:rPr>
          <w:b w:val="0"/>
        </w:rPr>
      </w:pPr>
      <w:r>
        <w:rPr>
          <w:b w:val="0"/>
        </w:rPr>
        <w:t>We,</w:t>
      </w:r>
      <w:r>
        <w:rPr>
          <w:b w:val="0"/>
        </w:rPr>
        <w:tab/>
      </w:r>
      <w:r>
        <w:rPr>
          <w:color w:val="FF0000"/>
        </w:rPr>
        <w:t>ABHISHEK</w:t>
      </w:r>
      <w:r>
        <w:rPr>
          <w:color w:val="FF0000"/>
          <w:spacing w:val="35"/>
        </w:rPr>
        <w:t xml:space="preserve"> </w:t>
      </w:r>
      <w:r>
        <w:rPr>
          <w:color w:val="FF0000"/>
        </w:rPr>
        <w:t>N</w:t>
      </w:r>
      <w:r>
        <w:rPr>
          <w:color w:val="FF0000"/>
          <w:spacing w:val="36"/>
        </w:rPr>
        <w:t xml:space="preserve"> </w:t>
      </w:r>
      <w:r>
        <w:rPr>
          <w:color w:val="FF0000"/>
        </w:rPr>
        <w:t>NAIRY</w:t>
      </w:r>
      <w:r>
        <w:rPr>
          <w:color w:val="FF0000"/>
          <w:spacing w:val="38"/>
        </w:rPr>
        <w:t xml:space="preserve"> </w:t>
      </w:r>
      <w:r>
        <w:rPr>
          <w:color w:val="FF0000"/>
        </w:rPr>
        <w:t>(1AM20IS004),</w:t>
      </w:r>
      <w:r>
        <w:rPr>
          <w:color w:val="FF0000"/>
          <w:spacing w:val="37"/>
        </w:rPr>
        <w:t xml:space="preserve"> </w:t>
      </w:r>
      <w:r>
        <w:rPr>
          <w:color w:val="FF0000"/>
        </w:rPr>
        <w:t>D</w:t>
      </w:r>
      <w:r>
        <w:rPr>
          <w:color w:val="FF0000"/>
          <w:spacing w:val="36"/>
        </w:rPr>
        <w:t xml:space="preserve"> </w:t>
      </w:r>
      <w:r>
        <w:rPr>
          <w:color w:val="FF0000"/>
        </w:rPr>
        <w:t>N</w:t>
      </w:r>
      <w:r>
        <w:rPr>
          <w:color w:val="FF0000"/>
          <w:spacing w:val="36"/>
        </w:rPr>
        <w:t xml:space="preserve"> </w:t>
      </w:r>
      <w:r>
        <w:rPr>
          <w:color w:val="FF0000"/>
        </w:rPr>
        <w:t>MEGHANA(1AM20IS023),</w:t>
      </w:r>
      <w:r>
        <w:rPr>
          <w:color w:val="FF0000"/>
          <w:spacing w:val="-57"/>
        </w:rPr>
        <w:t xml:space="preserve"> </w:t>
      </w:r>
      <w:r>
        <w:rPr>
          <w:color w:val="FF0000"/>
        </w:rPr>
        <w:t>NAMRATHA</w:t>
      </w:r>
      <w:r>
        <w:rPr>
          <w:color w:val="FF0000"/>
          <w:spacing w:val="53"/>
        </w:rPr>
        <w:t xml:space="preserve"> </w:t>
      </w:r>
      <w:r>
        <w:rPr>
          <w:color w:val="FF0000"/>
        </w:rPr>
        <w:t>P</w:t>
      </w:r>
      <w:r>
        <w:rPr>
          <w:color w:val="FF0000"/>
          <w:spacing w:val="49"/>
        </w:rPr>
        <w:t xml:space="preserve"> </w:t>
      </w:r>
      <w:r>
        <w:rPr>
          <w:color w:val="FF0000"/>
        </w:rPr>
        <w:t>(1AM20IS058)</w:t>
      </w:r>
      <w:r>
        <w:rPr>
          <w:color w:val="FF0000"/>
          <w:spacing w:val="50"/>
        </w:rPr>
        <w:t xml:space="preserve"> </w:t>
      </w:r>
      <w:r>
        <w:rPr>
          <w:color w:val="FF0000"/>
        </w:rPr>
        <w:t>and</w:t>
      </w:r>
      <w:r>
        <w:rPr>
          <w:color w:val="FF0000"/>
          <w:spacing w:val="49"/>
        </w:rPr>
        <w:t xml:space="preserve"> </w:t>
      </w:r>
      <w:r>
        <w:rPr>
          <w:color w:val="FF0000"/>
        </w:rPr>
        <w:t>SANCHALI</w:t>
      </w:r>
      <w:r>
        <w:rPr>
          <w:color w:val="FF0000"/>
          <w:spacing w:val="52"/>
        </w:rPr>
        <w:t xml:space="preserve"> </w:t>
      </w:r>
      <w:r>
        <w:rPr>
          <w:color w:val="FF0000"/>
        </w:rPr>
        <w:t>A</w:t>
      </w:r>
      <w:r>
        <w:rPr>
          <w:color w:val="FF0000"/>
          <w:spacing w:val="51"/>
        </w:rPr>
        <w:t xml:space="preserve"> </w:t>
      </w:r>
      <w:r>
        <w:rPr>
          <w:color w:val="FF0000"/>
        </w:rPr>
        <w:t>(1AM20IS083)</w:t>
      </w:r>
      <w:r>
        <w:rPr>
          <w:color w:val="FF0000"/>
          <w:spacing w:val="50"/>
        </w:rPr>
        <w:t xml:space="preserve"> </w:t>
      </w:r>
      <w:r>
        <w:rPr>
          <w:b w:val="0"/>
        </w:rPr>
        <w:t>students</w:t>
      </w:r>
      <w:r>
        <w:rPr>
          <w:b w:val="0"/>
          <w:spacing w:val="52"/>
        </w:rPr>
        <w:t xml:space="preserve"> </w:t>
      </w:r>
      <w:r>
        <w:rPr>
          <w:b w:val="0"/>
        </w:rPr>
        <w:t>of</w:t>
      </w:r>
      <w:r>
        <w:rPr>
          <w:b w:val="0"/>
          <w:spacing w:val="51"/>
        </w:rPr>
        <w:t xml:space="preserve"> </w:t>
      </w:r>
      <w:r>
        <w:rPr>
          <w:b w:val="0"/>
        </w:rPr>
        <w:t>VII</w:t>
      </w:r>
    </w:p>
    <w:p w:rsidR="006B29F3" w:rsidRDefault="003C0377">
      <w:pPr>
        <w:pStyle w:val="BodyText"/>
        <w:spacing w:line="360" w:lineRule="auto"/>
        <w:ind w:left="787" w:right="1075"/>
        <w:jc w:val="both"/>
      </w:pPr>
      <w:r>
        <w:t>Semester</w:t>
      </w:r>
      <w:r>
        <w:rPr>
          <w:b/>
        </w:rPr>
        <w:t xml:space="preserve">, </w:t>
      </w:r>
      <w:r>
        <w:t>B.E. in Information Science and Engineering, AMC Engineering College hereby</w:t>
      </w:r>
      <w:r>
        <w:rPr>
          <w:spacing w:val="-57"/>
        </w:rPr>
        <w:t xml:space="preserve"> </w:t>
      </w:r>
      <w:r>
        <w:t>declare</w:t>
      </w:r>
      <w:r>
        <w:rPr>
          <w:spacing w:val="1"/>
        </w:rPr>
        <w:t xml:space="preserve"> </w:t>
      </w:r>
      <w:r>
        <w:t>that</w:t>
      </w:r>
      <w:r>
        <w:rPr>
          <w:spacing w:val="1"/>
        </w:rPr>
        <w:t xml:space="preserve"> </w:t>
      </w:r>
      <w:r>
        <w:t>the</w:t>
      </w:r>
      <w:r>
        <w:rPr>
          <w:spacing w:val="1"/>
        </w:rPr>
        <w:t xml:space="preserve"> </w:t>
      </w:r>
      <w:r>
        <w:t>Project</w:t>
      </w:r>
      <w:r>
        <w:rPr>
          <w:spacing w:val="1"/>
        </w:rPr>
        <w:t xml:space="preserve"> </w:t>
      </w:r>
      <w:r>
        <w:t>entitled</w:t>
      </w:r>
      <w:r>
        <w:rPr>
          <w:spacing w:val="1"/>
        </w:rPr>
        <w:t xml:space="preserve"> </w:t>
      </w:r>
      <w:r>
        <w:rPr>
          <w:b/>
          <w:color w:val="FF0000"/>
        </w:rPr>
        <w:t>CAMERA</w:t>
      </w:r>
      <w:r>
        <w:rPr>
          <w:b/>
          <w:color w:val="FF0000"/>
          <w:spacing w:val="1"/>
        </w:rPr>
        <w:t xml:space="preserve"> </w:t>
      </w:r>
      <w:r>
        <w:rPr>
          <w:b/>
          <w:color w:val="FF0000"/>
        </w:rPr>
        <w:t>BASED</w:t>
      </w:r>
      <w:r>
        <w:rPr>
          <w:b/>
          <w:color w:val="FF0000"/>
          <w:spacing w:val="1"/>
        </w:rPr>
        <w:t xml:space="preserve"> </w:t>
      </w:r>
      <w:r>
        <w:rPr>
          <w:b/>
          <w:color w:val="FF0000"/>
        </w:rPr>
        <w:t>INTERACTIVE</w:t>
      </w:r>
      <w:r>
        <w:rPr>
          <w:b/>
          <w:color w:val="FF0000"/>
          <w:spacing w:val="1"/>
        </w:rPr>
        <w:t xml:space="preserve"> </w:t>
      </w:r>
      <w:r>
        <w:rPr>
          <w:b/>
          <w:color w:val="FF0000"/>
        </w:rPr>
        <w:t>COMPUTER</w:t>
      </w:r>
      <w:r>
        <w:rPr>
          <w:b/>
          <w:color w:val="FF0000"/>
          <w:spacing w:val="1"/>
        </w:rPr>
        <w:t xml:space="preserve"> </w:t>
      </w:r>
      <w:r>
        <w:rPr>
          <w:b/>
          <w:color w:val="FF0000"/>
        </w:rPr>
        <w:t xml:space="preserve">FUNCTIONS USING HAND GESTURES </w:t>
      </w:r>
      <w:r>
        <w:t>has been carried out by us and submitted in</w:t>
      </w:r>
      <w:r>
        <w:rPr>
          <w:spacing w:val="1"/>
        </w:rPr>
        <w:t xml:space="preserve"> </w:t>
      </w:r>
      <w:r>
        <w:t>partial fulfilment of the requirements for the VII Semester of the degree of Bachelor of</w:t>
      </w:r>
      <w:r>
        <w:rPr>
          <w:spacing w:val="1"/>
        </w:rPr>
        <w:t xml:space="preserve"> </w:t>
      </w:r>
      <w:r>
        <w:t>Engineering</w:t>
      </w:r>
      <w:r>
        <w:rPr>
          <w:spacing w:val="1"/>
        </w:rPr>
        <w:t xml:space="preserve"> </w:t>
      </w:r>
      <w:r>
        <w:t>in</w:t>
      </w:r>
      <w:r>
        <w:rPr>
          <w:spacing w:val="1"/>
        </w:rPr>
        <w:t xml:space="preserve"> </w:t>
      </w:r>
      <w:r>
        <w:t>Information</w:t>
      </w:r>
      <w:r>
        <w:rPr>
          <w:spacing w:val="1"/>
        </w:rPr>
        <w:t xml:space="preserve"> </w:t>
      </w:r>
      <w:r>
        <w:t>Science</w:t>
      </w:r>
      <w:r>
        <w:rPr>
          <w:spacing w:val="1"/>
        </w:rPr>
        <w:t xml:space="preserve"> </w:t>
      </w:r>
      <w:r>
        <w:t>and Engineering of Visvesvaraya Technological</w:t>
      </w:r>
      <w:r>
        <w:rPr>
          <w:spacing w:val="1"/>
        </w:rPr>
        <w:t xml:space="preserve"> </w:t>
      </w:r>
      <w:r>
        <w:t>University,</w:t>
      </w:r>
      <w:r>
        <w:rPr>
          <w:spacing w:val="1"/>
        </w:rPr>
        <w:t xml:space="preserve"> </w:t>
      </w:r>
      <w:r>
        <w:t>Belgaum</w:t>
      </w:r>
      <w:r>
        <w:rPr>
          <w:spacing w:val="4"/>
        </w:rPr>
        <w:t xml:space="preserve"> </w:t>
      </w:r>
      <w:r>
        <w:t>during</w:t>
      </w:r>
      <w:r>
        <w:rPr>
          <w:spacing w:val="-3"/>
        </w:rPr>
        <w:t xml:space="preserve"> </w:t>
      </w:r>
      <w:r>
        <w:t>the</w:t>
      </w:r>
      <w:r>
        <w:rPr>
          <w:spacing w:val="-1"/>
        </w:rPr>
        <w:t xml:space="preserve"> </w:t>
      </w:r>
      <w:r>
        <w:t>academic</w:t>
      </w:r>
      <w:r>
        <w:rPr>
          <w:spacing w:val="4"/>
        </w:rPr>
        <w:t xml:space="preserve"> </w:t>
      </w:r>
      <w:r>
        <w:t>year</w:t>
      </w:r>
      <w:r>
        <w:rPr>
          <w:spacing w:val="-1"/>
        </w:rPr>
        <w:t xml:space="preserve"> </w:t>
      </w:r>
      <w:r>
        <w:t>2023-2024</w:t>
      </w:r>
    </w:p>
    <w:p w:rsidR="006B29F3" w:rsidRDefault="006B29F3">
      <w:pPr>
        <w:pStyle w:val="BodyText"/>
        <w:rPr>
          <w:sz w:val="26"/>
        </w:rPr>
      </w:pPr>
    </w:p>
    <w:p w:rsidR="006B29F3" w:rsidRDefault="006B29F3">
      <w:pPr>
        <w:pStyle w:val="BodyText"/>
        <w:rPr>
          <w:sz w:val="26"/>
        </w:rPr>
      </w:pPr>
    </w:p>
    <w:p w:rsidR="006B29F3" w:rsidRDefault="006B29F3">
      <w:pPr>
        <w:pStyle w:val="BodyText"/>
        <w:spacing w:before="3"/>
        <w:rPr>
          <w:sz w:val="21"/>
        </w:rPr>
      </w:pPr>
    </w:p>
    <w:p w:rsidR="006B29F3" w:rsidRDefault="003C0377">
      <w:pPr>
        <w:ind w:left="780"/>
        <w:rPr>
          <w:sz w:val="20"/>
        </w:rPr>
      </w:pPr>
      <w:r>
        <w:rPr>
          <w:sz w:val="20"/>
        </w:rPr>
        <w:t>Place:</w:t>
      </w:r>
      <w:r>
        <w:rPr>
          <w:spacing w:val="1"/>
          <w:sz w:val="20"/>
        </w:rPr>
        <w:t xml:space="preserve"> </w:t>
      </w:r>
      <w:r>
        <w:rPr>
          <w:sz w:val="20"/>
        </w:rPr>
        <w:t>Bengaluru</w:t>
      </w:r>
    </w:p>
    <w:p w:rsidR="006B29F3" w:rsidRDefault="006B29F3">
      <w:pPr>
        <w:pStyle w:val="BodyText"/>
        <w:rPr>
          <w:sz w:val="22"/>
        </w:rPr>
      </w:pPr>
    </w:p>
    <w:p w:rsidR="006B29F3" w:rsidRDefault="006B29F3">
      <w:pPr>
        <w:pStyle w:val="BodyText"/>
        <w:rPr>
          <w:sz w:val="20"/>
        </w:rPr>
      </w:pPr>
    </w:p>
    <w:p w:rsidR="006B29F3" w:rsidRDefault="003C0377">
      <w:pPr>
        <w:ind w:left="780"/>
        <w:rPr>
          <w:sz w:val="20"/>
        </w:rPr>
      </w:pPr>
      <w:r>
        <w:rPr>
          <w:w w:val="105"/>
          <w:sz w:val="20"/>
        </w:rPr>
        <w:t>Date:</w:t>
      </w:r>
    </w:p>
    <w:p w:rsidR="006B29F3" w:rsidRDefault="006B29F3">
      <w:pPr>
        <w:pStyle w:val="BodyText"/>
        <w:rPr>
          <w:sz w:val="22"/>
        </w:rPr>
      </w:pPr>
    </w:p>
    <w:p w:rsidR="006B29F3" w:rsidRDefault="006B29F3">
      <w:pPr>
        <w:pStyle w:val="BodyText"/>
        <w:rPr>
          <w:sz w:val="22"/>
        </w:rPr>
      </w:pPr>
    </w:p>
    <w:p w:rsidR="006B29F3" w:rsidRDefault="006B29F3">
      <w:pPr>
        <w:pStyle w:val="BodyText"/>
        <w:rPr>
          <w:sz w:val="22"/>
        </w:rPr>
      </w:pPr>
    </w:p>
    <w:p w:rsidR="006B29F3" w:rsidRDefault="006B29F3">
      <w:pPr>
        <w:pStyle w:val="BodyText"/>
        <w:rPr>
          <w:sz w:val="22"/>
        </w:rPr>
      </w:pPr>
    </w:p>
    <w:p w:rsidR="006B29F3" w:rsidRDefault="006B29F3">
      <w:pPr>
        <w:pStyle w:val="BodyText"/>
        <w:rPr>
          <w:sz w:val="22"/>
        </w:rPr>
      </w:pPr>
    </w:p>
    <w:p w:rsidR="006B29F3" w:rsidRDefault="006B29F3">
      <w:pPr>
        <w:pStyle w:val="BodyText"/>
        <w:rPr>
          <w:sz w:val="22"/>
        </w:rPr>
      </w:pPr>
    </w:p>
    <w:p w:rsidR="006B29F3" w:rsidRDefault="006B29F3">
      <w:pPr>
        <w:pStyle w:val="BodyText"/>
        <w:rPr>
          <w:sz w:val="22"/>
        </w:rPr>
      </w:pPr>
    </w:p>
    <w:p w:rsidR="006B29F3" w:rsidRDefault="006B29F3">
      <w:pPr>
        <w:pStyle w:val="BodyText"/>
        <w:rPr>
          <w:sz w:val="22"/>
        </w:rPr>
      </w:pPr>
    </w:p>
    <w:p w:rsidR="006B29F3" w:rsidRDefault="003C0377">
      <w:pPr>
        <w:pStyle w:val="Heading5"/>
        <w:spacing w:before="162" w:line="412" w:lineRule="auto"/>
        <w:ind w:left="6205" w:right="1075" w:hanging="593"/>
      </w:pPr>
      <w:r>
        <w:rPr>
          <w:color w:val="FF0000"/>
        </w:rPr>
        <w:t>ABHISHEK N NAIRY (1AM20IS004)</w:t>
      </w:r>
      <w:r>
        <w:rPr>
          <w:color w:val="FF0000"/>
          <w:spacing w:val="-57"/>
        </w:rPr>
        <w:t xml:space="preserve"> </w:t>
      </w:r>
      <w:r>
        <w:rPr>
          <w:color w:val="FF0000"/>
        </w:rPr>
        <w:t>D N MEGHANA (1AM20IS023)</w:t>
      </w:r>
      <w:r>
        <w:rPr>
          <w:color w:val="FF0000"/>
          <w:spacing w:val="-57"/>
        </w:rPr>
        <w:t xml:space="preserve"> </w:t>
      </w:r>
      <w:r>
        <w:rPr>
          <w:color w:val="FF0000"/>
        </w:rPr>
        <w:t>NAMRATHA P (1AM20IS058)</w:t>
      </w:r>
      <w:r>
        <w:rPr>
          <w:color w:val="FF0000"/>
          <w:spacing w:val="1"/>
        </w:rPr>
        <w:t xml:space="preserve"> </w:t>
      </w:r>
      <w:r>
        <w:rPr>
          <w:color w:val="FF0000"/>
        </w:rPr>
        <w:t>SANCHALI</w:t>
      </w:r>
      <w:r>
        <w:rPr>
          <w:color w:val="FF0000"/>
          <w:spacing w:val="6"/>
        </w:rPr>
        <w:t xml:space="preserve"> </w:t>
      </w:r>
      <w:r>
        <w:rPr>
          <w:color w:val="FF0000"/>
        </w:rPr>
        <w:t>A</w:t>
      </w:r>
      <w:r>
        <w:rPr>
          <w:color w:val="FF0000"/>
          <w:spacing w:val="4"/>
        </w:rPr>
        <w:t xml:space="preserve"> </w:t>
      </w:r>
      <w:r>
        <w:rPr>
          <w:color w:val="FF0000"/>
        </w:rPr>
        <w:t>(1AM20IS0083)</w:t>
      </w: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6B29F3">
      <w:pPr>
        <w:pStyle w:val="BodyText"/>
        <w:spacing w:before="1"/>
        <w:rPr>
          <w:b/>
        </w:rPr>
      </w:pPr>
    </w:p>
    <w:p w:rsidR="006B29F3" w:rsidRDefault="003C0377">
      <w:pPr>
        <w:spacing w:before="91"/>
        <w:ind w:left="625" w:right="1507"/>
        <w:jc w:val="center"/>
        <w:rPr>
          <w:sz w:val="20"/>
        </w:rPr>
      </w:pPr>
      <w:r>
        <w:rPr>
          <w:w w:val="105"/>
          <w:sz w:val="20"/>
        </w:rPr>
        <w:t>ii.</w:t>
      </w:r>
    </w:p>
    <w:p w:rsidR="006B29F3" w:rsidRDefault="006B29F3">
      <w:pPr>
        <w:jc w:val="center"/>
        <w:rPr>
          <w:sz w:val="20"/>
        </w:rPr>
        <w:sectPr w:rsidR="006B29F3">
          <w:pgSz w:w="12240" w:h="15840"/>
          <w:pgMar w:top="900" w:right="540" w:bottom="280" w:left="1080" w:header="720" w:footer="720" w:gutter="0"/>
          <w:cols w:space="720"/>
        </w:sectPr>
      </w:pPr>
    </w:p>
    <w:p w:rsidR="006B29F3" w:rsidRDefault="0099534E">
      <w:pPr>
        <w:pStyle w:val="BodyText"/>
        <w:rPr>
          <w:sz w:val="20"/>
        </w:rPr>
      </w:pPr>
      <w:r>
        <w:rPr>
          <w:noProof/>
          <w:lang w:val="en-IN" w:eastAsia="en-IN"/>
        </w:rPr>
        <w:lastRenderedPageBreak/>
        <mc:AlternateContent>
          <mc:Choice Requires="wps">
            <w:drawing>
              <wp:anchor distT="0" distB="0" distL="114300" distR="114300" simplePos="0" relativeHeight="251659264" behindDoc="1" locked="0" layoutInCell="1" allowOverlap="1">
                <wp:simplePos x="0" y="0"/>
                <wp:positionH relativeFrom="page">
                  <wp:posOffset>894080</wp:posOffset>
                </wp:positionH>
                <wp:positionV relativeFrom="page">
                  <wp:posOffset>565785</wp:posOffset>
                </wp:positionV>
                <wp:extent cx="5974080" cy="8850630"/>
                <wp:effectExtent l="0" t="0" r="0" b="0"/>
                <wp:wrapNone/>
                <wp:docPr id="9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8850630"/>
                        </a:xfrm>
                        <a:custGeom>
                          <a:avLst/>
                          <a:gdLst>
                            <a:gd name="T0" fmla="+- 0 10790 1409"/>
                            <a:gd name="T1" fmla="*/ T0 w 9408"/>
                            <a:gd name="T2" fmla="+- 0 919 892"/>
                            <a:gd name="T3" fmla="*/ 919 h 13938"/>
                            <a:gd name="T4" fmla="+- 0 10733 1409"/>
                            <a:gd name="T5" fmla="*/ T4 w 9408"/>
                            <a:gd name="T6" fmla="+- 0 919 892"/>
                            <a:gd name="T7" fmla="*/ 919 h 13938"/>
                            <a:gd name="T8" fmla="+- 0 10733 1409"/>
                            <a:gd name="T9" fmla="*/ T8 w 9408"/>
                            <a:gd name="T10" fmla="+- 0 918 892"/>
                            <a:gd name="T11" fmla="*/ 918 h 13938"/>
                            <a:gd name="T12" fmla="+- 0 1435 1409"/>
                            <a:gd name="T13" fmla="*/ T12 w 9408"/>
                            <a:gd name="T14" fmla="+- 0 918 892"/>
                            <a:gd name="T15" fmla="*/ 918 h 13938"/>
                            <a:gd name="T16" fmla="+- 0 1435 1409"/>
                            <a:gd name="T17" fmla="*/ T16 w 9408"/>
                            <a:gd name="T18" fmla="+- 0 976 892"/>
                            <a:gd name="T19" fmla="*/ 976 h 13938"/>
                            <a:gd name="T20" fmla="+- 0 1435 1409"/>
                            <a:gd name="T21" fmla="*/ T20 w 9408"/>
                            <a:gd name="T22" fmla="+- 0 14746 892"/>
                            <a:gd name="T23" fmla="*/ 14746 h 13938"/>
                            <a:gd name="T24" fmla="+- 0 1435 1409"/>
                            <a:gd name="T25" fmla="*/ T24 w 9408"/>
                            <a:gd name="T26" fmla="+- 0 14804 892"/>
                            <a:gd name="T27" fmla="*/ 14804 h 13938"/>
                            <a:gd name="T28" fmla="+- 0 10790 1409"/>
                            <a:gd name="T29" fmla="*/ T28 w 9408"/>
                            <a:gd name="T30" fmla="+- 0 14804 892"/>
                            <a:gd name="T31" fmla="*/ 14804 h 13938"/>
                            <a:gd name="T32" fmla="+- 0 10790 1409"/>
                            <a:gd name="T33" fmla="*/ T32 w 9408"/>
                            <a:gd name="T34" fmla="+- 0 14746 892"/>
                            <a:gd name="T35" fmla="*/ 14746 h 13938"/>
                            <a:gd name="T36" fmla="+- 0 1493 1409"/>
                            <a:gd name="T37" fmla="*/ T36 w 9408"/>
                            <a:gd name="T38" fmla="+- 0 14746 892"/>
                            <a:gd name="T39" fmla="*/ 14746 h 13938"/>
                            <a:gd name="T40" fmla="+- 0 1493 1409"/>
                            <a:gd name="T41" fmla="*/ T40 w 9408"/>
                            <a:gd name="T42" fmla="+- 0 976 892"/>
                            <a:gd name="T43" fmla="*/ 976 h 13938"/>
                            <a:gd name="T44" fmla="+- 0 10733 1409"/>
                            <a:gd name="T45" fmla="*/ T44 w 9408"/>
                            <a:gd name="T46" fmla="+- 0 976 892"/>
                            <a:gd name="T47" fmla="*/ 976 h 13938"/>
                            <a:gd name="T48" fmla="+- 0 10733 1409"/>
                            <a:gd name="T49" fmla="*/ T48 w 9408"/>
                            <a:gd name="T50" fmla="+- 0 14746 892"/>
                            <a:gd name="T51" fmla="*/ 14746 h 13938"/>
                            <a:gd name="T52" fmla="+- 0 10790 1409"/>
                            <a:gd name="T53" fmla="*/ T52 w 9408"/>
                            <a:gd name="T54" fmla="+- 0 14746 892"/>
                            <a:gd name="T55" fmla="*/ 14746 h 13938"/>
                            <a:gd name="T56" fmla="+- 0 10790 1409"/>
                            <a:gd name="T57" fmla="*/ T56 w 9408"/>
                            <a:gd name="T58" fmla="+- 0 919 892"/>
                            <a:gd name="T59" fmla="*/ 919 h 13938"/>
                            <a:gd name="T60" fmla="+- 0 10817 1409"/>
                            <a:gd name="T61" fmla="*/ T60 w 9408"/>
                            <a:gd name="T62" fmla="+- 0 893 892"/>
                            <a:gd name="T63" fmla="*/ 893 h 13938"/>
                            <a:gd name="T64" fmla="+- 0 10805 1409"/>
                            <a:gd name="T65" fmla="*/ T64 w 9408"/>
                            <a:gd name="T66" fmla="+- 0 893 892"/>
                            <a:gd name="T67" fmla="*/ 893 h 13938"/>
                            <a:gd name="T68" fmla="+- 0 10805 1409"/>
                            <a:gd name="T69" fmla="*/ T68 w 9408"/>
                            <a:gd name="T70" fmla="+- 0 892 892"/>
                            <a:gd name="T71" fmla="*/ 892 h 13938"/>
                            <a:gd name="T72" fmla="+- 0 1409 1409"/>
                            <a:gd name="T73" fmla="*/ T72 w 9408"/>
                            <a:gd name="T74" fmla="+- 0 892 892"/>
                            <a:gd name="T75" fmla="*/ 892 h 13938"/>
                            <a:gd name="T76" fmla="+- 0 1409 1409"/>
                            <a:gd name="T77" fmla="*/ T76 w 9408"/>
                            <a:gd name="T78" fmla="+- 0 906 892"/>
                            <a:gd name="T79" fmla="*/ 906 h 13938"/>
                            <a:gd name="T80" fmla="+- 0 1409 1409"/>
                            <a:gd name="T81" fmla="*/ T80 w 9408"/>
                            <a:gd name="T82" fmla="+- 0 14816 892"/>
                            <a:gd name="T83" fmla="*/ 14816 h 13938"/>
                            <a:gd name="T84" fmla="+- 0 1409 1409"/>
                            <a:gd name="T85" fmla="*/ T84 w 9408"/>
                            <a:gd name="T86" fmla="+- 0 14830 892"/>
                            <a:gd name="T87" fmla="*/ 14830 h 13938"/>
                            <a:gd name="T88" fmla="+- 0 10817 1409"/>
                            <a:gd name="T89" fmla="*/ T88 w 9408"/>
                            <a:gd name="T90" fmla="+- 0 14830 892"/>
                            <a:gd name="T91" fmla="*/ 14830 h 13938"/>
                            <a:gd name="T92" fmla="+- 0 10817 1409"/>
                            <a:gd name="T93" fmla="*/ T92 w 9408"/>
                            <a:gd name="T94" fmla="+- 0 14816 892"/>
                            <a:gd name="T95" fmla="*/ 14816 h 13938"/>
                            <a:gd name="T96" fmla="+- 0 1423 1409"/>
                            <a:gd name="T97" fmla="*/ T96 w 9408"/>
                            <a:gd name="T98" fmla="+- 0 14816 892"/>
                            <a:gd name="T99" fmla="*/ 14816 h 13938"/>
                            <a:gd name="T100" fmla="+- 0 1423 1409"/>
                            <a:gd name="T101" fmla="*/ T100 w 9408"/>
                            <a:gd name="T102" fmla="+- 0 906 892"/>
                            <a:gd name="T103" fmla="*/ 906 h 13938"/>
                            <a:gd name="T104" fmla="+- 0 10805 1409"/>
                            <a:gd name="T105" fmla="*/ T104 w 9408"/>
                            <a:gd name="T106" fmla="+- 0 906 892"/>
                            <a:gd name="T107" fmla="*/ 906 h 13938"/>
                            <a:gd name="T108" fmla="+- 0 10805 1409"/>
                            <a:gd name="T109" fmla="*/ T108 w 9408"/>
                            <a:gd name="T110" fmla="+- 0 14816 892"/>
                            <a:gd name="T111" fmla="*/ 14816 h 13938"/>
                            <a:gd name="T112" fmla="+- 0 10817 1409"/>
                            <a:gd name="T113" fmla="*/ T112 w 9408"/>
                            <a:gd name="T114" fmla="+- 0 14816 892"/>
                            <a:gd name="T115" fmla="*/ 14816 h 13938"/>
                            <a:gd name="T116" fmla="+- 0 10817 1409"/>
                            <a:gd name="T117" fmla="*/ T116 w 9408"/>
                            <a:gd name="T118" fmla="+- 0 893 892"/>
                            <a:gd name="T119" fmla="*/ 893 h 13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408" h="13938">
                              <a:moveTo>
                                <a:pt x="9381" y="27"/>
                              </a:moveTo>
                              <a:lnTo>
                                <a:pt x="9324" y="27"/>
                              </a:lnTo>
                              <a:lnTo>
                                <a:pt x="9324" y="26"/>
                              </a:lnTo>
                              <a:lnTo>
                                <a:pt x="26" y="26"/>
                              </a:lnTo>
                              <a:lnTo>
                                <a:pt x="26" y="84"/>
                              </a:lnTo>
                              <a:lnTo>
                                <a:pt x="26" y="13854"/>
                              </a:lnTo>
                              <a:lnTo>
                                <a:pt x="26" y="13912"/>
                              </a:lnTo>
                              <a:lnTo>
                                <a:pt x="9381" y="13912"/>
                              </a:lnTo>
                              <a:lnTo>
                                <a:pt x="9381" y="13854"/>
                              </a:lnTo>
                              <a:lnTo>
                                <a:pt x="84" y="13854"/>
                              </a:lnTo>
                              <a:lnTo>
                                <a:pt x="84" y="84"/>
                              </a:lnTo>
                              <a:lnTo>
                                <a:pt x="9324" y="84"/>
                              </a:lnTo>
                              <a:lnTo>
                                <a:pt x="9324" y="13854"/>
                              </a:lnTo>
                              <a:lnTo>
                                <a:pt x="9381" y="13854"/>
                              </a:lnTo>
                              <a:lnTo>
                                <a:pt x="9381" y="27"/>
                              </a:lnTo>
                              <a:close/>
                              <a:moveTo>
                                <a:pt x="9408" y="1"/>
                              </a:moveTo>
                              <a:lnTo>
                                <a:pt x="9396" y="1"/>
                              </a:lnTo>
                              <a:lnTo>
                                <a:pt x="9396" y="0"/>
                              </a:lnTo>
                              <a:lnTo>
                                <a:pt x="0" y="0"/>
                              </a:lnTo>
                              <a:lnTo>
                                <a:pt x="0" y="14"/>
                              </a:lnTo>
                              <a:lnTo>
                                <a:pt x="0" y="13924"/>
                              </a:lnTo>
                              <a:lnTo>
                                <a:pt x="0" y="13938"/>
                              </a:lnTo>
                              <a:lnTo>
                                <a:pt x="9408" y="13938"/>
                              </a:lnTo>
                              <a:lnTo>
                                <a:pt x="9408" y="13924"/>
                              </a:lnTo>
                              <a:lnTo>
                                <a:pt x="14" y="13924"/>
                              </a:lnTo>
                              <a:lnTo>
                                <a:pt x="14" y="14"/>
                              </a:lnTo>
                              <a:lnTo>
                                <a:pt x="9396" y="14"/>
                              </a:lnTo>
                              <a:lnTo>
                                <a:pt x="9396" y="13924"/>
                              </a:lnTo>
                              <a:lnTo>
                                <a:pt x="9408" y="13924"/>
                              </a:lnTo>
                              <a:lnTo>
                                <a:pt x="9408"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7DDDC" id="AutoShape 12" o:spid="_x0000_s1026" style="position:absolute;margin-left:70.4pt;margin-top:44.55pt;width:470.4pt;height:696.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3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" path="m9381,27r-57,l9324,26,26,26r,58l26,13854r,58l9381,13912r,-58l84,13854,84,84r9240,l9324,13854r57,l9381,27xm9408,1r-12,l9396,,,,,14,,13924r,14l9408,13938r,-14l14,13924,14,14r9382,l9396,13924r12,l9408,1xe" fillcolor="black" stroked="f">
                <v:path arrowok="t" o:connecttype="custom" o:connectlocs="5956935,583565;5920740,583565;5920740,582930;16510,582930;16510,619760;16510,9363710;16510,9400540;5956935,9400540;5956935,9363710;53340,9363710;53340,619760;5920740,619760;5920740,9363710;5956935,9363710;5956935,583565;5974080,567055;5966460,567055;5966460,566420;0,566420;0,575310;0,9408160;0,9417050;5974080,9417050;5974080,9408160;8890,9408160;8890,575310;5966460,575310;5966460,9408160;5974080,9408160;5974080,567055" o:connectangles="0,0,0,0,0,0,0,0,0,0,0,0,0,0,0,0,0,0,0,0,0,0,0,0,0,0,0,0,0,0"/>
                <w10:wrap anchorx="page" anchory="page"/>
              </v:shape>
            </w:pict>
          </mc:Fallback>
        </mc:AlternateContent>
      </w:r>
    </w:p>
    <w:p w:rsidR="006B29F3" w:rsidRDefault="006B29F3">
      <w:pPr>
        <w:pStyle w:val="BodyText"/>
        <w:spacing w:before="8"/>
        <w:rPr>
          <w:sz w:val="20"/>
        </w:rPr>
      </w:pPr>
    </w:p>
    <w:p w:rsidR="006B29F3" w:rsidRDefault="003C0377">
      <w:pPr>
        <w:pStyle w:val="Heading2"/>
        <w:spacing w:before="85"/>
        <w:ind w:left="3231"/>
      </w:pPr>
      <w:r>
        <w:t>ACKNOWLEDGMENT</w:t>
      </w:r>
    </w:p>
    <w:p w:rsidR="006B29F3" w:rsidRDefault="006B29F3">
      <w:pPr>
        <w:pStyle w:val="BodyText"/>
        <w:spacing w:before="7"/>
        <w:rPr>
          <w:b/>
          <w:sz w:val="39"/>
        </w:rPr>
      </w:pPr>
    </w:p>
    <w:p w:rsidR="006B29F3" w:rsidRDefault="003C0377">
      <w:pPr>
        <w:pStyle w:val="BodyText"/>
        <w:spacing w:line="367" w:lineRule="auto"/>
        <w:ind w:left="787" w:right="1298" w:firstLine="662"/>
        <w:jc w:val="both"/>
      </w:pPr>
      <w:r>
        <w:t>At the very onset, we would like to place our gratitude on all those people who</w:t>
      </w:r>
      <w:r>
        <w:rPr>
          <w:spacing w:val="1"/>
        </w:rPr>
        <w:t xml:space="preserve"> </w:t>
      </w:r>
      <w:r>
        <w:t>helped</w:t>
      </w:r>
      <w:r>
        <w:rPr>
          <w:spacing w:val="5"/>
        </w:rPr>
        <w:t xml:space="preserve"> </w:t>
      </w:r>
      <w:r>
        <w:t>us in making this</w:t>
      </w:r>
      <w:r>
        <w:rPr>
          <w:spacing w:val="3"/>
        </w:rPr>
        <w:t xml:space="preserve"> </w:t>
      </w:r>
      <w:r>
        <w:t>project</w:t>
      </w:r>
      <w:r>
        <w:rPr>
          <w:spacing w:val="5"/>
        </w:rPr>
        <w:t xml:space="preserve"> </w:t>
      </w:r>
      <w:r>
        <w:t>a</w:t>
      </w:r>
      <w:r>
        <w:rPr>
          <w:spacing w:val="1"/>
        </w:rPr>
        <w:t xml:space="preserve"> </w:t>
      </w:r>
      <w:r>
        <w:t>successful</w:t>
      </w:r>
      <w:r>
        <w:rPr>
          <w:spacing w:val="3"/>
        </w:rPr>
        <w:t xml:space="preserve"> </w:t>
      </w:r>
      <w:r>
        <w:t>one.</w:t>
      </w:r>
    </w:p>
    <w:p w:rsidR="006B29F3" w:rsidRDefault="003C0377">
      <w:pPr>
        <w:pStyle w:val="BodyText"/>
        <w:spacing w:before="121" w:line="367" w:lineRule="auto"/>
        <w:ind w:left="787" w:right="1309" w:firstLine="662"/>
        <w:jc w:val="both"/>
      </w:pPr>
      <w:r>
        <w:t>Coming up, this project to be a success was not easy. Apart from the sheer effort,</w:t>
      </w:r>
      <w:r>
        <w:rPr>
          <w:spacing w:val="1"/>
        </w:rPr>
        <w:t xml:space="preserve"> </w:t>
      </w:r>
      <w:r>
        <w:t>the enlightenment of our very experienced teachers also plays a paramount role because</w:t>
      </w:r>
      <w:r>
        <w:rPr>
          <w:spacing w:val="1"/>
        </w:rPr>
        <w:t xml:space="preserve"> </w:t>
      </w:r>
      <w:r>
        <w:t>it</w:t>
      </w:r>
      <w:r>
        <w:rPr>
          <w:spacing w:val="-1"/>
        </w:rPr>
        <w:t xml:space="preserve"> </w:t>
      </w:r>
      <w:r>
        <w:t>is they</w:t>
      </w:r>
      <w:r>
        <w:rPr>
          <w:spacing w:val="-5"/>
        </w:rPr>
        <w:t xml:space="preserve"> </w:t>
      </w:r>
      <w:r>
        <w:t>who</w:t>
      </w:r>
      <w:r>
        <w:rPr>
          <w:spacing w:val="4"/>
        </w:rPr>
        <w:t xml:space="preserve"> </w:t>
      </w:r>
      <w:r>
        <w:t>guided us</w:t>
      </w:r>
      <w:r>
        <w:rPr>
          <w:spacing w:val="2"/>
        </w:rPr>
        <w:t xml:space="preserve"> </w:t>
      </w:r>
      <w:r>
        <w:t>in the</w:t>
      </w:r>
      <w:r>
        <w:rPr>
          <w:spacing w:val="1"/>
        </w:rPr>
        <w:t xml:space="preserve"> </w:t>
      </w:r>
      <w:r>
        <w:t>right</w:t>
      </w:r>
      <w:r>
        <w:rPr>
          <w:spacing w:val="2"/>
        </w:rPr>
        <w:t xml:space="preserve"> </w:t>
      </w:r>
      <w:r>
        <w:t>direction.</w:t>
      </w:r>
    </w:p>
    <w:p w:rsidR="006B29F3" w:rsidRDefault="003C0377">
      <w:pPr>
        <w:spacing w:before="118" w:line="367" w:lineRule="auto"/>
        <w:ind w:left="787" w:right="1291" w:firstLine="662"/>
        <w:jc w:val="both"/>
        <w:rPr>
          <w:sz w:val="24"/>
        </w:rPr>
      </w:pPr>
      <w:r>
        <w:rPr>
          <w:sz w:val="24"/>
        </w:rPr>
        <w:t>First of all,</w:t>
      </w:r>
      <w:r>
        <w:rPr>
          <w:spacing w:val="1"/>
          <w:sz w:val="24"/>
        </w:rPr>
        <w:t xml:space="preserve"> </w:t>
      </w:r>
      <w:r>
        <w:rPr>
          <w:sz w:val="24"/>
        </w:rPr>
        <w:t>we</w:t>
      </w:r>
      <w:r>
        <w:rPr>
          <w:spacing w:val="1"/>
          <w:sz w:val="24"/>
        </w:rPr>
        <w:t xml:space="preserve"> </w:t>
      </w:r>
      <w:r>
        <w:rPr>
          <w:sz w:val="24"/>
        </w:rPr>
        <w:t>would</w:t>
      </w:r>
      <w:r>
        <w:rPr>
          <w:spacing w:val="1"/>
          <w:sz w:val="24"/>
        </w:rPr>
        <w:t xml:space="preserve"> </w:t>
      </w:r>
      <w:r>
        <w:rPr>
          <w:sz w:val="24"/>
        </w:rPr>
        <w:t>like to</w:t>
      </w:r>
      <w:r>
        <w:rPr>
          <w:spacing w:val="1"/>
          <w:sz w:val="24"/>
        </w:rPr>
        <w:t xml:space="preserve"> </w:t>
      </w:r>
      <w:r>
        <w:rPr>
          <w:sz w:val="24"/>
        </w:rPr>
        <w:t>thank</w:t>
      </w:r>
      <w:r>
        <w:rPr>
          <w:spacing w:val="1"/>
          <w:sz w:val="24"/>
        </w:rPr>
        <w:t xml:space="preserve"> </w:t>
      </w:r>
      <w:r>
        <w:rPr>
          <w:sz w:val="24"/>
        </w:rPr>
        <w:t>the</w:t>
      </w:r>
      <w:r>
        <w:rPr>
          <w:spacing w:val="1"/>
          <w:sz w:val="24"/>
        </w:rPr>
        <w:t xml:space="preserve"> </w:t>
      </w:r>
      <w:r>
        <w:rPr>
          <w:b/>
          <w:sz w:val="24"/>
        </w:rPr>
        <w:t>Management</w:t>
      </w:r>
      <w:r>
        <w:rPr>
          <w:b/>
          <w:spacing w:val="1"/>
          <w:sz w:val="24"/>
        </w:rPr>
        <w:t xml:space="preserve"> </w:t>
      </w:r>
      <w:r>
        <w:rPr>
          <w:b/>
          <w:sz w:val="24"/>
        </w:rPr>
        <w:t>of</w:t>
      </w:r>
      <w:r>
        <w:rPr>
          <w:b/>
          <w:spacing w:val="1"/>
          <w:sz w:val="24"/>
        </w:rPr>
        <w:t xml:space="preserve"> </w:t>
      </w:r>
      <w:r>
        <w:rPr>
          <w:b/>
          <w:sz w:val="24"/>
        </w:rPr>
        <w:t>AMC</w:t>
      </w:r>
      <w:r>
        <w:rPr>
          <w:b/>
          <w:spacing w:val="1"/>
          <w:sz w:val="24"/>
        </w:rPr>
        <w:t xml:space="preserve"> </w:t>
      </w:r>
      <w:r>
        <w:rPr>
          <w:b/>
          <w:sz w:val="24"/>
        </w:rPr>
        <w:t>Engineering</w:t>
      </w:r>
      <w:r>
        <w:rPr>
          <w:b/>
          <w:spacing w:val="-57"/>
          <w:sz w:val="24"/>
        </w:rPr>
        <w:t xml:space="preserve"> </w:t>
      </w:r>
      <w:r>
        <w:rPr>
          <w:b/>
          <w:sz w:val="24"/>
        </w:rPr>
        <w:t xml:space="preserve">College </w:t>
      </w:r>
      <w:r>
        <w:rPr>
          <w:sz w:val="24"/>
        </w:rPr>
        <w:t>for providing such a healthy environment for the successful completion</w:t>
      </w:r>
      <w:r>
        <w:rPr>
          <w:spacing w:val="1"/>
          <w:sz w:val="24"/>
        </w:rPr>
        <w:t xml:space="preserve"> </w:t>
      </w:r>
      <w:r>
        <w:rPr>
          <w:sz w:val="24"/>
        </w:rPr>
        <w:t>of</w:t>
      </w:r>
      <w:r>
        <w:rPr>
          <w:spacing w:val="1"/>
          <w:sz w:val="24"/>
        </w:rPr>
        <w:t xml:space="preserve"> </w:t>
      </w:r>
      <w:r>
        <w:rPr>
          <w:sz w:val="24"/>
        </w:rPr>
        <w:t>project</w:t>
      </w:r>
      <w:r>
        <w:rPr>
          <w:spacing w:val="-1"/>
          <w:sz w:val="24"/>
        </w:rPr>
        <w:t xml:space="preserve"> </w:t>
      </w:r>
      <w:r>
        <w:rPr>
          <w:sz w:val="24"/>
        </w:rPr>
        <w:t>work.</w:t>
      </w:r>
    </w:p>
    <w:p w:rsidR="006B29F3" w:rsidRDefault="003C0377">
      <w:pPr>
        <w:spacing w:before="116" w:line="343" w:lineRule="auto"/>
        <w:ind w:left="799" w:right="1414" w:firstLine="652"/>
        <w:rPr>
          <w:sz w:val="24"/>
        </w:rPr>
      </w:pPr>
      <w:r>
        <w:rPr>
          <w:spacing w:val="-1"/>
          <w:sz w:val="24"/>
        </w:rPr>
        <w:t>In</w:t>
      </w:r>
      <w:r>
        <w:rPr>
          <w:sz w:val="24"/>
        </w:rPr>
        <w:t xml:space="preserve"> </w:t>
      </w:r>
      <w:r>
        <w:rPr>
          <w:spacing w:val="-1"/>
          <w:sz w:val="24"/>
        </w:rPr>
        <w:t>this</w:t>
      </w:r>
      <w:r>
        <w:rPr>
          <w:sz w:val="24"/>
        </w:rPr>
        <w:t xml:space="preserve"> </w:t>
      </w:r>
      <w:r>
        <w:rPr>
          <w:spacing w:val="-1"/>
          <w:sz w:val="24"/>
        </w:rPr>
        <w:t>regard,</w:t>
      </w:r>
      <w:r>
        <w:rPr>
          <w:sz w:val="24"/>
        </w:rPr>
        <w:t xml:space="preserve"> </w:t>
      </w:r>
      <w:r>
        <w:rPr>
          <w:spacing w:val="-1"/>
          <w:sz w:val="24"/>
        </w:rPr>
        <w:t>we</w:t>
      </w:r>
      <w:r>
        <w:rPr>
          <w:sz w:val="24"/>
        </w:rPr>
        <w:t xml:space="preserve"> express</w:t>
      </w:r>
      <w:r>
        <w:rPr>
          <w:spacing w:val="1"/>
          <w:sz w:val="24"/>
        </w:rPr>
        <w:t xml:space="preserve"> </w:t>
      </w:r>
      <w:r>
        <w:rPr>
          <w:sz w:val="24"/>
        </w:rPr>
        <w:t>our sincere gratitude</w:t>
      </w:r>
      <w:r>
        <w:rPr>
          <w:spacing w:val="1"/>
          <w:sz w:val="24"/>
        </w:rPr>
        <w:t xml:space="preserve"> </w:t>
      </w:r>
      <w:r>
        <w:rPr>
          <w:sz w:val="24"/>
        </w:rPr>
        <w:t>to</w:t>
      </w:r>
      <w:r>
        <w:rPr>
          <w:spacing w:val="1"/>
          <w:sz w:val="24"/>
        </w:rPr>
        <w:t xml:space="preserve"> </w:t>
      </w:r>
      <w:r>
        <w:rPr>
          <w:sz w:val="24"/>
        </w:rPr>
        <w:t>the Director</w:t>
      </w:r>
      <w:r>
        <w:rPr>
          <w:spacing w:val="1"/>
          <w:sz w:val="24"/>
        </w:rPr>
        <w:t xml:space="preserve"> </w:t>
      </w:r>
      <w:r>
        <w:rPr>
          <w:b/>
          <w:sz w:val="24"/>
        </w:rPr>
        <w:t>Dr.</w:t>
      </w:r>
      <w:r>
        <w:rPr>
          <w:b/>
          <w:spacing w:val="1"/>
          <w:sz w:val="24"/>
        </w:rPr>
        <w:t xml:space="preserve"> </w:t>
      </w:r>
      <w:r>
        <w:rPr>
          <w:b/>
          <w:sz w:val="24"/>
        </w:rPr>
        <w:t>K. R</w:t>
      </w:r>
      <w:r>
        <w:rPr>
          <w:b/>
          <w:spacing w:val="1"/>
          <w:sz w:val="24"/>
        </w:rPr>
        <w:t xml:space="preserve"> </w:t>
      </w:r>
      <w:r>
        <w:rPr>
          <w:b/>
          <w:sz w:val="24"/>
        </w:rPr>
        <w:t>Paramahamsa</w:t>
      </w:r>
      <w:r>
        <w:rPr>
          <w:b/>
          <w:spacing w:val="-1"/>
          <w:sz w:val="24"/>
        </w:rPr>
        <w:t xml:space="preserve"> </w:t>
      </w:r>
      <w:r>
        <w:rPr>
          <w:sz w:val="24"/>
        </w:rPr>
        <w:t>and</w:t>
      </w:r>
      <w:r>
        <w:rPr>
          <w:spacing w:val="6"/>
          <w:sz w:val="24"/>
        </w:rPr>
        <w:t xml:space="preserve"> </w:t>
      </w:r>
      <w:r>
        <w:rPr>
          <w:sz w:val="24"/>
        </w:rPr>
        <w:t>the</w:t>
      </w:r>
      <w:r>
        <w:rPr>
          <w:spacing w:val="3"/>
          <w:sz w:val="24"/>
        </w:rPr>
        <w:t xml:space="preserve"> </w:t>
      </w:r>
      <w:r>
        <w:rPr>
          <w:sz w:val="24"/>
        </w:rPr>
        <w:t>principal</w:t>
      </w:r>
      <w:r>
        <w:rPr>
          <w:spacing w:val="8"/>
          <w:sz w:val="24"/>
        </w:rPr>
        <w:t xml:space="preserve"> </w:t>
      </w:r>
      <w:r>
        <w:rPr>
          <w:b/>
          <w:sz w:val="24"/>
        </w:rPr>
        <w:t>Dr.</w:t>
      </w:r>
      <w:r>
        <w:rPr>
          <w:b/>
          <w:spacing w:val="7"/>
          <w:sz w:val="24"/>
        </w:rPr>
        <w:t xml:space="preserve"> </w:t>
      </w:r>
      <w:r>
        <w:rPr>
          <w:b/>
          <w:sz w:val="24"/>
        </w:rPr>
        <w:t>R. Nagaraja,</w:t>
      </w:r>
      <w:r>
        <w:rPr>
          <w:b/>
          <w:spacing w:val="6"/>
          <w:sz w:val="24"/>
        </w:rPr>
        <w:t xml:space="preserve"> </w:t>
      </w:r>
      <w:r>
        <w:rPr>
          <w:sz w:val="24"/>
        </w:rPr>
        <w:t>for</w:t>
      </w:r>
      <w:r>
        <w:rPr>
          <w:spacing w:val="2"/>
          <w:sz w:val="24"/>
        </w:rPr>
        <w:t xml:space="preserve"> </w:t>
      </w:r>
      <w:r>
        <w:rPr>
          <w:sz w:val="24"/>
        </w:rPr>
        <w:t>providing</w:t>
      </w:r>
      <w:r>
        <w:rPr>
          <w:spacing w:val="7"/>
          <w:sz w:val="24"/>
        </w:rPr>
        <w:t xml:space="preserve"> </w:t>
      </w:r>
      <w:r>
        <w:rPr>
          <w:sz w:val="24"/>
        </w:rPr>
        <w:t>us</w:t>
      </w:r>
      <w:r>
        <w:rPr>
          <w:spacing w:val="8"/>
          <w:sz w:val="24"/>
        </w:rPr>
        <w:t xml:space="preserve"> </w:t>
      </w:r>
      <w:r>
        <w:rPr>
          <w:sz w:val="24"/>
        </w:rPr>
        <w:t>all</w:t>
      </w:r>
      <w:r>
        <w:rPr>
          <w:spacing w:val="7"/>
          <w:sz w:val="24"/>
        </w:rPr>
        <w:t xml:space="preserve"> </w:t>
      </w:r>
      <w:r>
        <w:rPr>
          <w:sz w:val="24"/>
        </w:rPr>
        <w:t>the</w:t>
      </w:r>
      <w:r>
        <w:rPr>
          <w:spacing w:val="6"/>
          <w:sz w:val="24"/>
        </w:rPr>
        <w:t xml:space="preserve"> </w:t>
      </w:r>
      <w:r>
        <w:rPr>
          <w:sz w:val="24"/>
        </w:rPr>
        <w:t>facilities</w:t>
      </w:r>
      <w:r>
        <w:rPr>
          <w:spacing w:val="9"/>
          <w:sz w:val="24"/>
        </w:rPr>
        <w:t xml:space="preserve"> </w:t>
      </w:r>
      <w:r>
        <w:rPr>
          <w:sz w:val="24"/>
        </w:rPr>
        <w:t>in</w:t>
      </w:r>
      <w:r>
        <w:rPr>
          <w:spacing w:val="-57"/>
          <w:sz w:val="24"/>
        </w:rPr>
        <w:t xml:space="preserve"> </w:t>
      </w:r>
      <w:r>
        <w:rPr>
          <w:sz w:val="24"/>
        </w:rPr>
        <w:t>this</w:t>
      </w:r>
      <w:r>
        <w:rPr>
          <w:spacing w:val="4"/>
          <w:sz w:val="24"/>
        </w:rPr>
        <w:t xml:space="preserve"> </w:t>
      </w:r>
      <w:r>
        <w:rPr>
          <w:sz w:val="24"/>
        </w:rPr>
        <w:t>college.</w:t>
      </w:r>
    </w:p>
    <w:p w:rsidR="006B29F3" w:rsidRDefault="003C0377">
      <w:pPr>
        <w:pStyle w:val="BodyText"/>
        <w:spacing w:before="167" w:line="369" w:lineRule="auto"/>
        <w:ind w:left="787" w:right="1291" w:firstLine="662"/>
        <w:jc w:val="both"/>
      </w:pPr>
      <w:r>
        <w:t>We</w:t>
      </w:r>
      <w:r>
        <w:rPr>
          <w:spacing w:val="1"/>
        </w:rPr>
        <w:t xml:space="preserve"> </w:t>
      </w:r>
      <w:r>
        <w:t>are</w:t>
      </w:r>
      <w:r>
        <w:rPr>
          <w:spacing w:val="1"/>
        </w:rPr>
        <w:t xml:space="preserve"> </w:t>
      </w:r>
      <w:r>
        <w:t>extremely</w:t>
      </w:r>
      <w:r>
        <w:rPr>
          <w:spacing w:val="1"/>
        </w:rPr>
        <w:t xml:space="preserve"> </w:t>
      </w:r>
      <w:r>
        <w:t>grateful</w:t>
      </w:r>
      <w:r>
        <w:rPr>
          <w:spacing w:val="1"/>
        </w:rPr>
        <w:t xml:space="preserve"> </w:t>
      </w:r>
      <w:r>
        <w:t>to</w:t>
      </w:r>
      <w:r>
        <w:rPr>
          <w:spacing w:val="1"/>
        </w:rPr>
        <w:t xml:space="preserve"> </w:t>
      </w:r>
      <w:r>
        <w:t>our</w:t>
      </w:r>
      <w:r>
        <w:rPr>
          <w:spacing w:val="1"/>
        </w:rPr>
        <w:t xml:space="preserve"> </w:t>
      </w:r>
      <w:r>
        <w:t>Professor</w:t>
      </w:r>
      <w:r>
        <w:rPr>
          <w:spacing w:val="1"/>
        </w:rPr>
        <w:t xml:space="preserve"> </w:t>
      </w:r>
      <w:r>
        <w:t>and</w:t>
      </w:r>
      <w:r>
        <w:rPr>
          <w:spacing w:val="1"/>
        </w:rPr>
        <w:t xml:space="preserve"> </w:t>
      </w:r>
      <w:r>
        <w:t>Head</w:t>
      </w:r>
      <w:r>
        <w:rPr>
          <w:spacing w:val="1"/>
        </w:rPr>
        <w:t xml:space="preserve"> </w:t>
      </w:r>
      <w:r>
        <w:t>of</w:t>
      </w:r>
      <w:r>
        <w:rPr>
          <w:spacing w:val="1"/>
        </w:rPr>
        <w:t xml:space="preserve"> </w:t>
      </w:r>
      <w:r>
        <w:t>the</w:t>
      </w:r>
      <w:r>
        <w:rPr>
          <w:spacing w:val="1"/>
        </w:rPr>
        <w:t xml:space="preserve"> </w:t>
      </w:r>
      <w:r>
        <w:t>Department</w:t>
      </w:r>
      <w:r>
        <w:rPr>
          <w:spacing w:val="1"/>
        </w:rPr>
        <w:t xml:space="preserve"> </w:t>
      </w:r>
      <w:r>
        <w:t>of</w:t>
      </w:r>
      <w:r>
        <w:rPr>
          <w:spacing w:val="-57"/>
        </w:rPr>
        <w:t xml:space="preserve"> </w:t>
      </w:r>
      <w:r>
        <w:t xml:space="preserve">Information Science and Engineering, </w:t>
      </w:r>
      <w:r>
        <w:rPr>
          <w:b/>
        </w:rPr>
        <w:t>Dr. R. Amutha</w:t>
      </w:r>
      <w:r>
        <w:t>, for having accepted to patronize</w:t>
      </w:r>
      <w:r>
        <w:rPr>
          <w:spacing w:val="1"/>
        </w:rPr>
        <w:t xml:space="preserve"> </w:t>
      </w:r>
      <w:r>
        <w:t>us in the</w:t>
      </w:r>
      <w:r>
        <w:rPr>
          <w:spacing w:val="54"/>
        </w:rPr>
        <w:t xml:space="preserve"> </w:t>
      </w:r>
      <w:r>
        <w:t>rightdirection</w:t>
      </w:r>
      <w:r>
        <w:rPr>
          <w:spacing w:val="1"/>
        </w:rPr>
        <w:t xml:space="preserve"> </w:t>
      </w:r>
      <w:r>
        <w:t>with</w:t>
      </w:r>
      <w:r>
        <w:rPr>
          <w:spacing w:val="2"/>
        </w:rPr>
        <w:t xml:space="preserve"> </w:t>
      </w:r>
      <w:r>
        <w:t>all</w:t>
      </w:r>
      <w:r>
        <w:rPr>
          <w:spacing w:val="1"/>
        </w:rPr>
        <w:t xml:space="preserve"> </w:t>
      </w:r>
      <w:r>
        <w:t>her wisdom.</w:t>
      </w:r>
    </w:p>
    <w:p w:rsidR="006B29F3" w:rsidRDefault="003C0377">
      <w:pPr>
        <w:pStyle w:val="BodyText"/>
        <w:spacing w:before="108" w:line="369" w:lineRule="auto"/>
        <w:ind w:left="787" w:right="1298" w:firstLine="662"/>
        <w:jc w:val="both"/>
      </w:pPr>
      <w:r>
        <w:t>We place our heartfelt</w:t>
      </w:r>
      <w:r>
        <w:rPr>
          <w:spacing w:val="1"/>
        </w:rPr>
        <w:t xml:space="preserve"> </w:t>
      </w:r>
      <w:r>
        <w:t>thanks</w:t>
      </w:r>
      <w:r>
        <w:rPr>
          <w:spacing w:val="1"/>
        </w:rPr>
        <w:t xml:space="preserve"> </w:t>
      </w:r>
      <w:r>
        <w:t>to</w:t>
      </w:r>
      <w:r>
        <w:rPr>
          <w:spacing w:val="1"/>
        </w:rPr>
        <w:t xml:space="preserve"> </w:t>
      </w:r>
      <w:r>
        <w:rPr>
          <w:b/>
        </w:rPr>
        <w:t>Dr. R. Amutha</w:t>
      </w:r>
      <w:r>
        <w:t xml:space="preserve">, </w:t>
      </w:r>
      <w:r>
        <w:rPr>
          <w:b/>
        </w:rPr>
        <w:t>Professor,</w:t>
      </w:r>
      <w:r>
        <w:rPr>
          <w:b/>
          <w:spacing w:val="1"/>
        </w:rPr>
        <w:t xml:space="preserve"> </w:t>
      </w:r>
      <w:r>
        <w:t>Department of</w:t>
      </w:r>
      <w:r>
        <w:rPr>
          <w:spacing w:val="1"/>
        </w:rPr>
        <w:t xml:space="preserve"> </w:t>
      </w:r>
      <w:r>
        <w:t>Information</w:t>
      </w:r>
      <w:r>
        <w:rPr>
          <w:spacing w:val="-11"/>
        </w:rPr>
        <w:t xml:space="preserve"> </w:t>
      </w:r>
      <w:r>
        <w:t>Science</w:t>
      </w:r>
      <w:r>
        <w:rPr>
          <w:spacing w:val="-9"/>
        </w:rPr>
        <w:t xml:space="preserve"> </w:t>
      </w:r>
      <w:r>
        <w:t>and</w:t>
      </w:r>
      <w:r>
        <w:rPr>
          <w:spacing w:val="-9"/>
        </w:rPr>
        <w:t xml:space="preserve"> </w:t>
      </w:r>
      <w:r>
        <w:t>Engineering</w:t>
      </w:r>
      <w:r>
        <w:rPr>
          <w:spacing w:val="-12"/>
        </w:rPr>
        <w:t xml:space="preserve"> </w:t>
      </w:r>
      <w:r>
        <w:t>for</w:t>
      </w:r>
      <w:r>
        <w:rPr>
          <w:spacing w:val="-12"/>
        </w:rPr>
        <w:t xml:space="preserve"> </w:t>
      </w:r>
      <w:r>
        <w:t>having</w:t>
      </w:r>
      <w:r>
        <w:rPr>
          <w:spacing w:val="-10"/>
        </w:rPr>
        <w:t xml:space="preserve"> </w:t>
      </w:r>
      <w:r>
        <w:t>guided</w:t>
      </w:r>
      <w:r>
        <w:rPr>
          <w:spacing w:val="-11"/>
        </w:rPr>
        <w:t xml:space="preserve"> </w:t>
      </w:r>
      <w:r>
        <w:t>us</w:t>
      </w:r>
      <w:r>
        <w:rPr>
          <w:spacing w:val="-11"/>
        </w:rPr>
        <w:t xml:space="preserve"> </w:t>
      </w:r>
      <w:r>
        <w:t>for</w:t>
      </w:r>
      <w:r>
        <w:rPr>
          <w:spacing w:val="-9"/>
        </w:rPr>
        <w:t xml:space="preserve"> </w:t>
      </w:r>
      <w:r>
        <w:t>the</w:t>
      </w:r>
      <w:r>
        <w:rPr>
          <w:spacing w:val="-12"/>
        </w:rPr>
        <w:t xml:space="preserve"> </w:t>
      </w:r>
      <w:r>
        <w:t>project,</w:t>
      </w:r>
      <w:r>
        <w:rPr>
          <w:spacing w:val="-10"/>
        </w:rPr>
        <w:t xml:space="preserve"> </w:t>
      </w:r>
      <w:r>
        <w:t>and</w:t>
      </w:r>
      <w:r>
        <w:rPr>
          <w:spacing w:val="-11"/>
        </w:rPr>
        <w:t xml:space="preserve"> </w:t>
      </w:r>
      <w:r>
        <w:t>all</w:t>
      </w:r>
      <w:r>
        <w:rPr>
          <w:spacing w:val="-9"/>
        </w:rPr>
        <w:t xml:space="preserve"> </w:t>
      </w:r>
      <w:r>
        <w:t>the</w:t>
      </w:r>
      <w:r>
        <w:rPr>
          <w:spacing w:val="-11"/>
        </w:rPr>
        <w:t xml:space="preserve"> </w:t>
      </w:r>
      <w:r>
        <w:t>staff</w:t>
      </w:r>
      <w:r>
        <w:rPr>
          <w:spacing w:val="-58"/>
        </w:rPr>
        <w:t xml:space="preserve"> </w:t>
      </w:r>
      <w:r>
        <w:t>members</w:t>
      </w:r>
      <w:r>
        <w:rPr>
          <w:spacing w:val="3"/>
        </w:rPr>
        <w:t xml:space="preserve"> </w:t>
      </w:r>
      <w:r>
        <w:t>of our</w:t>
      </w:r>
      <w:r>
        <w:rPr>
          <w:spacing w:val="1"/>
        </w:rPr>
        <w:t xml:space="preserve"> </w:t>
      </w:r>
      <w:r>
        <w:t>department</w:t>
      </w:r>
      <w:r>
        <w:rPr>
          <w:spacing w:val="6"/>
        </w:rPr>
        <w:t xml:space="preserve"> </w:t>
      </w:r>
      <w:r>
        <w:t>for</w:t>
      </w:r>
      <w:r>
        <w:rPr>
          <w:spacing w:val="3"/>
        </w:rPr>
        <w:t xml:space="preserve"> </w:t>
      </w:r>
      <w:r>
        <w:t>helping</w:t>
      </w:r>
      <w:r>
        <w:rPr>
          <w:spacing w:val="-3"/>
        </w:rPr>
        <w:t xml:space="preserve"> </w:t>
      </w:r>
      <w:r>
        <w:t>us</w:t>
      </w:r>
      <w:r>
        <w:rPr>
          <w:spacing w:val="3"/>
        </w:rPr>
        <w:t xml:space="preserve"> </w:t>
      </w:r>
      <w:r>
        <w:t>out</w:t>
      </w:r>
      <w:r>
        <w:rPr>
          <w:spacing w:val="5"/>
        </w:rPr>
        <w:t xml:space="preserve"> </w:t>
      </w:r>
      <w:r>
        <w:t>at</w:t>
      </w:r>
      <w:r>
        <w:rPr>
          <w:spacing w:val="5"/>
        </w:rPr>
        <w:t xml:space="preserve"> </w:t>
      </w:r>
      <w:r>
        <w:t>all</w:t>
      </w:r>
      <w:r>
        <w:rPr>
          <w:spacing w:val="5"/>
        </w:rPr>
        <w:t xml:space="preserve"> </w:t>
      </w:r>
      <w:r>
        <w:t>times.</w:t>
      </w:r>
    </w:p>
    <w:p w:rsidR="006B29F3" w:rsidRDefault="003C0377">
      <w:pPr>
        <w:pStyle w:val="BodyText"/>
        <w:spacing w:before="110" w:line="369" w:lineRule="auto"/>
        <w:ind w:left="787" w:right="1299" w:firstLine="662"/>
        <w:jc w:val="both"/>
      </w:pPr>
      <w:r>
        <w:t>We</w:t>
      </w:r>
      <w:r>
        <w:rPr>
          <w:spacing w:val="1"/>
        </w:rPr>
        <w:t xml:space="preserve"> </w:t>
      </w:r>
      <w:r>
        <w:t>thank</w:t>
      </w:r>
      <w:r>
        <w:rPr>
          <w:spacing w:val="1"/>
        </w:rPr>
        <w:t xml:space="preserve"> </w:t>
      </w:r>
      <w:r>
        <w:rPr>
          <w:b/>
        </w:rPr>
        <w:t>Dr. R.</w:t>
      </w:r>
      <w:r>
        <w:rPr>
          <w:b/>
          <w:spacing w:val="1"/>
        </w:rPr>
        <w:t xml:space="preserve"> </w:t>
      </w:r>
      <w:r>
        <w:rPr>
          <w:b/>
        </w:rPr>
        <w:t>Amutha</w:t>
      </w:r>
      <w:r>
        <w:t>,</w:t>
      </w:r>
      <w:r>
        <w:rPr>
          <w:spacing w:val="1"/>
        </w:rPr>
        <w:t xml:space="preserve"> </w:t>
      </w:r>
      <w:r>
        <w:t>Project</w:t>
      </w:r>
      <w:r>
        <w:rPr>
          <w:spacing w:val="1"/>
        </w:rPr>
        <w:t xml:space="preserve"> </w:t>
      </w:r>
      <w:r>
        <w:t>coordinator,</w:t>
      </w:r>
      <w:r>
        <w:rPr>
          <w:spacing w:val="1"/>
        </w:rPr>
        <w:t xml:space="preserve"> </w:t>
      </w:r>
      <w:r>
        <w:t>Department</w:t>
      </w:r>
      <w:r>
        <w:rPr>
          <w:spacing w:val="1"/>
        </w:rPr>
        <w:t xml:space="preserve"> </w:t>
      </w:r>
      <w:r>
        <w:t>of</w:t>
      </w:r>
      <w:r>
        <w:rPr>
          <w:spacing w:val="1"/>
        </w:rPr>
        <w:t xml:space="preserve"> </w:t>
      </w:r>
      <w:r>
        <w:t>Information</w:t>
      </w:r>
      <w:r>
        <w:rPr>
          <w:spacing w:val="1"/>
        </w:rPr>
        <w:t xml:space="preserve"> </w:t>
      </w:r>
      <w:r>
        <w:t>Scienceand Engineering. We thank our beloved friends for having supported us with all</w:t>
      </w:r>
      <w:r>
        <w:rPr>
          <w:spacing w:val="1"/>
        </w:rPr>
        <w:t xml:space="preserve"> </w:t>
      </w:r>
      <w:r>
        <w:t>their strength and might. Last but not the least; we thank our parents for supporting and</w:t>
      </w:r>
      <w:r>
        <w:rPr>
          <w:spacing w:val="1"/>
        </w:rPr>
        <w:t xml:space="preserve"> </w:t>
      </w:r>
      <w:r>
        <w:t>encouraging</w:t>
      </w:r>
      <w:r>
        <w:rPr>
          <w:spacing w:val="-4"/>
        </w:rPr>
        <w:t xml:space="preserve"> </w:t>
      </w:r>
      <w:r>
        <w:t>us</w:t>
      </w:r>
      <w:r>
        <w:rPr>
          <w:spacing w:val="3"/>
        </w:rPr>
        <w:t xml:space="preserve"> </w:t>
      </w:r>
      <w:r>
        <w:t>throughout.</w:t>
      </w:r>
      <w:r>
        <w:rPr>
          <w:spacing w:val="6"/>
        </w:rPr>
        <w:t xml:space="preserve"> </w:t>
      </w:r>
      <w:r>
        <w:t>We</w:t>
      </w:r>
      <w:r>
        <w:rPr>
          <w:spacing w:val="1"/>
        </w:rPr>
        <w:t xml:space="preserve"> </w:t>
      </w:r>
      <w:r>
        <w:t>made</w:t>
      </w:r>
      <w:r>
        <w:rPr>
          <w:spacing w:val="-3"/>
        </w:rPr>
        <w:t xml:space="preserve"> </w:t>
      </w:r>
      <w:r>
        <w:t>an</w:t>
      </w:r>
      <w:r>
        <w:rPr>
          <w:spacing w:val="2"/>
        </w:rPr>
        <w:t xml:space="preserve"> </w:t>
      </w:r>
      <w:r>
        <w:t>honest</w:t>
      </w:r>
      <w:r>
        <w:rPr>
          <w:spacing w:val="6"/>
        </w:rPr>
        <w:t xml:space="preserve"> </w:t>
      </w:r>
      <w:r>
        <w:t>effort in</w:t>
      </w:r>
      <w:r>
        <w:rPr>
          <w:spacing w:val="1"/>
        </w:rPr>
        <w:t xml:space="preserve"> </w:t>
      </w:r>
      <w:r>
        <w:t>this</w:t>
      </w:r>
      <w:r>
        <w:rPr>
          <w:spacing w:val="2"/>
        </w:rPr>
        <w:t xml:space="preserve"> </w:t>
      </w:r>
      <w:r>
        <w:t>assignment.</w:t>
      </w:r>
    </w:p>
    <w:p w:rsidR="006B29F3" w:rsidRDefault="003C0377">
      <w:pPr>
        <w:spacing w:before="163" w:line="410" w:lineRule="auto"/>
        <w:ind w:left="6205" w:right="1078" w:hanging="593"/>
        <w:jc w:val="both"/>
        <w:rPr>
          <w:b/>
          <w:sz w:val="24"/>
        </w:rPr>
      </w:pPr>
      <w:r>
        <w:rPr>
          <w:b/>
          <w:color w:val="FF0000"/>
          <w:sz w:val="24"/>
        </w:rPr>
        <w:t>ABHISHEK N NAIRY (1AM20IS004)</w:t>
      </w:r>
      <w:r>
        <w:rPr>
          <w:b/>
          <w:color w:val="FF0000"/>
          <w:spacing w:val="-57"/>
          <w:sz w:val="24"/>
        </w:rPr>
        <w:t xml:space="preserve"> </w:t>
      </w:r>
      <w:r>
        <w:rPr>
          <w:b/>
          <w:color w:val="FF0000"/>
          <w:sz w:val="24"/>
        </w:rPr>
        <w:t>D N MEGHANA (1AM20IS023)</w:t>
      </w:r>
      <w:r>
        <w:rPr>
          <w:b/>
          <w:color w:val="FF0000"/>
          <w:spacing w:val="-57"/>
          <w:sz w:val="24"/>
        </w:rPr>
        <w:t xml:space="preserve"> </w:t>
      </w:r>
      <w:r>
        <w:rPr>
          <w:b/>
          <w:color w:val="FF0000"/>
          <w:sz w:val="24"/>
        </w:rPr>
        <w:t>NAMRATHA P (1AM20IS058)</w:t>
      </w:r>
      <w:r>
        <w:rPr>
          <w:b/>
          <w:color w:val="FF0000"/>
          <w:spacing w:val="1"/>
          <w:sz w:val="24"/>
        </w:rPr>
        <w:t xml:space="preserve"> </w:t>
      </w:r>
      <w:r>
        <w:rPr>
          <w:b/>
          <w:color w:val="FF0000"/>
          <w:sz w:val="24"/>
        </w:rPr>
        <w:t>SANCHALI</w:t>
      </w:r>
      <w:r>
        <w:rPr>
          <w:b/>
          <w:color w:val="FF0000"/>
          <w:spacing w:val="4"/>
          <w:sz w:val="24"/>
        </w:rPr>
        <w:t xml:space="preserve"> </w:t>
      </w:r>
      <w:r>
        <w:rPr>
          <w:b/>
          <w:color w:val="FF0000"/>
          <w:sz w:val="24"/>
        </w:rPr>
        <w:t>A</w:t>
      </w:r>
      <w:r>
        <w:rPr>
          <w:b/>
          <w:color w:val="FF0000"/>
          <w:spacing w:val="4"/>
          <w:sz w:val="24"/>
        </w:rPr>
        <w:t xml:space="preserve"> </w:t>
      </w:r>
      <w:r>
        <w:rPr>
          <w:b/>
          <w:color w:val="FF0000"/>
          <w:sz w:val="24"/>
        </w:rPr>
        <w:t>(1AM20IS0083)</w:t>
      </w:r>
    </w:p>
    <w:p w:rsidR="006B29F3" w:rsidRDefault="006B29F3">
      <w:pPr>
        <w:spacing w:line="410" w:lineRule="auto"/>
        <w:jc w:val="both"/>
        <w:rPr>
          <w:sz w:val="24"/>
        </w:rPr>
        <w:sectPr w:rsidR="006B29F3">
          <w:footerReference w:type="default" r:id="rId16"/>
          <w:pgSz w:w="12240" w:h="15840"/>
          <w:pgMar w:top="900" w:right="540" w:bottom="1880" w:left="1080" w:header="0" w:footer="1694" w:gutter="0"/>
          <w:cols w:space="720"/>
        </w:sectPr>
      </w:pPr>
    </w:p>
    <w:p w:rsidR="006B29F3" w:rsidRDefault="0099534E">
      <w:pPr>
        <w:pStyle w:val="BodyText"/>
        <w:rPr>
          <w:b/>
          <w:sz w:val="20"/>
        </w:rPr>
      </w:pPr>
      <w:r>
        <w:rPr>
          <w:noProof/>
          <w:lang w:val="en-IN" w:eastAsia="en-IN"/>
        </w:rPr>
        <w:lastRenderedPageBreak/>
        <mc:AlternateContent>
          <mc:Choice Requires="wps">
            <w:drawing>
              <wp:anchor distT="0" distB="0" distL="114300" distR="114300" simplePos="0" relativeHeight="251660288" behindDoc="1" locked="0" layoutInCell="1" allowOverlap="1">
                <wp:simplePos x="0" y="0"/>
                <wp:positionH relativeFrom="page">
                  <wp:posOffset>894080</wp:posOffset>
                </wp:positionH>
                <wp:positionV relativeFrom="page">
                  <wp:posOffset>565785</wp:posOffset>
                </wp:positionV>
                <wp:extent cx="5974080" cy="8850630"/>
                <wp:effectExtent l="0" t="0" r="0" b="0"/>
                <wp:wrapNone/>
                <wp:docPr id="9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8850630"/>
                        </a:xfrm>
                        <a:custGeom>
                          <a:avLst/>
                          <a:gdLst>
                            <a:gd name="T0" fmla="+- 0 10790 1409"/>
                            <a:gd name="T1" fmla="*/ T0 w 9408"/>
                            <a:gd name="T2" fmla="+- 0 919 892"/>
                            <a:gd name="T3" fmla="*/ 919 h 13938"/>
                            <a:gd name="T4" fmla="+- 0 10733 1409"/>
                            <a:gd name="T5" fmla="*/ T4 w 9408"/>
                            <a:gd name="T6" fmla="+- 0 919 892"/>
                            <a:gd name="T7" fmla="*/ 919 h 13938"/>
                            <a:gd name="T8" fmla="+- 0 10733 1409"/>
                            <a:gd name="T9" fmla="*/ T8 w 9408"/>
                            <a:gd name="T10" fmla="+- 0 918 892"/>
                            <a:gd name="T11" fmla="*/ 918 h 13938"/>
                            <a:gd name="T12" fmla="+- 0 1435 1409"/>
                            <a:gd name="T13" fmla="*/ T12 w 9408"/>
                            <a:gd name="T14" fmla="+- 0 918 892"/>
                            <a:gd name="T15" fmla="*/ 918 h 13938"/>
                            <a:gd name="T16" fmla="+- 0 1435 1409"/>
                            <a:gd name="T17" fmla="*/ T16 w 9408"/>
                            <a:gd name="T18" fmla="+- 0 976 892"/>
                            <a:gd name="T19" fmla="*/ 976 h 13938"/>
                            <a:gd name="T20" fmla="+- 0 1435 1409"/>
                            <a:gd name="T21" fmla="*/ T20 w 9408"/>
                            <a:gd name="T22" fmla="+- 0 14746 892"/>
                            <a:gd name="T23" fmla="*/ 14746 h 13938"/>
                            <a:gd name="T24" fmla="+- 0 1435 1409"/>
                            <a:gd name="T25" fmla="*/ T24 w 9408"/>
                            <a:gd name="T26" fmla="+- 0 14804 892"/>
                            <a:gd name="T27" fmla="*/ 14804 h 13938"/>
                            <a:gd name="T28" fmla="+- 0 10790 1409"/>
                            <a:gd name="T29" fmla="*/ T28 w 9408"/>
                            <a:gd name="T30" fmla="+- 0 14804 892"/>
                            <a:gd name="T31" fmla="*/ 14804 h 13938"/>
                            <a:gd name="T32" fmla="+- 0 10790 1409"/>
                            <a:gd name="T33" fmla="*/ T32 w 9408"/>
                            <a:gd name="T34" fmla="+- 0 14746 892"/>
                            <a:gd name="T35" fmla="*/ 14746 h 13938"/>
                            <a:gd name="T36" fmla="+- 0 1493 1409"/>
                            <a:gd name="T37" fmla="*/ T36 w 9408"/>
                            <a:gd name="T38" fmla="+- 0 14746 892"/>
                            <a:gd name="T39" fmla="*/ 14746 h 13938"/>
                            <a:gd name="T40" fmla="+- 0 1493 1409"/>
                            <a:gd name="T41" fmla="*/ T40 w 9408"/>
                            <a:gd name="T42" fmla="+- 0 976 892"/>
                            <a:gd name="T43" fmla="*/ 976 h 13938"/>
                            <a:gd name="T44" fmla="+- 0 10733 1409"/>
                            <a:gd name="T45" fmla="*/ T44 w 9408"/>
                            <a:gd name="T46" fmla="+- 0 976 892"/>
                            <a:gd name="T47" fmla="*/ 976 h 13938"/>
                            <a:gd name="T48" fmla="+- 0 10733 1409"/>
                            <a:gd name="T49" fmla="*/ T48 w 9408"/>
                            <a:gd name="T50" fmla="+- 0 14746 892"/>
                            <a:gd name="T51" fmla="*/ 14746 h 13938"/>
                            <a:gd name="T52" fmla="+- 0 10790 1409"/>
                            <a:gd name="T53" fmla="*/ T52 w 9408"/>
                            <a:gd name="T54" fmla="+- 0 14746 892"/>
                            <a:gd name="T55" fmla="*/ 14746 h 13938"/>
                            <a:gd name="T56" fmla="+- 0 10790 1409"/>
                            <a:gd name="T57" fmla="*/ T56 w 9408"/>
                            <a:gd name="T58" fmla="+- 0 919 892"/>
                            <a:gd name="T59" fmla="*/ 919 h 13938"/>
                            <a:gd name="T60" fmla="+- 0 10817 1409"/>
                            <a:gd name="T61" fmla="*/ T60 w 9408"/>
                            <a:gd name="T62" fmla="+- 0 893 892"/>
                            <a:gd name="T63" fmla="*/ 893 h 13938"/>
                            <a:gd name="T64" fmla="+- 0 10805 1409"/>
                            <a:gd name="T65" fmla="*/ T64 w 9408"/>
                            <a:gd name="T66" fmla="+- 0 893 892"/>
                            <a:gd name="T67" fmla="*/ 893 h 13938"/>
                            <a:gd name="T68" fmla="+- 0 10805 1409"/>
                            <a:gd name="T69" fmla="*/ T68 w 9408"/>
                            <a:gd name="T70" fmla="+- 0 892 892"/>
                            <a:gd name="T71" fmla="*/ 892 h 13938"/>
                            <a:gd name="T72" fmla="+- 0 1409 1409"/>
                            <a:gd name="T73" fmla="*/ T72 w 9408"/>
                            <a:gd name="T74" fmla="+- 0 892 892"/>
                            <a:gd name="T75" fmla="*/ 892 h 13938"/>
                            <a:gd name="T76" fmla="+- 0 1409 1409"/>
                            <a:gd name="T77" fmla="*/ T76 w 9408"/>
                            <a:gd name="T78" fmla="+- 0 906 892"/>
                            <a:gd name="T79" fmla="*/ 906 h 13938"/>
                            <a:gd name="T80" fmla="+- 0 1409 1409"/>
                            <a:gd name="T81" fmla="*/ T80 w 9408"/>
                            <a:gd name="T82" fmla="+- 0 14816 892"/>
                            <a:gd name="T83" fmla="*/ 14816 h 13938"/>
                            <a:gd name="T84" fmla="+- 0 1409 1409"/>
                            <a:gd name="T85" fmla="*/ T84 w 9408"/>
                            <a:gd name="T86" fmla="+- 0 14830 892"/>
                            <a:gd name="T87" fmla="*/ 14830 h 13938"/>
                            <a:gd name="T88" fmla="+- 0 10817 1409"/>
                            <a:gd name="T89" fmla="*/ T88 w 9408"/>
                            <a:gd name="T90" fmla="+- 0 14830 892"/>
                            <a:gd name="T91" fmla="*/ 14830 h 13938"/>
                            <a:gd name="T92" fmla="+- 0 10817 1409"/>
                            <a:gd name="T93" fmla="*/ T92 w 9408"/>
                            <a:gd name="T94" fmla="+- 0 14816 892"/>
                            <a:gd name="T95" fmla="*/ 14816 h 13938"/>
                            <a:gd name="T96" fmla="+- 0 1423 1409"/>
                            <a:gd name="T97" fmla="*/ T96 w 9408"/>
                            <a:gd name="T98" fmla="+- 0 14816 892"/>
                            <a:gd name="T99" fmla="*/ 14816 h 13938"/>
                            <a:gd name="T100" fmla="+- 0 1423 1409"/>
                            <a:gd name="T101" fmla="*/ T100 w 9408"/>
                            <a:gd name="T102" fmla="+- 0 906 892"/>
                            <a:gd name="T103" fmla="*/ 906 h 13938"/>
                            <a:gd name="T104" fmla="+- 0 10805 1409"/>
                            <a:gd name="T105" fmla="*/ T104 w 9408"/>
                            <a:gd name="T106" fmla="+- 0 906 892"/>
                            <a:gd name="T107" fmla="*/ 906 h 13938"/>
                            <a:gd name="T108" fmla="+- 0 10805 1409"/>
                            <a:gd name="T109" fmla="*/ T108 w 9408"/>
                            <a:gd name="T110" fmla="+- 0 14816 892"/>
                            <a:gd name="T111" fmla="*/ 14816 h 13938"/>
                            <a:gd name="T112" fmla="+- 0 10817 1409"/>
                            <a:gd name="T113" fmla="*/ T112 w 9408"/>
                            <a:gd name="T114" fmla="+- 0 14816 892"/>
                            <a:gd name="T115" fmla="*/ 14816 h 13938"/>
                            <a:gd name="T116" fmla="+- 0 10817 1409"/>
                            <a:gd name="T117" fmla="*/ T116 w 9408"/>
                            <a:gd name="T118" fmla="+- 0 893 892"/>
                            <a:gd name="T119" fmla="*/ 893 h 13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408" h="13938">
                              <a:moveTo>
                                <a:pt x="9381" y="27"/>
                              </a:moveTo>
                              <a:lnTo>
                                <a:pt x="9324" y="27"/>
                              </a:lnTo>
                              <a:lnTo>
                                <a:pt x="9324" y="26"/>
                              </a:lnTo>
                              <a:lnTo>
                                <a:pt x="26" y="26"/>
                              </a:lnTo>
                              <a:lnTo>
                                <a:pt x="26" y="84"/>
                              </a:lnTo>
                              <a:lnTo>
                                <a:pt x="26" y="13854"/>
                              </a:lnTo>
                              <a:lnTo>
                                <a:pt x="26" y="13912"/>
                              </a:lnTo>
                              <a:lnTo>
                                <a:pt x="9381" y="13912"/>
                              </a:lnTo>
                              <a:lnTo>
                                <a:pt x="9381" y="13854"/>
                              </a:lnTo>
                              <a:lnTo>
                                <a:pt x="84" y="13854"/>
                              </a:lnTo>
                              <a:lnTo>
                                <a:pt x="84" y="84"/>
                              </a:lnTo>
                              <a:lnTo>
                                <a:pt x="9324" y="84"/>
                              </a:lnTo>
                              <a:lnTo>
                                <a:pt x="9324" y="13854"/>
                              </a:lnTo>
                              <a:lnTo>
                                <a:pt x="9381" y="13854"/>
                              </a:lnTo>
                              <a:lnTo>
                                <a:pt x="9381" y="27"/>
                              </a:lnTo>
                              <a:close/>
                              <a:moveTo>
                                <a:pt x="9408" y="1"/>
                              </a:moveTo>
                              <a:lnTo>
                                <a:pt x="9396" y="1"/>
                              </a:lnTo>
                              <a:lnTo>
                                <a:pt x="9396" y="0"/>
                              </a:lnTo>
                              <a:lnTo>
                                <a:pt x="0" y="0"/>
                              </a:lnTo>
                              <a:lnTo>
                                <a:pt x="0" y="14"/>
                              </a:lnTo>
                              <a:lnTo>
                                <a:pt x="0" y="13924"/>
                              </a:lnTo>
                              <a:lnTo>
                                <a:pt x="0" y="13938"/>
                              </a:lnTo>
                              <a:lnTo>
                                <a:pt x="9408" y="13938"/>
                              </a:lnTo>
                              <a:lnTo>
                                <a:pt x="9408" y="13924"/>
                              </a:lnTo>
                              <a:lnTo>
                                <a:pt x="14" y="13924"/>
                              </a:lnTo>
                              <a:lnTo>
                                <a:pt x="14" y="14"/>
                              </a:lnTo>
                              <a:lnTo>
                                <a:pt x="9396" y="14"/>
                              </a:lnTo>
                              <a:lnTo>
                                <a:pt x="9396" y="13924"/>
                              </a:lnTo>
                              <a:lnTo>
                                <a:pt x="9408" y="13924"/>
                              </a:lnTo>
                              <a:lnTo>
                                <a:pt x="9408"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F496E" id="AutoShape 13" o:spid="_x0000_s1026" style="position:absolute;margin-left:70.4pt;margin-top:44.55pt;width:470.4pt;height:696.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3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" path="m9381,27r-57,l9324,26,26,26r,58l26,13854r,58l9381,13912r,-58l84,13854,84,84r9240,l9324,13854r57,l9381,27xm9408,1r-12,l9396,,,,,14,,13924r,14l9408,13938r,-14l14,13924,14,14r9382,l9396,13924r12,l9408,1xe" fillcolor="black" stroked="f">
                <v:path arrowok="t" o:connecttype="custom" o:connectlocs="5956935,583565;5920740,583565;5920740,582930;16510,582930;16510,619760;16510,9363710;16510,9400540;5956935,9400540;5956935,9363710;53340,9363710;53340,619760;5920740,619760;5920740,9363710;5956935,9363710;5956935,583565;5974080,567055;5966460,567055;5966460,566420;0,566420;0,575310;0,9408160;0,9417050;5974080,9417050;5974080,9408160;8890,9408160;8890,575310;5966460,575310;5966460,9408160;5974080,9408160;5974080,567055" o:connectangles="0,0,0,0,0,0,0,0,0,0,0,0,0,0,0,0,0,0,0,0,0,0,0,0,0,0,0,0,0,0"/>
                <w10:wrap anchorx="page" anchory="page"/>
              </v:shape>
            </w:pict>
          </mc:Fallback>
        </mc:AlternateContent>
      </w:r>
    </w:p>
    <w:p w:rsidR="006B29F3" w:rsidRDefault="006B29F3">
      <w:pPr>
        <w:pStyle w:val="BodyText"/>
        <w:spacing w:before="8"/>
        <w:rPr>
          <w:b/>
          <w:sz w:val="20"/>
        </w:rPr>
      </w:pPr>
    </w:p>
    <w:p w:rsidR="006B29F3" w:rsidRDefault="003C0377">
      <w:pPr>
        <w:pStyle w:val="Heading2"/>
        <w:spacing w:before="85"/>
        <w:ind w:left="695" w:right="1507"/>
        <w:jc w:val="center"/>
      </w:pPr>
      <w:r>
        <w:t>ABSTRACT</w:t>
      </w:r>
    </w:p>
    <w:p w:rsidR="006B29F3" w:rsidRDefault="006B29F3">
      <w:pPr>
        <w:pStyle w:val="BodyText"/>
        <w:rPr>
          <w:b/>
          <w:sz w:val="34"/>
        </w:rPr>
      </w:pPr>
    </w:p>
    <w:p w:rsidR="006B29F3" w:rsidRDefault="003C0377">
      <w:pPr>
        <w:pStyle w:val="BodyText"/>
        <w:spacing w:before="279" w:line="367" w:lineRule="auto"/>
        <w:ind w:left="559" w:right="1084" w:firstLine="719"/>
        <w:jc w:val="both"/>
      </w:pPr>
      <w:r>
        <w:t>The recognition of Hand gestures has become a critical point as it is widely used in</w:t>
      </w:r>
      <w:r>
        <w:rPr>
          <w:spacing w:val="1"/>
        </w:rPr>
        <w:t xml:space="preserve"> </w:t>
      </w:r>
      <w:r>
        <w:t>everyday applications. The challenge in this is to improve the recognition effect and develop</w:t>
      </w:r>
      <w:r>
        <w:rPr>
          <w:spacing w:val="1"/>
        </w:rPr>
        <w:t xml:space="preserve"> </w:t>
      </w:r>
      <w:r>
        <w:t>a</w:t>
      </w:r>
      <w:r>
        <w:rPr>
          <w:spacing w:val="-2"/>
        </w:rPr>
        <w:t xml:space="preserve"> </w:t>
      </w:r>
      <w:r>
        <w:t>fast recognition method.</w:t>
      </w:r>
    </w:p>
    <w:p w:rsidR="006B29F3" w:rsidRDefault="003C0377">
      <w:pPr>
        <w:pStyle w:val="BodyText"/>
        <w:spacing w:before="5" w:line="369" w:lineRule="auto"/>
        <w:ind w:left="559" w:right="1078" w:firstLine="719"/>
        <w:jc w:val="both"/>
      </w:pPr>
      <w:r>
        <w:t>Glove and led-based methods involve external devices in detecting and interpreting</w:t>
      </w:r>
      <w:r>
        <w:rPr>
          <w:spacing w:val="1"/>
        </w:rPr>
        <w:t xml:space="preserve"> </w:t>
      </w:r>
      <w:r>
        <w:t>hand</w:t>
      </w:r>
      <w:r>
        <w:rPr>
          <w:spacing w:val="-10"/>
        </w:rPr>
        <w:t xml:space="preserve"> </w:t>
      </w:r>
      <w:r>
        <w:t>gestures,</w:t>
      </w:r>
      <w:r>
        <w:rPr>
          <w:spacing w:val="-8"/>
        </w:rPr>
        <w:t xml:space="preserve"> </w:t>
      </w:r>
      <w:r>
        <w:t>making</w:t>
      </w:r>
      <w:r>
        <w:rPr>
          <w:spacing w:val="-11"/>
        </w:rPr>
        <w:t xml:space="preserve"> </w:t>
      </w:r>
      <w:r>
        <w:t>human-computer</w:t>
      </w:r>
      <w:r>
        <w:rPr>
          <w:spacing w:val="-10"/>
        </w:rPr>
        <w:t xml:space="preserve"> </w:t>
      </w:r>
      <w:r>
        <w:t>interaction</w:t>
      </w:r>
      <w:r>
        <w:rPr>
          <w:spacing w:val="-9"/>
        </w:rPr>
        <w:t xml:space="preserve"> </w:t>
      </w:r>
      <w:r>
        <w:t>less</w:t>
      </w:r>
      <w:r>
        <w:rPr>
          <w:spacing w:val="-9"/>
        </w:rPr>
        <w:t xml:space="preserve"> </w:t>
      </w:r>
      <w:r>
        <w:t>natural.</w:t>
      </w:r>
      <w:r>
        <w:rPr>
          <w:spacing w:val="-8"/>
        </w:rPr>
        <w:t xml:space="preserve"> </w:t>
      </w:r>
      <w:r>
        <w:t>So,</w:t>
      </w:r>
      <w:r>
        <w:rPr>
          <w:spacing w:val="-10"/>
        </w:rPr>
        <w:t xml:space="preserve"> </w:t>
      </w:r>
      <w:r>
        <w:t>different</w:t>
      </w:r>
      <w:r>
        <w:rPr>
          <w:spacing w:val="-8"/>
        </w:rPr>
        <w:t xml:space="preserve"> </w:t>
      </w:r>
      <w:r>
        <w:t>approaches</w:t>
      </w:r>
      <w:r>
        <w:rPr>
          <w:spacing w:val="-8"/>
        </w:rPr>
        <w:t xml:space="preserve"> </w:t>
      </w:r>
      <w:r>
        <w:t>have</w:t>
      </w:r>
      <w:r>
        <w:rPr>
          <w:spacing w:val="-58"/>
        </w:rPr>
        <w:t xml:space="preserve"> </w:t>
      </w:r>
      <w:r>
        <w:rPr>
          <w:spacing w:val="-1"/>
        </w:rPr>
        <w:t>been</w:t>
      </w:r>
      <w:r>
        <w:rPr>
          <w:spacing w:val="-12"/>
        </w:rPr>
        <w:t xml:space="preserve"> </w:t>
      </w:r>
      <w:r>
        <w:rPr>
          <w:spacing w:val="-1"/>
        </w:rPr>
        <w:t>used</w:t>
      </w:r>
      <w:r>
        <w:rPr>
          <w:spacing w:val="-12"/>
        </w:rPr>
        <w:t xml:space="preserve"> </w:t>
      </w:r>
      <w:r>
        <w:t>previously</w:t>
      </w:r>
      <w:r>
        <w:rPr>
          <w:spacing w:val="-17"/>
        </w:rPr>
        <w:t xml:space="preserve"> </w:t>
      </w:r>
      <w:r>
        <w:t>that</w:t>
      </w:r>
      <w:r>
        <w:rPr>
          <w:spacing w:val="-9"/>
        </w:rPr>
        <w:t xml:space="preserve"> </w:t>
      </w:r>
      <w:r>
        <w:t>use</w:t>
      </w:r>
      <w:r>
        <w:rPr>
          <w:spacing w:val="-13"/>
        </w:rPr>
        <w:t xml:space="preserve"> </w:t>
      </w:r>
      <w:r>
        <w:t>purely</w:t>
      </w:r>
      <w:r>
        <w:rPr>
          <w:spacing w:val="-17"/>
        </w:rPr>
        <w:t xml:space="preserve"> </w:t>
      </w:r>
      <w:r>
        <w:t>hand</w:t>
      </w:r>
      <w:r>
        <w:rPr>
          <w:spacing w:val="-10"/>
        </w:rPr>
        <w:t xml:space="preserve"> </w:t>
      </w:r>
      <w:r>
        <w:t>gestures</w:t>
      </w:r>
      <w:r>
        <w:rPr>
          <w:spacing w:val="-9"/>
        </w:rPr>
        <w:t xml:space="preserve"> </w:t>
      </w:r>
      <w:r>
        <w:t>in</w:t>
      </w:r>
      <w:r>
        <w:rPr>
          <w:spacing w:val="-9"/>
        </w:rPr>
        <w:t xml:space="preserve"> </w:t>
      </w:r>
      <w:r>
        <w:t>many</w:t>
      </w:r>
      <w:r>
        <w:rPr>
          <w:spacing w:val="-17"/>
        </w:rPr>
        <w:t xml:space="preserve"> </w:t>
      </w:r>
      <w:r>
        <w:t>systems</w:t>
      </w:r>
      <w:r>
        <w:rPr>
          <w:spacing w:val="-11"/>
        </w:rPr>
        <w:t xml:space="preserve"> </w:t>
      </w:r>
      <w:r>
        <w:t>based</w:t>
      </w:r>
      <w:r>
        <w:rPr>
          <w:spacing w:val="-12"/>
        </w:rPr>
        <w:t xml:space="preserve"> </w:t>
      </w:r>
      <w:r>
        <w:t>on</w:t>
      </w:r>
      <w:r>
        <w:rPr>
          <w:spacing w:val="-12"/>
        </w:rPr>
        <w:t xml:space="preserve"> </w:t>
      </w:r>
      <w:r>
        <w:t>human-computer</w:t>
      </w:r>
      <w:r>
        <w:rPr>
          <w:spacing w:val="-57"/>
        </w:rPr>
        <w:t xml:space="preserve"> </w:t>
      </w:r>
      <w:r>
        <w:t>interaction.</w:t>
      </w:r>
    </w:p>
    <w:p w:rsidR="006B29F3" w:rsidRDefault="003C0377">
      <w:pPr>
        <w:pStyle w:val="BodyText"/>
        <w:spacing w:line="369" w:lineRule="auto"/>
        <w:ind w:left="559" w:right="1080" w:firstLine="719"/>
        <w:jc w:val="both"/>
      </w:pPr>
      <w:r>
        <w:t>This system provides a more natural human-computer interaction; it must be made</w:t>
      </w:r>
      <w:r>
        <w:rPr>
          <w:spacing w:val="1"/>
        </w:rPr>
        <w:t xml:space="preserve"> </w:t>
      </w:r>
      <w:r>
        <w:t>efficient processing speed of classifying the test data (images) from among the training data</w:t>
      </w:r>
      <w:r>
        <w:rPr>
          <w:spacing w:val="1"/>
        </w:rPr>
        <w:t xml:space="preserve"> </w:t>
      </w:r>
      <w:r>
        <w:t>(database</w:t>
      </w:r>
      <w:r>
        <w:rPr>
          <w:spacing w:val="-2"/>
        </w:rPr>
        <w:t xml:space="preserve"> </w:t>
      </w:r>
      <w:r>
        <w:t>stored for</w:t>
      </w:r>
      <w:r>
        <w:rPr>
          <w:spacing w:val="1"/>
        </w:rPr>
        <w:t xml:space="preserve"> </w:t>
      </w:r>
      <w:r>
        <w:t>gestures recognition).</w:t>
      </w:r>
    </w:p>
    <w:p w:rsidR="006B29F3" w:rsidRDefault="003C0377">
      <w:pPr>
        <w:pStyle w:val="BodyText"/>
        <w:spacing w:line="369" w:lineRule="auto"/>
        <w:ind w:left="559" w:right="1080" w:firstLine="719"/>
        <w:jc w:val="both"/>
      </w:pPr>
      <w:r>
        <w:t>This speed makes gesture recognition more effective and reliable to use as compared</w:t>
      </w:r>
      <w:r>
        <w:rPr>
          <w:spacing w:val="1"/>
        </w:rPr>
        <w:t xml:space="preserve"> </w:t>
      </w:r>
      <w:r>
        <w:t>to previously proposed methods. In this research paper, a proposed system based on a camera</w:t>
      </w:r>
      <w:r>
        <w:rPr>
          <w:spacing w:val="-57"/>
        </w:rPr>
        <w:t xml:space="preserve"> </w:t>
      </w:r>
      <w:r>
        <w:t>based interactive wall display using bare hand gestures with efficient processing speed for</w:t>
      </w:r>
      <w:r>
        <w:rPr>
          <w:spacing w:val="1"/>
        </w:rPr>
        <w:t xml:space="preserve"> </w:t>
      </w:r>
      <w:r>
        <w:t>controlling</w:t>
      </w:r>
      <w:r>
        <w:rPr>
          <w:spacing w:val="-3"/>
        </w:rPr>
        <w:t xml:space="preserve"> </w:t>
      </w:r>
      <w:r>
        <w:t>the speed of the</w:t>
      </w:r>
      <w:r>
        <w:rPr>
          <w:spacing w:val="-1"/>
        </w:rPr>
        <w:t xml:space="preserve"> </w:t>
      </w:r>
      <w:r>
        <w:t>mouse</w:t>
      </w:r>
      <w:r>
        <w:rPr>
          <w:spacing w:val="-1"/>
        </w:rPr>
        <w:t xml:space="preserve"> </w:t>
      </w:r>
      <w:r>
        <w:t>and other functions.</w:t>
      </w:r>
    </w:p>
    <w:p w:rsidR="006B29F3" w:rsidRDefault="003C0377">
      <w:pPr>
        <w:pStyle w:val="BodyText"/>
        <w:spacing w:line="369" w:lineRule="auto"/>
        <w:ind w:left="559" w:right="1074" w:firstLine="719"/>
        <w:jc w:val="both"/>
      </w:pPr>
      <w:r>
        <w:t>This system has three modules: one uses Genetic Algorithm and Otsu thresholding to</w:t>
      </w:r>
      <w:r>
        <w:rPr>
          <w:spacing w:val="1"/>
        </w:rPr>
        <w:t xml:space="preserve"> </w:t>
      </w:r>
      <w:r>
        <w:t>identify the query images as the right or wrong gesture and perform the correct action in case</w:t>
      </w:r>
      <w:r>
        <w:rPr>
          <w:spacing w:val="-57"/>
        </w:rPr>
        <w:t xml:space="preserve"> </w:t>
      </w:r>
      <w:r>
        <w:t>of the proper motion, another module controls functions outside of PowerPoint files or Word</w:t>
      </w:r>
      <w:r>
        <w:rPr>
          <w:spacing w:val="1"/>
        </w:rPr>
        <w:t xml:space="preserve"> </w:t>
      </w:r>
      <w:r>
        <w:rPr>
          <w:spacing w:val="-1"/>
        </w:rPr>
        <w:t>documents,</w:t>
      </w:r>
      <w:r>
        <w:rPr>
          <w:spacing w:val="-12"/>
        </w:rPr>
        <w:t xml:space="preserve"> </w:t>
      </w:r>
      <w:r>
        <w:rPr>
          <w:spacing w:val="-1"/>
        </w:rPr>
        <w:t>e.g.,</w:t>
      </w:r>
      <w:r>
        <w:rPr>
          <w:spacing w:val="-12"/>
        </w:rPr>
        <w:t xml:space="preserve"> </w:t>
      </w:r>
      <w:r>
        <w:t>to</w:t>
      </w:r>
      <w:r>
        <w:rPr>
          <w:spacing w:val="-12"/>
        </w:rPr>
        <w:t xml:space="preserve"> </w:t>
      </w:r>
      <w:r>
        <w:t>open</w:t>
      </w:r>
      <w:r>
        <w:rPr>
          <w:spacing w:val="-12"/>
        </w:rPr>
        <w:t xml:space="preserve"> </w:t>
      </w:r>
      <w:r>
        <w:t>folders</w:t>
      </w:r>
      <w:r>
        <w:rPr>
          <w:spacing w:val="-12"/>
        </w:rPr>
        <w:t xml:space="preserve"> </w:t>
      </w:r>
      <w:r>
        <w:t>and</w:t>
      </w:r>
      <w:r>
        <w:rPr>
          <w:spacing w:val="-11"/>
        </w:rPr>
        <w:t xml:space="preserve"> </w:t>
      </w:r>
      <w:r>
        <w:t>go</w:t>
      </w:r>
      <w:r>
        <w:rPr>
          <w:spacing w:val="-12"/>
        </w:rPr>
        <w:t xml:space="preserve"> </w:t>
      </w:r>
      <w:r>
        <w:t>through</w:t>
      </w:r>
      <w:r>
        <w:rPr>
          <w:spacing w:val="-12"/>
        </w:rPr>
        <w:t xml:space="preserve"> </w:t>
      </w:r>
      <w:r>
        <w:t>drives,</w:t>
      </w:r>
      <w:r>
        <w:rPr>
          <w:spacing w:val="-12"/>
        </w:rPr>
        <w:t xml:space="preserve"> </w:t>
      </w:r>
      <w:r>
        <w:t>and</w:t>
      </w:r>
      <w:r>
        <w:rPr>
          <w:spacing w:val="-12"/>
        </w:rPr>
        <w:t xml:space="preserve"> </w:t>
      </w:r>
      <w:r>
        <w:t>the</w:t>
      </w:r>
      <w:r>
        <w:rPr>
          <w:spacing w:val="-12"/>
        </w:rPr>
        <w:t xml:space="preserve"> </w:t>
      </w:r>
      <w:r>
        <w:t>third</w:t>
      </w:r>
      <w:r>
        <w:rPr>
          <w:spacing w:val="-13"/>
        </w:rPr>
        <w:t xml:space="preserve"> </w:t>
      </w:r>
      <w:r>
        <w:t>module</w:t>
      </w:r>
      <w:r>
        <w:rPr>
          <w:spacing w:val="-16"/>
        </w:rPr>
        <w:t xml:space="preserve"> </w:t>
      </w:r>
      <w:r>
        <w:t>uses</w:t>
      </w:r>
      <w:r>
        <w:rPr>
          <w:spacing w:val="-12"/>
        </w:rPr>
        <w:t xml:space="preserve"> </w:t>
      </w:r>
      <w:r>
        <w:t>the</w:t>
      </w:r>
      <w:r>
        <w:rPr>
          <w:spacing w:val="-13"/>
        </w:rPr>
        <w:t xml:space="preserve"> </w:t>
      </w:r>
      <w:r>
        <w:t>convexity</w:t>
      </w:r>
      <w:r>
        <w:rPr>
          <w:spacing w:val="-57"/>
        </w:rPr>
        <w:t xml:space="preserve"> </w:t>
      </w:r>
      <w:r>
        <w:t>hull</w:t>
      </w:r>
      <w:r>
        <w:rPr>
          <w:spacing w:val="61"/>
        </w:rPr>
        <w:t xml:space="preserve"> </w:t>
      </w:r>
      <w:r>
        <w:t>method</w:t>
      </w:r>
      <w:r>
        <w:rPr>
          <w:spacing w:val="61"/>
        </w:rPr>
        <w:t xml:space="preserve"> </w:t>
      </w:r>
      <w:r>
        <w:t>for</w:t>
      </w:r>
      <w:r>
        <w:rPr>
          <w:spacing w:val="61"/>
        </w:rPr>
        <w:t xml:space="preserve"> </w:t>
      </w:r>
      <w:r>
        <w:t>finding</w:t>
      </w:r>
      <w:r>
        <w:rPr>
          <w:spacing w:val="61"/>
        </w:rPr>
        <w:t xml:space="preserve"> </w:t>
      </w:r>
      <w:r>
        <w:t>the</w:t>
      </w:r>
      <w:r>
        <w:rPr>
          <w:spacing w:val="61"/>
        </w:rPr>
        <w:t xml:space="preserve"> </w:t>
      </w:r>
      <w:r>
        <w:t>number</w:t>
      </w:r>
      <w:r>
        <w:rPr>
          <w:spacing w:val="61"/>
        </w:rPr>
        <w:t xml:space="preserve"> </w:t>
      </w:r>
      <w:r>
        <w:t>of</w:t>
      </w:r>
      <w:r>
        <w:rPr>
          <w:spacing w:val="61"/>
        </w:rPr>
        <w:t xml:space="preserve"> </w:t>
      </w:r>
      <w:r>
        <w:t>fingers</w:t>
      </w:r>
      <w:r>
        <w:rPr>
          <w:spacing w:val="61"/>
        </w:rPr>
        <w:t xml:space="preserve"> </w:t>
      </w:r>
      <w:r>
        <w:t>open</w:t>
      </w:r>
      <w:r>
        <w:rPr>
          <w:spacing w:val="61"/>
        </w:rPr>
        <w:t xml:space="preserve"> </w:t>
      </w:r>
      <w:r>
        <w:t>in</w:t>
      </w:r>
      <w:r>
        <w:rPr>
          <w:spacing w:val="61"/>
        </w:rPr>
        <w:t xml:space="preserve"> </w:t>
      </w:r>
      <w:r>
        <w:t>the</w:t>
      </w:r>
      <w:r>
        <w:rPr>
          <w:spacing w:val="61"/>
        </w:rPr>
        <w:t xml:space="preserve"> </w:t>
      </w:r>
      <w:r>
        <w:t>user’s   gesture   and</w:t>
      </w:r>
      <w:r>
        <w:rPr>
          <w:spacing w:val="1"/>
        </w:rPr>
        <w:t xml:space="preserve"> </w:t>
      </w:r>
      <w:r>
        <w:t>operates</w:t>
      </w:r>
      <w:r>
        <w:rPr>
          <w:spacing w:val="1"/>
        </w:rPr>
        <w:t xml:space="preserve"> </w:t>
      </w:r>
      <w:r>
        <w:t>accordingly.</w:t>
      </w:r>
    </w:p>
    <w:p w:rsidR="006B29F3" w:rsidRDefault="006B29F3">
      <w:pPr>
        <w:pStyle w:val="BodyText"/>
        <w:spacing w:before="1"/>
        <w:rPr>
          <w:sz w:val="36"/>
        </w:rPr>
      </w:pPr>
    </w:p>
    <w:p w:rsidR="006B29F3" w:rsidRDefault="003C0377">
      <w:pPr>
        <w:spacing w:line="367" w:lineRule="auto"/>
        <w:ind w:left="559" w:right="1414"/>
        <w:rPr>
          <w:b/>
          <w:sz w:val="24"/>
        </w:rPr>
      </w:pPr>
      <w:r>
        <w:rPr>
          <w:b/>
          <w:i/>
          <w:sz w:val="24"/>
        </w:rPr>
        <w:t>Keywords:</w:t>
      </w:r>
      <w:r>
        <w:rPr>
          <w:b/>
          <w:i/>
          <w:spacing w:val="-4"/>
          <w:sz w:val="24"/>
        </w:rPr>
        <w:t xml:space="preserve"> </w:t>
      </w:r>
      <w:r>
        <w:rPr>
          <w:i/>
          <w:sz w:val="24"/>
        </w:rPr>
        <w:t>Hand</w:t>
      </w:r>
      <w:r>
        <w:rPr>
          <w:i/>
          <w:spacing w:val="-4"/>
          <w:sz w:val="24"/>
        </w:rPr>
        <w:t xml:space="preserve"> </w:t>
      </w:r>
      <w:r>
        <w:rPr>
          <w:i/>
          <w:sz w:val="24"/>
        </w:rPr>
        <w:t>Gesture</w:t>
      </w:r>
      <w:r>
        <w:rPr>
          <w:i/>
          <w:spacing w:val="-3"/>
          <w:sz w:val="24"/>
        </w:rPr>
        <w:t xml:space="preserve"> </w:t>
      </w:r>
      <w:r>
        <w:rPr>
          <w:i/>
          <w:sz w:val="24"/>
        </w:rPr>
        <w:t>Recognition,</w:t>
      </w:r>
      <w:r>
        <w:rPr>
          <w:i/>
          <w:spacing w:val="-3"/>
          <w:sz w:val="24"/>
        </w:rPr>
        <w:t xml:space="preserve"> </w:t>
      </w:r>
      <w:r>
        <w:rPr>
          <w:i/>
          <w:sz w:val="24"/>
        </w:rPr>
        <w:t>Gesture</w:t>
      </w:r>
      <w:r>
        <w:rPr>
          <w:i/>
          <w:spacing w:val="-5"/>
          <w:sz w:val="24"/>
        </w:rPr>
        <w:t xml:space="preserve"> </w:t>
      </w:r>
      <w:r>
        <w:rPr>
          <w:i/>
          <w:sz w:val="24"/>
        </w:rPr>
        <w:t>Matching,</w:t>
      </w:r>
      <w:r>
        <w:rPr>
          <w:i/>
          <w:spacing w:val="-3"/>
          <w:sz w:val="24"/>
        </w:rPr>
        <w:t xml:space="preserve"> </w:t>
      </w:r>
      <w:r>
        <w:rPr>
          <w:i/>
          <w:sz w:val="24"/>
        </w:rPr>
        <w:t>Gesture</w:t>
      </w:r>
      <w:r>
        <w:rPr>
          <w:i/>
          <w:spacing w:val="-4"/>
          <w:sz w:val="24"/>
        </w:rPr>
        <w:t xml:space="preserve"> </w:t>
      </w:r>
      <w:r>
        <w:rPr>
          <w:i/>
          <w:sz w:val="24"/>
        </w:rPr>
        <w:t>Validation,</w:t>
      </w:r>
      <w:r>
        <w:rPr>
          <w:i/>
          <w:spacing w:val="-4"/>
          <w:sz w:val="24"/>
        </w:rPr>
        <w:t xml:space="preserve"> </w:t>
      </w:r>
      <w:r>
        <w:rPr>
          <w:i/>
          <w:sz w:val="24"/>
        </w:rPr>
        <w:t>Otsu’s</w:t>
      </w:r>
      <w:r>
        <w:rPr>
          <w:i/>
          <w:spacing w:val="-57"/>
          <w:sz w:val="24"/>
        </w:rPr>
        <w:t xml:space="preserve"> </w:t>
      </w:r>
      <w:r>
        <w:rPr>
          <w:i/>
          <w:sz w:val="24"/>
        </w:rPr>
        <w:t>Method,</w:t>
      </w:r>
      <w:r>
        <w:rPr>
          <w:i/>
          <w:spacing w:val="-1"/>
          <w:sz w:val="24"/>
        </w:rPr>
        <w:t xml:space="preserve"> </w:t>
      </w:r>
      <w:r>
        <w:rPr>
          <w:i/>
          <w:sz w:val="24"/>
        </w:rPr>
        <w:t>Genetic</w:t>
      </w:r>
      <w:r>
        <w:rPr>
          <w:i/>
          <w:spacing w:val="1"/>
          <w:sz w:val="24"/>
        </w:rPr>
        <w:t xml:space="preserve"> </w:t>
      </w:r>
      <w:r>
        <w:rPr>
          <w:i/>
          <w:sz w:val="24"/>
        </w:rPr>
        <w:t>Algorithm</w:t>
      </w:r>
      <w:r>
        <w:rPr>
          <w:b/>
          <w:sz w:val="24"/>
        </w:rPr>
        <w:t>.</w:t>
      </w:r>
    </w:p>
    <w:p w:rsidR="006B29F3" w:rsidRDefault="006B29F3">
      <w:pPr>
        <w:spacing w:line="367" w:lineRule="auto"/>
        <w:rPr>
          <w:sz w:val="24"/>
        </w:rPr>
        <w:sectPr w:rsidR="006B29F3">
          <w:pgSz w:w="12240" w:h="15840"/>
          <w:pgMar w:top="900" w:right="540" w:bottom="1880" w:left="1080" w:header="0" w:footer="1694" w:gutter="0"/>
          <w:cols w:space="720"/>
        </w:sectPr>
      </w:pPr>
    </w:p>
    <w:p w:rsidR="006B29F3" w:rsidRDefault="0099534E">
      <w:pPr>
        <w:pStyle w:val="BodyText"/>
        <w:rPr>
          <w:b/>
          <w:sz w:val="20"/>
        </w:rPr>
      </w:pPr>
      <w:r>
        <w:rPr>
          <w:noProof/>
          <w:lang w:val="en-IN" w:eastAsia="en-IN"/>
        </w:rPr>
        <w:lastRenderedPageBreak/>
        <mc:AlternateContent>
          <mc:Choice Requires="wpg">
            <w:drawing>
              <wp:anchor distT="0" distB="0" distL="114300" distR="114300" simplePos="0" relativeHeight="251661312" behindDoc="1" locked="0" layoutInCell="1" allowOverlap="1">
                <wp:simplePos x="0" y="0"/>
                <wp:positionH relativeFrom="page">
                  <wp:posOffset>894080</wp:posOffset>
                </wp:positionH>
                <wp:positionV relativeFrom="page">
                  <wp:posOffset>565785</wp:posOffset>
                </wp:positionV>
                <wp:extent cx="5974080" cy="8850630"/>
                <wp:effectExtent l="0" t="0" r="0" b="0"/>
                <wp:wrapNone/>
                <wp:docPr id="9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080" cy="8850630"/>
                          <a:chOff x="1409" y="892"/>
                          <a:chExt cx="9408" cy="13938"/>
                        </a:xfrm>
                      </wpg:grpSpPr>
                      <wps:wsp>
                        <wps:cNvPr id="95" name="AutoShape 15"/>
                        <wps:cNvSpPr>
                          <a:spLocks/>
                        </wps:cNvSpPr>
                        <wps:spPr bwMode="auto">
                          <a:xfrm>
                            <a:off x="1408" y="892"/>
                            <a:ext cx="9408" cy="13938"/>
                          </a:xfrm>
                          <a:custGeom>
                            <a:avLst/>
                            <a:gdLst>
                              <a:gd name="T0" fmla="+- 0 10790 1409"/>
                              <a:gd name="T1" fmla="*/ T0 w 9408"/>
                              <a:gd name="T2" fmla="+- 0 921 892"/>
                              <a:gd name="T3" fmla="*/ 921 h 13938"/>
                              <a:gd name="T4" fmla="+- 0 10735 1409"/>
                              <a:gd name="T5" fmla="*/ T4 w 9408"/>
                              <a:gd name="T6" fmla="+- 0 921 892"/>
                              <a:gd name="T7" fmla="*/ 921 h 13938"/>
                              <a:gd name="T8" fmla="+- 0 10735 1409"/>
                              <a:gd name="T9" fmla="*/ T8 w 9408"/>
                              <a:gd name="T10" fmla="+- 0 920 892"/>
                              <a:gd name="T11" fmla="*/ 920 h 13938"/>
                              <a:gd name="T12" fmla="+- 0 1438 1409"/>
                              <a:gd name="T13" fmla="*/ T12 w 9408"/>
                              <a:gd name="T14" fmla="+- 0 920 892"/>
                              <a:gd name="T15" fmla="*/ 920 h 13938"/>
                              <a:gd name="T16" fmla="+- 0 1438 1409"/>
                              <a:gd name="T17" fmla="*/ T16 w 9408"/>
                              <a:gd name="T18" fmla="+- 0 976 892"/>
                              <a:gd name="T19" fmla="*/ 976 h 13938"/>
                              <a:gd name="T20" fmla="+- 0 1438 1409"/>
                              <a:gd name="T21" fmla="*/ T20 w 9408"/>
                              <a:gd name="T22" fmla="+- 0 14746 892"/>
                              <a:gd name="T23" fmla="*/ 14746 h 13938"/>
                              <a:gd name="T24" fmla="+- 0 1438 1409"/>
                              <a:gd name="T25" fmla="*/ T24 w 9408"/>
                              <a:gd name="T26" fmla="+- 0 14804 892"/>
                              <a:gd name="T27" fmla="*/ 14804 h 13938"/>
                              <a:gd name="T28" fmla="+- 0 10790 1409"/>
                              <a:gd name="T29" fmla="*/ T28 w 9408"/>
                              <a:gd name="T30" fmla="+- 0 14804 892"/>
                              <a:gd name="T31" fmla="*/ 14804 h 13938"/>
                              <a:gd name="T32" fmla="+- 0 10790 1409"/>
                              <a:gd name="T33" fmla="*/ T32 w 9408"/>
                              <a:gd name="T34" fmla="+- 0 14746 892"/>
                              <a:gd name="T35" fmla="*/ 14746 h 13938"/>
                              <a:gd name="T36" fmla="+- 0 1493 1409"/>
                              <a:gd name="T37" fmla="*/ T36 w 9408"/>
                              <a:gd name="T38" fmla="+- 0 14746 892"/>
                              <a:gd name="T39" fmla="*/ 14746 h 13938"/>
                              <a:gd name="T40" fmla="+- 0 1493 1409"/>
                              <a:gd name="T41" fmla="*/ T40 w 9408"/>
                              <a:gd name="T42" fmla="+- 0 976 892"/>
                              <a:gd name="T43" fmla="*/ 976 h 13938"/>
                              <a:gd name="T44" fmla="+- 0 10735 1409"/>
                              <a:gd name="T45" fmla="*/ T44 w 9408"/>
                              <a:gd name="T46" fmla="+- 0 976 892"/>
                              <a:gd name="T47" fmla="*/ 976 h 13938"/>
                              <a:gd name="T48" fmla="+- 0 10735 1409"/>
                              <a:gd name="T49" fmla="*/ T48 w 9408"/>
                              <a:gd name="T50" fmla="+- 0 14746 892"/>
                              <a:gd name="T51" fmla="*/ 14746 h 13938"/>
                              <a:gd name="T52" fmla="+- 0 10790 1409"/>
                              <a:gd name="T53" fmla="*/ T52 w 9408"/>
                              <a:gd name="T54" fmla="+- 0 14746 892"/>
                              <a:gd name="T55" fmla="*/ 14746 h 13938"/>
                              <a:gd name="T56" fmla="+- 0 10790 1409"/>
                              <a:gd name="T57" fmla="*/ T56 w 9408"/>
                              <a:gd name="T58" fmla="+- 0 921 892"/>
                              <a:gd name="T59" fmla="*/ 921 h 13938"/>
                              <a:gd name="T60" fmla="+- 0 10817 1409"/>
                              <a:gd name="T61" fmla="*/ T60 w 9408"/>
                              <a:gd name="T62" fmla="+- 0 907 892"/>
                              <a:gd name="T63" fmla="*/ 907 h 13938"/>
                              <a:gd name="T64" fmla="+- 0 10805 1409"/>
                              <a:gd name="T65" fmla="*/ T64 w 9408"/>
                              <a:gd name="T66" fmla="+- 0 907 892"/>
                              <a:gd name="T67" fmla="*/ 907 h 13938"/>
                              <a:gd name="T68" fmla="+- 0 10805 1409"/>
                              <a:gd name="T69" fmla="*/ T68 w 9408"/>
                              <a:gd name="T70" fmla="+- 0 14815 892"/>
                              <a:gd name="T71" fmla="*/ 14815 h 13938"/>
                              <a:gd name="T72" fmla="+- 0 10817 1409"/>
                              <a:gd name="T73" fmla="*/ T72 w 9408"/>
                              <a:gd name="T74" fmla="+- 0 14815 892"/>
                              <a:gd name="T75" fmla="*/ 14815 h 13938"/>
                              <a:gd name="T76" fmla="+- 0 10817 1409"/>
                              <a:gd name="T77" fmla="*/ T76 w 9408"/>
                              <a:gd name="T78" fmla="+- 0 907 892"/>
                              <a:gd name="T79" fmla="*/ 907 h 13938"/>
                              <a:gd name="T80" fmla="+- 0 10817 1409"/>
                              <a:gd name="T81" fmla="*/ T80 w 9408"/>
                              <a:gd name="T82" fmla="+- 0 892 892"/>
                              <a:gd name="T83" fmla="*/ 892 h 13938"/>
                              <a:gd name="T84" fmla="+- 0 1409 1409"/>
                              <a:gd name="T85" fmla="*/ T84 w 9408"/>
                              <a:gd name="T86" fmla="+- 0 892 892"/>
                              <a:gd name="T87" fmla="*/ 892 h 13938"/>
                              <a:gd name="T88" fmla="+- 0 1409 1409"/>
                              <a:gd name="T89" fmla="*/ T88 w 9408"/>
                              <a:gd name="T90" fmla="+- 0 906 892"/>
                              <a:gd name="T91" fmla="*/ 906 h 13938"/>
                              <a:gd name="T92" fmla="+- 0 1409 1409"/>
                              <a:gd name="T93" fmla="*/ T92 w 9408"/>
                              <a:gd name="T94" fmla="+- 0 14816 892"/>
                              <a:gd name="T95" fmla="*/ 14816 h 13938"/>
                              <a:gd name="T96" fmla="+- 0 1409 1409"/>
                              <a:gd name="T97" fmla="*/ T96 w 9408"/>
                              <a:gd name="T98" fmla="+- 0 14830 892"/>
                              <a:gd name="T99" fmla="*/ 14830 h 13938"/>
                              <a:gd name="T100" fmla="+- 0 10817 1409"/>
                              <a:gd name="T101" fmla="*/ T100 w 9408"/>
                              <a:gd name="T102" fmla="+- 0 14830 892"/>
                              <a:gd name="T103" fmla="*/ 14830 h 13938"/>
                              <a:gd name="T104" fmla="+- 0 10817 1409"/>
                              <a:gd name="T105" fmla="*/ T104 w 9408"/>
                              <a:gd name="T106" fmla="+- 0 14816 892"/>
                              <a:gd name="T107" fmla="*/ 14816 h 13938"/>
                              <a:gd name="T108" fmla="+- 0 1423 1409"/>
                              <a:gd name="T109" fmla="*/ T108 w 9408"/>
                              <a:gd name="T110" fmla="+- 0 14816 892"/>
                              <a:gd name="T111" fmla="*/ 14816 h 13938"/>
                              <a:gd name="T112" fmla="+- 0 1423 1409"/>
                              <a:gd name="T113" fmla="*/ T112 w 9408"/>
                              <a:gd name="T114" fmla="+- 0 906 892"/>
                              <a:gd name="T115" fmla="*/ 906 h 13938"/>
                              <a:gd name="T116" fmla="+- 0 10817 1409"/>
                              <a:gd name="T117" fmla="*/ T116 w 9408"/>
                              <a:gd name="T118" fmla="+- 0 906 892"/>
                              <a:gd name="T119" fmla="*/ 906 h 13938"/>
                              <a:gd name="T120" fmla="+- 0 10817 1409"/>
                              <a:gd name="T121" fmla="*/ T120 w 9408"/>
                              <a:gd name="T122" fmla="+- 0 892 892"/>
                              <a:gd name="T123" fmla="*/ 892 h 13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408" h="13938">
                                <a:moveTo>
                                  <a:pt x="9381" y="29"/>
                                </a:moveTo>
                                <a:lnTo>
                                  <a:pt x="9326" y="29"/>
                                </a:lnTo>
                                <a:lnTo>
                                  <a:pt x="9326" y="28"/>
                                </a:lnTo>
                                <a:lnTo>
                                  <a:pt x="29" y="28"/>
                                </a:lnTo>
                                <a:lnTo>
                                  <a:pt x="29" y="84"/>
                                </a:lnTo>
                                <a:lnTo>
                                  <a:pt x="29" y="13854"/>
                                </a:lnTo>
                                <a:lnTo>
                                  <a:pt x="29" y="13912"/>
                                </a:lnTo>
                                <a:lnTo>
                                  <a:pt x="9381" y="13912"/>
                                </a:lnTo>
                                <a:lnTo>
                                  <a:pt x="9381" y="13854"/>
                                </a:lnTo>
                                <a:lnTo>
                                  <a:pt x="84" y="13854"/>
                                </a:lnTo>
                                <a:lnTo>
                                  <a:pt x="84" y="84"/>
                                </a:lnTo>
                                <a:lnTo>
                                  <a:pt x="9326" y="84"/>
                                </a:lnTo>
                                <a:lnTo>
                                  <a:pt x="9326" y="13854"/>
                                </a:lnTo>
                                <a:lnTo>
                                  <a:pt x="9381" y="13854"/>
                                </a:lnTo>
                                <a:lnTo>
                                  <a:pt x="9381" y="29"/>
                                </a:lnTo>
                                <a:close/>
                                <a:moveTo>
                                  <a:pt x="9408" y="15"/>
                                </a:moveTo>
                                <a:lnTo>
                                  <a:pt x="9396" y="15"/>
                                </a:lnTo>
                                <a:lnTo>
                                  <a:pt x="9396" y="13923"/>
                                </a:lnTo>
                                <a:lnTo>
                                  <a:pt x="9408" y="13923"/>
                                </a:lnTo>
                                <a:lnTo>
                                  <a:pt x="9408" y="15"/>
                                </a:lnTo>
                                <a:close/>
                                <a:moveTo>
                                  <a:pt x="9408" y="0"/>
                                </a:moveTo>
                                <a:lnTo>
                                  <a:pt x="0" y="0"/>
                                </a:lnTo>
                                <a:lnTo>
                                  <a:pt x="0" y="14"/>
                                </a:lnTo>
                                <a:lnTo>
                                  <a:pt x="0" y="13924"/>
                                </a:lnTo>
                                <a:lnTo>
                                  <a:pt x="0" y="13938"/>
                                </a:lnTo>
                                <a:lnTo>
                                  <a:pt x="9408" y="13938"/>
                                </a:lnTo>
                                <a:lnTo>
                                  <a:pt x="9408" y="13924"/>
                                </a:lnTo>
                                <a:lnTo>
                                  <a:pt x="14" y="13924"/>
                                </a:lnTo>
                                <a:lnTo>
                                  <a:pt x="14" y="14"/>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Rectangle 16"/>
                        <wps:cNvSpPr>
                          <a:spLocks noChangeArrowheads="1"/>
                        </wps:cNvSpPr>
                        <wps:spPr bwMode="auto">
                          <a:xfrm>
                            <a:off x="1776" y="1250"/>
                            <a:ext cx="8532" cy="128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852D1" id="Group 14" o:spid="_x0000_s1026" style="position:absolute;margin-left:70.4pt;margin-top:44.55pt;width:470.4pt;height:696.9pt;z-index:-251655168;mso-position-horizontal-relative:page;mso-position-vertical-relative:page" coordorigin="1409,892" coordsize="9408,13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">
                <v:shape id="AutoShape 15" o:spid="_x0000_s1027" style="position:absolute;left:1408;top:892;width:9408;height:13938;visibility:visible;mso-wrap-style:square;v-text-anchor:top" coordsize="9408,13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" path="m9381,29r-55,l9326,28,29,28r,56l29,13854r,58l9381,13912r,-58l84,13854,84,84r9242,l9326,13854r55,l9381,29xm9408,15r-12,l9396,13923r12,l9408,15xm9408,l,,,14,,13924r,14l9408,13938r,-14l14,13924,14,14r9394,l9408,xe" fillcolor="black" stroked="f">
                  <v:path arrowok="t" o:connecttype="custom" o:connectlocs="9381,921;9326,921;9326,920;29,920;29,976;29,14746;29,14804;9381,14804;9381,14746;84,14746;84,976;9326,976;9326,14746;9381,14746;9381,921;9408,907;9396,907;9396,14815;9408,14815;9408,907;9408,892;0,892;0,906;0,14816;0,14830;9408,14830;9408,14816;14,14816;14,906;9408,906;9408,892" o:connectangles="0,0,0,0,0,0,0,0,0,0,0,0,0,0,0,0,0,0,0,0,0,0,0,0,0,0,0,0,0,0,0"/>
                </v:shape>
                <v:rect id="Rectangle 16" o:spid="_x0000_s1028" style="position:absolute;left:1776;top:1250;width:8532;height:1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" stroked="f"/>
                <w10:wrap anchorx="page" anchory="page"/>
              </v:group>
            </w:pict>
          </mc:Fallback>
        </mc:AlternateContent>
      </w:r>
    </w:p>
    <w:p w:rsidR="006B29F3" w:rsidRDefault="006B29F3">
      <w:pPr>
        <w:pStyle w:val="BodyText"/>
        <w:spacing w:before="3"/>
        <w:rPr>
          <w:b/>
          <w:sz w:val="16"/>
        </w:rPr>
      </w:pPr>
    </w:p>
    <w:p w:rsidR="006B29F3" w:rsidRDefault="003C0377">
      <w:pPr>
        <w:pStyle w:val="Heading2"/>
        <w:ind w:left="3236"/>
      </w:pPr>
      <w:r>
        <w:rPr>
          <w:sz w:val="30"/>
        </w:rPr>
        <w:t>T</w:t>
      </w:r>
      <w:r>
        <w:t>ABLE</w:t>
      </w:r>
      <w:r>
        <w:rPr>
          <w:spacing w:val="-14"/>
        </w:rPr>
        <w:t xml:space="preserve"> </w:t>
      </w:r>
      <w:r>
        <w:t>OF</w:t>
      </w:r>
      <w:r>
        <w:rPr>
          <w:spacing w:val="-14"/>
        </w:rPr>
        <w:t xml:space="preserve"> </w:t>
      </w:r>
      <w:r>
        <w:t>CONTENTS</w:t>
      </w:r>
    </w:p>
    <w:p w:rsidR="006B29F3" w:rsidRDefault="0099534E">
      <w:pPr>
        <w:pStyle w:val="BodyText"/>
        <w:rPr>
          <w:b/>
          <w:sz w:val="34"/>
        </w:rPr>
      </w:pPr>
      <w:r>
        <w:rPr>
          <w:noProof/>
          <w:lang w:val="en-IN" w:eastAsia="en-IN"/>
        </w:rPr>
        <mc:AlternateContent>
          <mc:Choice Requires="wps">
            <w:drawing>
              <wp:anchor distT="0" distB="0" distL="114300" distR="114300" simplePos="0" relativeHeight="251662336" behindDoc="1" locked="0" layoutInCell="1" allowOverlap="1">
                <wp:simplePos x="0" y="0"/>
                <wp:positionH relativeFrom="page">
                  <wp:posOffset>2045970</wp:posOffset>
                </wp:positionH>
                <wp:positionV relativeFrom="paragraph">
                  <wp:posOffset>90805</wp:posOffset>
                </wp:positionV>
                <wp:extent cx="4707890" cy="7962900"/>
                <wp:effectExtent l="0" t="0" r="0" b="0"/>
                <wp:wrapNone/>
                <wp:docPr id="9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7890" cy="79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pStyle w:val="BodyText"/>
                              <w:jc w:val="both"/>
                              <w:rPr>
                                <w:b/>
                                <w:sz w:val="32"/>
                              </w:rPr>
                            </w:pPr>
                          </w:p>
                          <w:p w:rsidR="003C0377" w:rsidRDefault="003C0377">
                            <w:pPr>
                              <w:pStyle w:val="BodyText"/>
                              <w:spacing w:before="8"/>
                              <w:jc w:val="both"/>
                              <w:rPr>
                                <w:b/>
                                <w:sz w:val="31"/>
                              </w:rPr>
                            </w:pPr>
                          </w:p>
                          <w:p w:rsidR="003C0377" w:rsidRDefault="003C0377">
                            <w:pPr>
                              <w:tabs>
                                <w:tab w:val="left" w:pos="2978"/>
                                <w:tab w:val="left" w:pos="5667"/>
                              </w:tabs>
                              <w:jc w:val="both"/>
                              <w:rPr>
                                <w:b/>
                                <w:sz w:val="24"/>
                                <w:szCs w:val="24"/>
                              </w:rPr>
                            </w:pPr>
                            <w:r>
                              <w:rPr>
                                <w:b/>
                                <w:sz w:val="24"/>
                                <w:szCs w:val="24"/>
                              </w:rPr>
                              <w:t>Sl. No.</w:t>
                            </w:r>
                            <w:r>
                              <w:rPr>
                                <w:b/>
                                <w:sz w:val="24"/>
                                <w:szCs w:val="24"/>
                              </w:rPr>
                              <w:tab/>
                              <w:t>TITLE</w:t>
                            </w:r>
                            <w:r>
                              <w:rPr>
                                <w:b/>
                                <w:sz w:val="24"/>
                                <w:szCs w:val="24"/>
                              </w:rPr>
                              <w:tab/>
                            </w:r>
                            <w:r>
                              <w:rPr>
                                <w:b/>
                                <w:spacing w:val="-3"/>
                                <w:sz w:val="24"/>
                                <w:szCs w:val="24"/>
                              </w:rPr>
                              <w:t>Page</w:t>
                            </w:r>
                            <w:r>
                              <w:rPr>
                                <w:b/>
                                <w:spacing w:val="-10"/>
                                <w:sz w:val="24"/>
                                <w:szCs w:val="24"/>
                              </w:rPr>
                              <w:t xml:space="preserve"> </w:t>
                            </w:r>
                            <w:r>
                              <w:rPr>
                                <w:b/>
                                <w:spacing w:val="-2"/>
                                <w:sz w:val="24"/>
                                <w:szCs w:val="24"/>
                              </w:rPr>
                              <w:t>No.</w:t>
                            </w:r>
                          </w:p>
                          <w:p w:rsidR="003C0377" w:rsidRDefault="003C0377">
                            <w:pPr>
                              <w:pStyle w:val="BodyText"/>
                              <w:spacing w:before="1"/>
                              <w:jc w:val="both"/>
                              <w:rPr>
                                <w:b/>
                              </w:rPr>
                            </w:pPr>
                          </w:p>
                          <w:p w:rsidR="003C0377" w:rsidRDefault="003C0377">
                            <w:pPr>
                              <w:tabs>
                                <w:tab w:val="left" w:pos="6053"/>
                              </w:tabs>
                              <w:spacing w:before="1"/>
                              <w:ind w:left="1245"/>
                              <w:jc w:val="both"/>
                              <w:rPr>
                                <w:sz w:val="24"/>
                                <w:szCs w:val="24"/>
                              </w:rPr>
                            </w:pPr>
                            <w:r>
                              <w:rPr>
                                <w:sz w:val="24"/>
                                <w:szCs w:val="24"/>
                              </w:rPr>
                              <w:t>Certificate</w:t>
                            </w:r>
                            <w:r>
                              <w:rPr>
                                <w:sz w:val="24"/>
                                <w:szCs w:val="24"/>
                              </w:rPr>
                              <w:tab/>
                              <w:t>I</w:t>
                            </w:r>
                          </w:p>
                          <w:p w:rsidR="003C0377" w:rsidRDefault="003C0377">
                            <w:pPr>
                              <w:tabs>
                                <w:tab w:val="right" w:pos="6154"/>
                              </w:tabs>
                              <w:spacing w:before="227"/>
                              <w:ind w:left="1245"/>
                              <w:jc w:val="both"/>
                              <w:rPr>
                                <w:sz w:val="24"/>
                                <w:szCs w:val="24"/>
                              </w:rPr>
                            </w:pPr>
                            <w:r>
                              <w:rPr>
                                <w:sz w:val="24"/>
                                <w:szCs w:val="24"/>
                              </w:rPr>
                              <w:t>Declaration</w:t>
                            </w:r>
                            <w:r>
                              <w:rPr>
                                <w:sz w:val="24"/>
                                <w:szCs w:val="24"/>
                              </w:rPr>
                              <w:tab/>
                              <w:t>ii</w:t>
                            </w:r>
                          </w:p>
                          <w:p w:rsidR="003C0377" w:rsidRDefault="003C0377">
                            <w:pPr>
                              <w:tabs>
                                <w:tab w:val="right" w:pos="6182"/>
                              </w:tabs>
                              <w:spacing w:before="224"/>
                              <w:ind w:left="1245"/>
                              <w:jc w:val="both"/>
                              <w:rPr>
                                <w:sz w:val="24"/>
                                <w:szCs w:val="24"/>
                              </w:rPr>
                            </w:pPr>
                            <w:r>
                              <w:rPr>
                                <w:sz w:val="24"/>
                                <w:szCs w:val="24"/>
                              </w:rPr>
                              <w:t>Acknowledgement</w:t>
                            </w:r>
                            <w:r>
                              <w:rPr>
                                <w:sz w:val="24"/>
                                <w:szCs w:val="24"/>
                              </w:rPr>
                              <w:tab/>
                              <w:t>iii</w:t>
                            </w:r>
                          </w:p>
                          <w:p w:rsidR="003C0377" w:rsidRDefault="003C0377">
                            <w:pPr>
                              <w:tabs>
                                <w:tab w:val="right" w:pos="6174"/>
                              </w:tabs>
                              <w:spacing w:before="230"/>
                              <w:ind w:left="1245"/>
                              <w:jc w:val="both"/>
                              <w:rPr>
                                <w:sz w:val="24"/>
                                <w:szCs w:val="24"/>
                              </w:rPr>
                            </w:pPr>
                            <w:r>
                              <w:rPr>
                                <w:sz w:val="24"/>
                                <w:szCs w:val="24"/>
                              </w:rPr>
                              <w:t>Abstract</w:t>
                            </w:r>
                            <w:r>
                              <w:rPr>
                                <w:sz w:val="24"/>
                                <w:szCs w:val="24"/>
                              </w:rPr>
                              <w:tab/>
                              <w:t>iv</w:t>
                            </w:r>
                          </w:p>
                          <w:p w:rsidR="003C0377" w:rsidRDefault="003C0377">
                            <w:pPr>
                              <w:tabs>
                                <w:tab w:val="left" w:pos="1243"/>
                                <w:tab w:val="right" w:pos="6142"/>
                              </w:tabs>
                              <w:spacing w:before="230"/>
                              <w:ind w:left="249"/>
                              <w:jc w:val="both"/>
                              <w:rPr>
                                <w:b/>
                                <w:sz w:val="24"/>
                                <w:szCs w:val="24"/>
                                <w:lang w:val="en-IN"/>
                              </w:rPr>
                            </w:pPr>
                            <w:r>
                              <w:rPr>
                                <w:b/>
                                <w:sz w:val="24"/>
                                <w:szCs w:val="24"/>
                              </w:rPr>
                              <w:t>1</w:t>
                            </w:r>
                            <w:r>
                              <w:rPr>
                                <w:b/>
                                <w:sz w:val="24"/>
                                <w:szCs w:val="24"/>
                              </w:rPr>
                              <w:tab/>
                              <w:t>Introduction</w:t>
                            </w:r>
                            <w:r>
                              <w:rPr>
                                <w:b/>
                                <w:sz w:val="24"/>
                                <w:szCs w:val="24"/>
                              </w:rPr>
                              <w:tab/>
                            </w:r>
                            <w:r>
                              <w:rPr>
                                <w:b/>
                                <w:sz w:val="24"/>
                                <w:szCs w:val="24"/>
                                <w:lang w:val="en-IN"/>
                              </w:rPr>
                              <w:t>9</w:t>
                            </w:r>
                          </w:p>
                          <w:p w:rsidR="003C0377" w:rsidRDefault="003C0377">
                            <w:pPr>
                              <w:tabs>
                                <w:tab w:val="left" w:pos="1243"/>
                                <w:tab w:val="right" w:pos="6144"/>
                              </w:tabs>
                              <w:spacing w:before="219"/>
                              <w:ind w:left="172"/>
                              <w:jc w:val="both"/>
                              <w:rPr>
                                <w:sz w:val="24"/>
                                <w:szCs w:val="24"/>
                                <w:lang w:val="en-IN"/>
                              </w:rPr>
                            </w:pPr>
                            <w:r>
                              <w:rPr>
                                <w:sz w:val="24"/>
                                <w:szCs w:val="24"/>
                              </w:rPr>
                              <w:t>1.1</w:t>
                            </w:r>
                            <w:r>
                              <w:rPr>
                                <w:sz w:val="24"/>
                                <w:szCs w:val="24"/>
                              </w:rPr>
                              <w:tab/>
                            </w:r>
                            <w:r>
                              <w:rPr>
                                <w:sz w:val="24"/>
                                <w:szCs w:val="24"/>
                                <w:lang w:val="en-IN"/>
                              </w:rPr>
                              <w:t>Problem Statement</w:t>
                            </w:r>
                            <w:r>
                              <w:rPr>
                                <w:sz w:val="24"/>
                                <w:szCs w:val="24"/>
                              </w:rPr>
                              <w:tab/>
                            </w:r>
                            <w:r>
                              <w:rPr>
                                <w:sz w:val="24"/>
                                <w:szCs w:val="24"/>
                                <w:lang w:val="en-IN"/>
                              </w:rPr>
                              <w:t>10</w:t>
                            </w:r>
                          </w:p>
                          <w:p w:rsidR="003C0377" w:rsidRDefault="003C0377">
                            <w:pPr>
                              <w:tabs>
                                <w:tab w:val="left" w:pos="1243"/>
                                <w:tab w:val="right" w:pos="6140"/>
                              </w:tabs>
                              <w:spacing w:before="227"/>
                              <w:ind w:left="172"/>
                              <w:jc w:val="both"/>
                              <w:rPr>
                                <w:sz w:val="24"/>
                                <w:szCs w:val="24"/>
                                <w:lang w:val="en-IN"/>
                              </w:rPr>
                            </w:pPr>
                            <w:r>
                              <w:rPr>
                                <w:sz w:val="24"/>
                                <w:szCs w:val="24"/>
                              </w:rPr>
                              <w:t>1.2</w:t>
                            </w:r>
                            <w:r>
                              <w:rPr>
                                <w:sz w:val="24"/>
                                <w:szCs w:val="24"/>
                              </w:rPr>
                              <w:tab/>
                            </w:r>
                            <w:r>
                              <w:rPr>
                                <w:sz w:val="24"/>
                                <w:szCs w:val="24"/>
                                <w:lang w:val="en-IN"/>
                              </w:rPr>
                              <w:t>Objective of project</w:t>
                            </w:r>
                            <w:r>
                              <w:rPr>
                                <w:sz w:val="24"/>
                                <w:szCs w:val="24"/>
                              </w:rPr>
                              <w:tab/>
                            </w:r>
                            <w:r>
                              <w:rPr>
                                <w:sz w:val="24"/>
                                <w:szCs w:val="24"/>
                                <w:lang w:val="en-IN"/>
                              </w:rPr>
                              <w:t>11</w:t>
                            </w:r>
                          </w:p>
                          <w:p w:rsidR="003C0377" w:rsidRDefault="003C0377">
                            <w:pPr>
                              <w:tabs>
                                <w:tab w:val="left" w:pos="1243"/>
                                <w:tab w:val="right" w:pos="6142"/>
                              </w:tabs>
                              <w:spacing w:before="225"/>
                              <w:ind w:left="172"/>
                              <w:jc w:val="both"/>
                              <w:rPr>
                                <w:sz w:val="24"/>
                                <w:szCs w:val="24"/>
                                <w:lang w:val="en-IN"/>
                              </w:rPr>
                            </w:pPr>
                            <w:r>
                              <w:rPr>
                                <w:sz w:val="24"/>
                                <w:szCs w:val="24"/>
                              </w:rPr>
                              <w:t>1.3</w:t>
                            </w:r>
                            <w:r>
                              <w:rPr>
                                <w:sz w:val="24"/>
                                <w:szCs w:val="24"/>
                              </w:rPr>
                              <w:tab/>
                            </w:r>
                            <w:r>
                              <w:rPr>
                                <w:sz w:val="24"/>
                                <w:szCs w:val="24"/>
                                <w:lang w:val="en-IN"/>
                              </w:rPr>
                              <w:t>Scope of project</w:t>
                            </w:r>
                            <w:r>
                              <w:rPr>
                                <w:sz w:val="24"/>
                                <w:szCs w:val="24"/>
                              </w:rPr>
                              <w:tab/>
                            </w:r>
                            <w:r>
                              <w:rPr>
                                <w:sz w:val="24"/>
                                <w:szCs w:val="24"/>
                                <w:lang w:val="en-IN"/>
                              </w:rPr>
                              <w:t>13</w:t>
                            </w:r>
                          </w:p>
                          <w:p w:rsidR="003C0377" w:rsidRDefault="003C0377">
                            <w:pPr>
                              <w:tabs>
                                <w:tab w:val="left" w:pos="1243"/>
                                <w:tab w:val="right" w:pos="6140"/>
                              </w:tabs>
                              <w:spacing w:before="479"/>
                              <w:ind w:left="249"/>
                              <w:jc w:val="both"/>
                              <w:rPr>
                                <w:b/>
                                <w:sz w:val="24"/>
                                <w:szCs w:val="24"/>
                                <w:lang w:val="en-IN"/>
                              </w:rPr>
                            </w:pPr>
                            <w:r>
                              <w:rPr>
                                <w:b/>
                                <w:sz w:val="24"/>
                                <w:szCs w:val="24"/>
                              </w:rPr>
                              <w:t>2</w:t>
                            </w:r>
                            <w:r>
                              <w:rPr>
                                <w:b/>
                                <w:sz w:val="24"/>
                                <w:szCs w:val="24"/>
                              </w:rPr>
                              <w:tab/>
                              <w:t>Literature</w:t>
                            </w:r>
                            <w:r>
                              <w:rPr>
                                <w:b/>
                                <w:spacing w:val="-4"/>
                                <w:sz w:val="24"/>
                                <w:szCs w:val="24"/>
                              </w:rPr>
                              <w:t xml:space="preserve"> </w:t>
                            </w:r>
                            <w:r>
                              <w:rPr>
                                <w:b/>
                                <w:sz w:val="24"/>
                                <w:szCs w:val="24"/>
                              </w:rPr>
                              <w:t>Review</w:t>
                            </w:r>
                            <w:r>
                              <w:rPr>
                                <w:b/>
                                <w:sz w:val="24"/>
                                <w:szCs w:val="24"/>
                              </w:rPr>
                              <w:tab/>
                            </w:r>
                            <w:r>
                              <w:rPr>
                                <w:b/>
                                <w:sz w:val="24"/>
                                <w:szCs w:val="24"/>
                                <w:lang w:val="en-IN"/>
                              </w:rPr>
                              <w:t>14</w:t>
                            </w:r>
                          </w:p>
                          <w:p w:rsidR="003C0377" w:rsidRDefault="003C0377">
                            <w:pPr>
                              <w:tabs>
                                <w:tab w:val="left" w:pos="1243"/>
                                <w:tab w:val="right" w:pos="6200"/>
                              </w:tabs>
                              <w:spacing w:before="228"/>
                              <w:ind w:left="249"/>
                              <w:jc w:val="both"/>
                              <w:rPr>
                                <w:b/>
                                <w:sz w:val="24"/>
                                <w:szCs w:val="24"/>
                              </w:rPr>
                            </w:pPr>
                            <w:r>
                              <w:rPr>
                                <w:b/>
                                <w:sz w:val="24"/>
                                <w:szCs w:val="24"/>
                              </w:rPr>
                              <w:t>3</w:t>
                            </w:r>
                            <w:r>
                              <w:rPr>
                                <w:b/>
                                <w:sz w:val="24"/>
                                <w:szCs w:val="24"/>
                              </w:rPr>
                              <w:tab/>
                              <w:t>Analysis</w:t>
                            </w:r>
                            <w:r>
                              <w:rPr>
                                <w:b/>
                                <w:sz w:val="24"/>
                                <w:szCs w:val="24"/>
                              </w:rPr>
                              <w:tab/>
                              <w:t>16</w:t>
                            </w:r>
                          </w:p>
                          <w:p w:rsidR="003C0377" w:rsidRDefault="003C0377">
                            <w:pPr>
                              <w:tabs>
                                <w:tab w:val="left" w:pos="1243"/>
                                <w:tab w:val="right" w:pos="6197"/>
                              </w:tabs>
                              <w:spacing w:before="222"/>
                              <w:ind w:left="172"/>
                              <w:jc w:val="both"/>
                              <w:rPr>
                                <w:sz w:val="24"/>
                                <w:szCs w:val="24"/>
                                <w:lang w:val="en-IN"/>
                              </w:rPr>
                            </w:pPr>
                            <w:r>
                              <w:rPr>
                                <w:sz w:val="24"/>
                                <w:szCs w:val="24"/>
                              </w:rPr>
                              <w:t>3.1</w:t>
                            </w:r>
                            <w:r>
                              <w:rPr>
                                <w:sz w:val="24"/>
                                <w:szCs w:val="24"/>
                              </w:rPr>
                              <w:tab/>
                            </w:r>
                            <w:r>
                              <w:rPr>
                                <w:sz w:val="24"/>
                                <w:szCs w:val="24"/>
                                <w:lang w:val="en-IN"/>
                              </w:rPr>
                              <w:t>Objectives</w:t>
                            </w:r>
                            <w:r>
                              <w:rPr>
                                <w:sz w:val="24"/>
                                <w:szCs w:val="24"/>
                              </w:rPr>
                              <w:tab/>
                              <w:t>1</w:t>
                            </w:r>
                            <w:r>
                              <w:rPr>
                                <w:sz w:val="24"/>
                                <w:szCs w:val="24"/>
                                <w:lang w:val="en-IN"/>
                              </w:rPr>
                              <w:t>7</w:t>
                            </w:r>
                          </w:p>
                          <w:p w:rsidR="003C0377" w:rsidRDefault="003C0377">
                            <w:pPr>
                              <w:tabs>
                                <w:tab w:val="left" w:pos="1243"/>
                                <w:tab w:val="right" w:pos="6200"/>
                              </w:tabs>
                              <w:spacing w:before="227"/>
                              <w:ind w:left="172"/>
                              <w:jc w:val="both"/>
                              <w:rPr>
                                <w:sz w:val="24"/>
                                <w:szCs w:val="24"/>
                                <w:lang w:val="en-IN"/>
                              </w:rPr>
                            </w:pPr>
                            <w:r>
                              <w:rPr>
                                <w:sz w:val="24"/>
                                <w:szCs w:val="24"/>
                                <w:lang w:val="en-IN"/>
                              </w:rPr>
                              <w:t>3</w:t>
                            </w:r>
                            <w:r>
                              <w:rPr>
                                <w:sz w:val="24"/>
                                <w:szCs w:val="24"/>
                              </w:rPr>
                              <w:t>.2</w:t>
                            </w:r>
                            <w:r>
                              <w:rPr>
                                <w:sz w:val="24"/>
                                <w:szCs w:val="24"/>
                              </w:rPr>
                              <w:tab/>
                            </w:r>
                            <w:r>
                              <w:rPr>
                                <w:sz w:val="24"/>
                                <w:szCs w:val="24"/>
                                <w:lang w:val="en-IN"/>
                              </w:rPr>
                              <w:t>Purpose</w:t>
                            </w:r>
                            <w:r>
                              <w:rPr>
                                <w:sz w:val="24"/>
                                <w:szCs w:val="24"/>
                              </w:rPr>
                              <w:tab/>
                              <w:t>1</w:t>
                            </w:r>
                            <w:r>
                              <w:rPr>
                                <w:sz w:val="24"/>
                                <w:szCs w:val="24"/>
                                <w:lang w:val="en-IN"/>
                              </w:rPr>
                              <w:t>7</w:t>
                            </w:r>
                          </w:p>
                          <w:p w:rsidR="003C0377" w:rsidRDefault="003C0377">
                            <w:pPr>
                              <w:tabs>
                                <w:tab w:val="left" w:pos="1243"/>
                                <w:tab w:val="right" w:pos="6197"/>
                              </w:tabs>
                              <w:spacing w:before="227"/>
                              <w:ind w:left="172"/>
                              <w:jc w:val="both"/>
                              <w:rPr>
                                <w:sz w:val="24"/>
                                <w:szCs w:val="24"/>
                                <w:lang w:val="en-IN"/>
                              </w:rPr>
                            </w:pPr>
                            <w:r>
                              <w:rPr>
                                <w:sz w:val="24"/>
                                <w:szCs w:val="24"/>
                              </w:rPr>
                              <w:t>3.3</w:t>
                            </w:r>
                            <w:r>
                              <w:rPr>
                                <w:sz w:val="24"/>
                                <w:szCs w:val="24"/>
                              </w:rPr>
                              <w:tab/>
                              <w:t>Methodology</w:t>
                            </w:r>
                            <w:r>
                              <w:rPr>
                                <w:sz w:val="24"/>
                                <w:szCs w:val="24"/>
                              </w:rPr>
                              <w:tab/>
                            </w:r>
                            <w:r>
                              <w:rPr>
                                <w:sz w:val="24"/>
                                <w:szCs w:val="24"/>
                                <w:lang w:val="en-IN"/>
                              </w:rPr>
                              <w:t>18</w:t>
                            </w:r>
                          </w:p>
                          <w:p w:rsidR="003C0377" w:rsidRDefault="003C0377">
                            <w:pPr>
                              <w:tabs>
                                <w:tab w:val="left" w:pos="1243"/>
                                <w:tab w:val="right" w:pos="6195"/>
                              </w:tabs>
                              <w:spacing w:before="227"/>
                              <w:ind w:left="172"/>
                              <w:jc w:val="both"/>
                              <w:rPr>
                                <w:sz w:val="24"/>
                                <w:szCs w:val="24"/>
                                <w:lang w:val="en-IN"/>
                              </w:rPr>
                            </w:pPr>
                            <w:r>
                              <w:rPr>
                                <w:sz w:val="24"/>
                                <w:szCs w:val="24"/>
                                <w:lang w:val="en-IN"/>
                              </w:rPr>
                              <w:t xml:space="preserve">3.4 </w:t>
                            </w:r>
                            <w:r>
                              <w:rPr>
                                <w:sz w:val="24"/>
                                <w:szCs w:val="24"/>
                              </w:rPr>
                              <w:tab/>
                              <w:t>System</w:t>
                            </w:r>
                            <w:r>
                              <w:rPr>
                                <w:spacing w:val="-14"/>
                                <w:sz w:val="24"/>
                                <w:szCs w:val="24"/>
                              </w:rPr>
                              <w:t xml:space="preserve"> </w:t>
                            </w:r>
                            <w:r>
                              <w:rPr>
                                <w:sz w:val="24"/>
                                <w:szCs w:val="24"/>
                              </w:rPr>
                              <w:t>Requirement</w:t>
                            </w:r>
                            <w:r>
                              <w:rPr>
                                <w:spacing w:val="-7"/>
                                <w:sz w:val="24"/>
                                <w:szCs w:val="24"/>
                              </w:rPr>
                              <w:t xml:space="preserve"> </w:t>
                            </w:r>
                            <w:r>
                              <w:rPr>
                                <w:sz w:val="24"/>
                                <w:szCs w:val="24"/>
                              </w:rPr>
                              <w:t>Specification</w:t>
                            </w:r>
                            <w:r>
                              <w:rPr>
                                <w:sz w:val="24"/>
                                <w:szCs w:val="24"/>
                              </w:rPr>
                              <w:tab/>
                              <w:t>2</w:t>
                            </w:r>
                            <w:r>
                              <w:rPr>
                                <w:sz w:val="24"/>
                                <w:szCs w:val="24"/>
                                <w:lang w:val="en-IN"/>
                              </w:rPr>
                              <w:t>0</w:t>
                            </w:r>
                          </w:p>
                          <w:p w:rsidR="003C0377" w:rsidRDefault="003C0377">
                            <w:pPr>
                              <w:pStyle w:val="BodyText"/>
                              <w:spacing w:before="4"/>
                              <w:jc w:val="both"/>
                            </w:pPr>
                          </w:p>
                          <w:p w:rsidR="003C0377" w:rsidRDefault="003C0377">
                            <w:pPr>
                              <w:ind w:left="1245"/>
                              <w:jc w:val="both"/>
                              <w:rPr>
                                <w:sz w:val="24"/>
                                <w:szCs w:val="24"/>
                              </w:rPr>
                            </w:pPr>
                            <w:r>
                              <w:rPr>
                                <w:sz w:val="24"/>
                                <w:szCs w:val="24"/>
                              </w:rPr>
                              <w:t>3.4.1.</w:t>
                            </w:r>
                            <w:r>
                              <w:rPr>
                                <w:spacing w:val="9"/>
                                <w:sz w:val="24"/>
                                <w:szCs w:val="24"/>
                              </w:rPr>
                              <w:t xml:space="preserve"> </w:t>
                            </w:r>
                            <w:r>
                              <w:rPr>
                                <w:sz w:val="24"/>
                                <w:szCs w:val="24"/>
                              </w:rPr>
                              <w:t>Software</w:t>
                            </w:r>
                            <w:r>
                              <w:rPr>
                                <w:spacing w:val="9"/>
                                <w:sz w:val="24"/>
                                <w:szCs w:val="24"/>
                              </w:rPr>
                              <w:t xml:space="preserve"> </w:t>
                            </w:r>
                            <w:r>
                              <w:rPr>
                                <w:sz w:val="24"/>
                                <w:szCs w:val="24"/>
                              </w:rPr>
                              <w:t>Requirement</w:t>
                            </w:r>
                            <w:r>
                              <w:rPr>
                                <w:spacing w:val="10"/>
                                <w:sz w:val="24"/>
                                <w:szCs w:val="24"/>
                              </w:rPr>
                              <w:t xml:space="preserve"> </w:t>
                            </w:r>
                            <w:r>
                              <w:rPr>
                                <w:sz w:val="24"/>
                                <w:szCs w:val="24"/>
                              </w:rPr>
                              <w:t>Specification</w:t>
                            </w:r>
                          </w:p>
                          <w:p w:rsidR="003C0377" w:rsidRDefault="003C0377">
                            <w:pPr>
                              <w:pStyle w:val="BodyText"/>
                              <w:jc w:val="both"/>
                            </w:pPr>
                          </w:p>
                          <w:p w:rsidR="003C0377" w:rsidRDefault="003C0377">
                            <w:pPr>
                              <w:ind w:left="1245"/>
                              <w:jc w:val="both"/>
                              <w:rPr>
                                <w:sz w:val="24"/>
                                <w:szCs w:val="24"/>
                              </w:rPr>
                            </w:pPr>
                            <w:r>
                              <w:rPr>
                                <w:sz w:val="24"/>
                                <w:szCs w:val="24"/>
                              </w:rPr>
                              <w:t>3.4.2.</w:t>
                            </w:r>
                            <w:r>
                              <w:rPr>
                                <w:spacing w:val="10"/>
                                <w:sz w:val="24"/>
                                <w:szCs w:val="24"/>
                              </w:rPr>
                              <w:t xml:space="preserve"> </w:t>
                            </w:r>
                            <w:r>
                              <w:rPr>
                                <w:sz w:val="24"/>
                                <w:szCs w:val="24"/>
                              </w:rPr>
                              <w:t>Hardware</w:t>
                            </w:r>
                            <w:r>
                              <w:rPr>
                                <w:spacing w:val="4"/>
                                <w:sz w:val="24"/>
                                <w:szCs w:val="24"/>
                              </w:rPr>
                              <w:t xml:space="preserve"> </w:t>
                            </w:r>
                            <w:r>
                              <w:rPr>
                                <w:sz w:val="24"/>
                                <w:szCs w:val="24"/>
                              </w:rPr>
                              <w:t>Requirement</w:t>
                            </w:r>
                            <w:r>
                              <w:rPr>
                                <w:spacing w:val="11"/>
                                <w:sz w:val="24"/>
                                <w:szCs w:val="24"/>
                              </w:rPr>
                              <w:t xml:space="preserve"> </w:t>
                            </w:r>
                            <w:r>
                              <w:rPr>
                                <w:sz w:val="24"/>
                                <w:szCs w:val="24"/>
                              </w:rPr>
                              <w:t>Specification</w:t>
                            </w:r>
                          </w:p>
                          <w:p w:rsidR="003C0377" w:rsidRDefault="003C0377">
                            <w:pPr>
                              <w:pStyle w:val="BodyText"/>
                              <w:spacing w:before="8"/>
                              <w:jc w:val="both"/>
                            </w:pPr>
                          </w:p>
                          <w:p w:rsidR="003C0377" w:rsidRDefault="003C0377">
                            <w:pPr>
                              <w:ind w:left="1245"/>
                              <w:jc w:val="both"/>
                              <w:rPr>
                                <w:sz w:val="24"/>
                                <w:szCs w:val="24"/>
                              </w:rPr>
                            </w:pPr>
                            <w:r>
                              <w:rPr>
                                <w:sz w:val="24"/>
                                <w:szCs w:val="24"/>
                              </w:rPr>
                              <w:t>3.4.</w:t>
                            </w:r>
                            <w:r>
                              <w:rPr>
                                <w:sz w:val="24"/>
                                <w:szCs w:val="24"/>
                                <w:lang w:val="en-IN"/>
                              </w:rPr>
                              <w:t>3</w:t>
                            </w:r>
                            <w:r>
                              <w:rPr>
                                <w:sz w:val="24"/>
                                <w:szCs w:val="24"/>
                              </w:rPr>
                              <w:t>.</w:t>
                            </w:r>
                            <w:r>
                              <w:rPr>
                                <w:spacing w:val="3"/>
                                <w:sz w:val="24"/>
                                <w:szCs w:val="24"/>
                              </w:rPr>
                              <w:t xml:space="preserve"> </w:t>
                            </w:r>
                            <w:r>
                              <w:rPr>
                                <w:sz w:val="24"/>
                                <w:szCs w:val="24"/>
                              </w:rPr>
                              <w:t>Data</w:t>
                            </w:r>
                            <w:r>
                              <w:rPr>
                                <w:spacing w:val="6"/>
                                <w:sz w:val="24"/>
                                <w:szCs w:val="24"/>
                              </w:rPr>
                              <w:t xml:space="preserve"> </w:t>
                            </w:r>
                            <w:r>
                              <w:rPr>
                                <w:sz w:val="24"/>
                                <w:szCs w:val="24"/>
                              </w:rPr>
                              <w:t>Requirement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161.1pt;margin-top:7.15pt;width:370.7pt;height:62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" filled="f" stroked="f">
                <v:textbox inset="0,0,0,0">
                  <w:txbxContent>
                    <w:p w:rsidR="003C0377" w:rsidRDefault="003C0377">
                      <w:pPr>
                        <w:pStyle w:val="BodyText"/>
                        <w:jc w:val="both"/>
                        <w:rPr>
                          <w:b/>
                          <w:sz w:val="32"/>
                        </w:rPr>
                      </w:pPr>
                    </w:p>
                    <w:p w:rsidR="003C0377" w:rsidRDefault="003C0377">
                      <w:pPr>
                        <w:pStyle w:val="BodyText"/>
                        <w:spacing w:before="8"/>
                        <w:jc w:val="both"/>
                        <w:rPr>
                          <w:b/>
                          <w:sz w:val="31"/>
                        </w:rPr>
                      </w:pPr>
                    </w:p>
                    <w:p w:rsidR="003C0377" w:rsidRDefault="003C0377">
                      <w:pPr>
                        <w:tabs>
                          <w:tab w:val="left" w:pos="2978"/>
                          <w:tab w:val="left" w:pos="5667"/>
                        </w:tabs>
                        <w:jc w:val="both"/>
                        <w:rPr>
                          <w:b/>
                          <w:sz w:val="24"/>
                          <w:szCs w:val="24"/>
                        </w:rPr>
                      </w:pPr>
                      <w:r>
                        <w:rPr>
                          <w:b/>
                          <w:sz w:val="24"/>
                          <w:szCs w:val="24"/>
                        </w:rPr>
                        <w:t>Sl. No.</w:t>
                      </w:r>
                      <w:r>
                        <w:rPr>
                          <w:b/>
                          <w:sz w:val="24"/>
                          <w:szCs w:val="24"/>
                        </w:rPr>
                        <w:tab/>
                        <w:t>TITLE</w:t>
                      </w:r>
                      <w:r>
                        <w:rPr>
                          <w:b/>
                          <w:sz w:val="24"/>
                          <w:szCs w:val="24"/>
                        </w:rPr>
                        <w:tab/>
                      </w:r>
                      <w:r>
                        <w:rPr>
                          <w:b/>
                          <w:spacing w:val="-3"/>
                          <w:sz w:val="24"/>
                          <w:szCs w:val="24"/>
                        </w:rPr>
                        <w:t>Page</w:t>
                      </w:r>
                      <w:r>
                        <w:rPr>
                          <w:b/>
                          <w:spacing w:val="-10"/>
                          <w:sz w:val="24"/>
                          <w:szCs w:val="24"/>
                        </w:rPr>
                        <w:t xml:space="preserve"> </w:t>
                      </w:r>
                      <w:r>
                        <w:rPr>
                          <w:b/>
                          <w:spacing w:val="-2"/>
                          <w:sz w:val="24"/>
                          <w:szCs w:val="24"/>
                        </w:rPr>
                        <w:t>No.</w:t>
                      </w:r>
                    </w:p>
                    <w:p w:rsidR="003C0377" w:rsidRDefault="003C0377">
                      <w:pPr>
                        <w:pStyle w:val="BodyText"/>
                        <w:spacing w:before="1"/>
                        <w:jc w:val="both"/>
                        <w:rPr>
                          <w:b/>
                        </w:rPr>
                      </w:pPr>
                    </w:p>
                    <w:p w:rsidR="003C0377" w:rsidRDefault="003C0377">
                      <w:pPr>
                        <w:tabs>
                          <w:tab w:val="left" w:pos="6053"/>
                        </w:tabs>
                        <w:spacing w:before="1"/>
                        <w:ind w:left="1245"/>
                        <w:jc w:val="both"/>
                        <w:rPr>
                          <w:sz w:val="24"/>
                          <w:szCs w:val="24"/>
                        </w:rPr>
                      </w:pPr>
                      <w:r>
                        <w:rPr>
                          <w:sz w:val="24"/>
                          <w:szCs w:val="24"/>
                        </w:rPr>
                        <w:t>Certificate</w:t>
                      </w:r>
                      <w:r>
                        <w:rPr>
                          <w:sz w:val="24"/>
                          <w:szCs w:val="24"/>
                        </w:rPr>
                        <w:tab/>
                        <w:t>I</w:t>
                      </w:r>
                    </w:p>
                    <w:p w:rsidR="003C0377" w:rsidRDefault="003C0377">
                      <w:pPr>
                        <w:tabs>
                          <w:tab w:val="right" w:pos="6154"/>
                        </w:tabs>
                        <w:spacing w:before="227"/>
                        <w:ind w:left="1245"/>
                        <w:jc w:val="both"/>
                        <w:rPr>
                          <w:sz w:val="24"/>
                          <w:szCs w:val="24"/>
                        </w:rPr>
                      </w:pPr>
                      <w:r>
                        <w:rPr>
                          <w:sz w:val="24"/>
                          <w:szCs w:val="24"/>
                        </w:rPr>
                        <w:t>Declaration</w:t>
                      </w:r>
                      <w:r>
                        <w:rPr>
                          <w:sz w:val="24"/>
                          <w:szCs w:val="24"/>
                        </w:rPr>
                        <w:tab/>
                        <w:t>ii</w:t>
                      </w:r>
                    </w:p>
                    <w:p w:rsidR="003C0377" w:rsidRDefault="003C0377">
                      <w:pPr>
                        <w:tabs>
                          <w:tab w:val="right" w:pos="6182"/>
                        </w:tabs>
                        <w:spacing w:before="224"/>
                        <w:ind w:left="1245"/>
                        <w:jc w:val="both"/>
                        <w:rPr>
                          <w:sz w:val="24"/>
                          <w:szCs w:val="24"/>
                        </w:rPr>
                      </w:pPr>
                      <w:r>
                        <w:rPr>
                          <w:sz w:val="24"/>
                          <w:szCs w:val="24"/>
                        </w:rPr>
                        <w:t>Acknowledgement</w:t>
                      </w:r>
                      <w:r>
                        <w:rPr>
                          <w:sz w:val="24"/>
                          <w:szCs w:val="24"/>
                        </w:rPr>
                        <w:tab/>
                        <w:t>iii</w:t>
                      </w:r>
                    </w:p>
                    <w:p w:rsidR="003C0377" w:rsidRDefault="003C0377">
                      <w:pPr>
                        <w:tabs>
                          <w:tab w:val="right" w:pos="6174"/>
                        </w:tabs>
                        <w:spacing w:before="230"/>
                        <w:ind w:left="1245"/>
                        <w:jc w:val="both"/>
                        <w:rPr>
                          <w:sz w:val="24"/>
                          <w:szCs w:val="24"/>
                        </w:rPr>
                      </w:pPr>
                      <w:r>
                        <w:rPr>
                          <w:sz w:val="24"/>
                          <w:szCs w:val="24"/>
                        </w:rPr>
                        <w:t>Abstract</w:t>
                      </w:r>
                      <w:r>
                        <w:rPr>
                          <w:sz w:val="24"/>
                          <w:szCs w:val="24"/>
                        </w:rPr>
                        <w:tab/>
                        <w:t>iv</w:t>
                      </w:r>
                    </w:p>
                    <w:p w:rsidR="003C0377" w:rsidRDefault="003C0377">
                      <w:pPr>
                        <w:tabs>
                          <w:tab w:val="left" w:pos="1243"/>
                          <w:tab w:val="right" w:pos="6142"/>
                        </w:tabs>
                        <w:spacing w:before="230"/>
                        <w:ind w:left="249"/>
                        <w:jc w:val="both"/>
                        <w:rPr>
                          <w:b/>
                          <w:sz w:val="24"/>
                          <w:szCs w:val="24"/>
                          <w:lang w:val="en-IN"/>
                        </w:rPr>
                      </w:pPr>
                      <w:r>
                        <w:rPr>
                          <w:b/>
                          <w:sz w:val="24"/>
                          <w:szCs w:val="24"/>
                        </w:rPr>
                        <w:t>1</w:t>
                      </w:r>
                      <w:r>
                        <w:rPr>
                          <w:b/>
                          <w:sz w:val="24"/>
                          <w:szCs w:val="24"/>
                        </w:rPr>
                        <w:tab/>
                        <w:t>Introduction</w:t>
                      </w:r>
                      <w:r>
                        <w:rPr>
                          <w:b/>
                          <w:sz w:val="24"/>
                          <w:szCs w:val="24"/>
                        </w:rPr>
                        <w:tab/>
                      </w:r>
                      <w:r>
                        <w:rPr>
                          <w:b/>
                          <w:sz w:val="24"/>
                          <w:szCs w:val="24"/>
                          <w:lang w:val="en-IN"/>
                        </w:rPr>
                        <w:t>9</w:t>
                      </w:r>
                    </w:p>
                    <w:p w:rsidR="003C0377" w:rsidRDefault="003C0377">
                      <w:pPr>
                        <w:tabs>
                          <w:tab w:val="left" w:pos="1243"/>
                          <w:tab w:val="right" w:pos="6144"/>
                        </w:tabs>
                        <w:spacing w:before="219"/>
                        <w:ind w:left="172"/>
                        <w:jc w:val="both"/>
                        <w:rPr>
                          <w:sz w:val="24"/>
                          <w:szCs w:val="24"/>
                          <w:lang w:val="en-IN"/>
                        </w:rPr>
                      </w:pPr>
                      <w:r>
                        <w:rPr>
                          <w:sz w:val="24"/>
                          <w:szCs w:val="24"/>
                        </w:rPr>
                        <w:t>1.1</w:t>
                      </w:r>
                      <w:r>
                        <w:rPr>
                          <w:sz w:val="24"/>
                          <w:szCs w:val="24"/>
                        </w:rPr>
                        <w:tab/>
                      </w:r>
                      <w:r>
                        <w:rPr>
                          <w:sz w:val="24"/>
                          <w:szCs w:val="24"/>
                          <w:lang w:val="en-IN"/>
                        </w:rPr>
                        <w:t>Problem Statement</w:t>
                      </w:r>
                      <w:r>
                        <w:rPr>
                          <w:sz w:val="24"/>
                          <w:szCs w:val="24"/>
                        </w:rPr>
                        <w:tab/>
                      </w:r>
                      <w:r>
                        <w:rPr>
                          <w:sz w:val="24"/>
                          <w:szCs w:val="24"/>
                          <w:lang w:val="en-IN"/>
                        </w:rPr>
                        <w:t>10</w:t>
                      </w:r>
                    </w:p>
                    <w:p w:rsidR="003C0377" w:rsidRDefault="003C0377">
                      <w:pPr>
                        <w:tabs>
                          <w:tab w:val="left" w:pos="1243"/>
                          <w:tab w:val="right" w:pos="6140"/>
                        </w:tabs>
                        <w:spacing w:before="227"/>
                        <w:ind w:left="172"/>
                        <w:jc w:val="both"/>
                        <w:rPr>
                          <w:sz w:val="24"/>
                          <w:szCs w:val="24"/>
                          <w:lang w:val="en-IN"/>
                        </w:rPr>
                      </w:pPr>
                      <w:r>
                        <w:rPr>
                          <w:sz w:val="24"/>
                          <w:szCs w:val="24"/>
                        </w:rPr>
                        <w:t>1.2</w:t>
                      </w:r>
                      <w:r>
                        <w:rPr>
                          <w:sz w:val="24"/>
                          <w:szCs w:val="24"/>
                        </w:rPr>
                        <w:tab/>
                      </w:r>
                      <w:r>
                        <w:rPr>
                          <w:sz w:val="24"/>
                          <w:szCs w:val="24"/>
                          <w:lang w:val="en-IN"/>
                        </w:rPr>
                        <w:t>Objective of project</w:t>
                      </w:r>
                      <w:r>
                        <w:rPr>
                          <w:sz w:val="24"/>
                          <w:szCs w:val="24"/>
                        </w:rPr>
                        <w:tab/>
                      </w:r>
                      <w:r>
                        <w:rPr>
                          <w:sz w:val="24"/>
                          <w:szCs w:val="24"/>
                          <w:lang w:val="en-IN"/>
                        </w:rPr>
                        <w:t>11</w:t>
                      </w:r>
                    </w:p>
                    <w:p w:rsidR="003C0377" w:rsidRDefault="003C0377">
                      <w:pPr>
                        <w:tabs>
                          <w:tab w:val="left" w:pos="1243"/>
                          <w:tab w:val="right" w:pos="6142"/>
                        </w:tabs>
                        <w:spacing w:before="225"/>
                        <w:ind w:left="172"/>
                        <w:jc w:val="both"/>
                        <w:rPr>
                          <w:sz w:val="24"/>
                          <w:szCs w:val="24"/>
                          <w:lang w:val="en-IN"/>
                        </w:rPr>
                      </w:pPr>
                      <w:r>
                        <w:rPr>
                          <w:sz w:val="24"/>
                          <w:szCs w:val="24"/>
                        </w:rPr>
                        <w:t>1.3</w:t>
                      </w:r>
                      <w:r>
                        <w:rPr>
                          <w:sz w:val="24"/>
                          <w:szCs w:val="24"/>
                        </w:rPr>
                        <w:tab/>
                      </w:r>
                      <w:r>
                        <w:rPr>
                          <w:sz w:val="24"/>
                          <w:szCs w:val="24"/>
                          <w:lang w:val="en-IN"/>
                        </w:rPr>
                        <w:t>Scope of project</w:t>
                      </w:r>
                      <w:r>
                        <w:rPr>
                          <w:sz w:val="24"/>
                          <w:szCs w:val="24"/>
                        </w:rPr>
                        <w:tab/>
                      </w:r>
                      <w:r>
                        <w:rPr>
                          <w:sz w:val="24"/>
                          <w:szCs w:val="24"/>
                          <w:lang w:val="en-IN"/>
                        </w:rPr>
                        <w:t>13</w:t>
                      </w:r>
                    </w:p>
                    <w:p w:rsidR="003C0377" w:rsidRDefault="003C0377">
                      <w:pPr>
                        <w:tabs>
                          <w:tab w:val="left" w:pos="1243"/>
                          <w:tab w:val="right" w:pos="6140"/>
                        </w:tabs>
                        <w:spacing w:before="479"/>
                        <w:ind w:left="249"/>
                        <w:jc w:val="both"/>
                        <w:rPr>
                          <w:b/>
                          <w:sz w:val="24"/>
                          <w:szCs w:val="24"/>
                          <w:lang w:val="en-IN"/>
                        </w:rPr>
                      </w:pPr>
                      <w:r>
                        <w:rPr>
                          <w:b/>
                          <w:sz w:val="24"/>
                          <w:szCs w:val="24"/>
                        </w:rPr>
                        <w:t>2</w:t>
                      </w:r>
                      <w:r>
                        <w:rPr>
                          <w:b/>
                          <w:sz w:val="24"/>
                          <w:szCs w:val="24"/>
                        </w:rPr>
                        <w:tab/>
                        <w:t>Literature</w:t>
                      </w:r>
                      <w:r>
                        <w:rPr>
                          <w:b/>
                          <w:spacing w:val="-4"/>
                          <w:sz w:val="24"/>
                          <w:szCs w:val="24"/>
                        </w:rPr>
                        <w:t xml:space="preserve"> </w:t>
                      </w:r>
                      <w:r>
                        <w:rPr>
                          <w:b/>
                          <w:sz w:val="24"/>
                          <w:szCs w:val="24"/>
                        </w:rPr>
                        <w:t>Review</w:t>
                      </w:r>
                      <w:r>
                        <w:rPr>
                          <w:b/>
                          <w:sz w:val="24"/>
                          <w:szCs w:val="24"/>
                        </w:rPr>
                        <w:tab/>
                      </w:r>
                      <w:r>
                        <w:rPr>
                          <w:b/>
                          <w:sz w:val="24"/>
                          <w:szCs w:val="24"/>
                          <w:lang w:val="en-IN"/>
                        </w:rPr>
                        <w:t>14</w:t>
                      </w:r>
                    </w:p>
                    <w:p w:rsidR="003C0377" w:rsidRDefault="003C0377">
                      <w:pPr>
                        <w:tabs>
                          <w:tab w:val="left" w:pos="1243"/>
                          <w:tab w:val="right" w:pos="6200"/>
                        </w:tabs>
                        <w:spacing w:before="228"/>
                        <w:ind w:left="249"/>
                        <w:jc w:val="both"/>
                        <w:rPr>
                          <w:b/>
                          <w:sz w:val="24"/>
                          <w:szCs w:val="24"/>
                        </w:rPr>
                      </w:pPr>
                      <w:r>
                        <w:rPr>
                          <w:b/>
                          <w:sz w:val="24"/>
                          <w:szCs w:val="24"/>
                        </w:rPr>
                        <w:t>3</w:t>
                      </w:r>
                      <w:r>
                        <w:rPr>
                          <w:b/>
                          <w:sz w:val="24"/>
                          <w:szCs w:val="24"/>
                        </w:rPr>
                        <w:tab/>
                        <w:t>Analysis</w:t>
                      </w:r>
                      <w:r>
                        <w:rPr>
                          <w:b/>
                          <w:sz w:val="24"/>
                          <w:szCs w:val="24"/>
                        </w:rPr>
                        <w:tab/>
                        <w:t>16</w:t>
                      </w:r>
                    </w:p>
                    <w:p w:rsidR="003C0377" w:rsidRDefault="003C0377">
                      <w:pPr>
                        <w:tabs>
                          <w:tab w:val="left" w:pos="1243"/>
                          <w:tab w:val="right" w:pos="6197"/>
                        </w:tabs>
                        <w:spacing w:before="222"/>
                        <w:ind w:left="172"/>
                        <w:jc w:val="both"/>
                        <w:rPr>
                          <w:sz w:val="24"/>
                          <w:szCs w:val="24"/>
                          <w:lang w:val="en-IN"/>
                        </w:rPr>
                      </w:pPr>
                      <w:r>
                        <w:rPr>
                          <w:sz w:val="24"/>
                          <w:szCs w:val="24"/>
                        </w:rPr>
                        <w:t>3.1</w:t>
                      </w:r>
                      <w:r>
                        <w:rPr>
                          <w:sz w:val="24"/>
                          <w:szCs w:val="24"/>
                        </w:rPr>
                        <w:tab/>
                      </w:r>
                      <w:r>
                        <w:rPr>
                          <w:sz w:val="24"/>
                          <w:szCs w:val="24"/>
                          <w:lang w:val="en-IN"/>
                        </w:rPr>
                        <w:t>Objectives</w:t>
                      </w:r>
                      <w:r>
                        <w:rPr>
                          <w:sz w:val="24"/>
                          <w:szCs w:val="24"/>
                        </w:rPr>
                        <w:tab/>
                        <w:t>1</w:t>
                      </w:r>
                      <w:r>
                        <w:rPr>
                          <w:sz w:val="24"/>
                          <w:szCs w:val="24"/>
                          <w:lang w:val="en-IN"/>
                        </w:rPr>
                        <w:t>7</w:t>
                      </w:r>
                    </w:p>
                    <w:p w:rsidR="003C0377" w:rsidRDefault="003C0377">
                      <w:pPr>
                        <w:tabs>
                          <w:tab w:val="left" w:pos="1243"/>
                          <w:tab w:val="right" w:pos="6200"/>
                        </w:tabs>
                        <w:spacing w:before="227"/>
                        <w:ind w:left="172"/>
                        <w:jc w:val="both"/>
                        <w:rPr>
                          <w:sz w:val="24"/>
                          <w:szCs w:val="24"/>
                          <w:lang w:val="en-IN"/>
                        </w:rPr>
                      </w:pPr>
                      <w:r>
                        <w:rPr>
                          <w:sz w:val="24"/>
                          <w:szCs w:val="24"/>
                          <w:lang w:val="en-IN"/>
                        </w:rPr>
                        <w:t>3</w:t>
                      </w:r>
                      <w:r>
                        <w:rPr>
                          <w:sz w:val="24"/>
                          <w:szCs w:val="24"/>
                        </w:rPr>
                        <w:t>.2</w:t>
                      </w:r>
                      <w:r>
                        <w:rPr>
                          <w:sz w:val="24"/>
                          <w:szCs w:val="24"/>
                        </w:rPr>
                        <w:tab/>
                      </w:r>
                      <w:r>
                        <w:rPr>
                          <w:sz w:val="24"/>
                          <w:szCs w:val="24"/>
                          <w:lang w:val="en-IN"/>
                        </w:rPr>
                        <w:t>Purpose</w:t>
                      </w:r>
                      <w:r>
                        <w:rPr>
                          <w:sz w:val="24"/>
                          <w:szCs w:val="24"/>
                        </w:rPr>
                        <w:tab/>
                        <w:t>1</w:t>
                      </w:r>
                      <w:r>
                        <w:rPr>
                          <w:sz w:val="24"/>
                          <w:szCs w:val="24"/>
                          <w:lang w:val="en-IN"/>
                        </w:rPr>
                        <w:t>7</w:t>
                      </w:r>
                    </w:p>
                    <w:p w:rsidR="003C0377" w:rsidRDefault="003C0377">
                      <w:pPr>
                        <w:tabs>
                          <w:tab w:val="left" w:pos="1243"/>
                          <w:tab w:val="right" w:pos="6197"/>
                        </w:tabs>
                        <w:spacing w:before="227"/>
                        <w:ind w:left="172"/>
                        <w:jc w:val="both"/>
                        <w:rPr>
                          <w:sz w:val="24"/>
                          <w:szCs w:val="24"/>
                          <w:lang w:val="en-IN"/>
                        </w:rPr>
                      </w:pPr>
                      <w:r>
                        <w:rPr>
                          <w:sz w:val="24"/>
                          <w:szCs w:val="24"/>
                        </w:rPr>
                        <w:t>3.3</w:t>
                      </w:r>
                      <w:r>
                        <w:rPr>
                          <w:sz w:val="24"/>
                          <w:szCs w:val="24"/>
                        </w:rPr>
                        <w:tab/>
                        <w:t>Methodology</w:t>
                      </w:r>
                      <w:r>
                        <w:rPr>
                          <w:sz w:val="24"/>
                          <w:szCs w:val="24"/>
                        </w:rPr>
                        <w:tab/>
                      </w:r>
                      <w:r>
                        <w:rPr>
                          <w:sz w:val="24"/>
                          <w:szCs w:val="24"/>
                          <w:lang w:val="en-IN"/>
                        </w:rPr>
                        <w:t>18</w:t>
                      </w:r>
                    </w:p>
                    <w:p w:rsidR="003C0377" w:rsidRDefault="003C0377">
                      <w:pPr>
                        <w:tabs>
                          <w:tab w:val="left" w:pos="1243"/>
                          <w:tab w:val="right" w:pos="6195"/>
                        </w:tabs>
                        <w:spacing w:before="227"/>
                        <w:ind w:left="172"/>
                        <w:jc w:val="both"/>
                        <w:rPr>
                          <w:sz w:val="24"/>
                          <w:szCs w:val="24"/>
                          <w:lang w:val="en-IN"/>
                        </w:rPr>
                      </w:pPr>
                      <w:r>
                        <w:rPr>
                          <w:sz w:val="24"/>
                          <w:szCs w:val="24"/>
                          <w:lang w:val="en-IN"/>
                        </w:rPr>
                        <w:t xml:space="preserve">3.4 </w:t>
                      </w:r>
                      <w:r>
                        <w:rPr>
                          <w:sz w:val="24"/>
                          <w:szCs w:val="24"/>
                        </w:rPr>
                        <w:tab/>
                        <w:t>System</w:t>
                      </w:r>
                      <w:r>
                        <w:rPr>
                          <w:spacing w:val="-14"/>
                          <w:sz w:val="24"/>
                          <w:szCs w:val="24"/>
                        </w:rPr>
                        <w:t xml:space="preserve"> </w:t>
                      </w:r>
                      <w:r>
                        <w:rPr>
                          <w:sz w:val="24"/>
                          <w:szCs w:val="24"/>
                        </w:rPr>
                        <w:t>Requirement</w:t>
                      </w:r>
                      <w:r>
                        <w:rPr>
                          <w:spacing w:val="-7"/>
                          <w:sz w:val="24"/>
                          <w:szCs w:val="24"/>
                        </w:rPr>
                        <w:t xml:space="preserve"> </w:t>
                      </w:r>
                      <w:r>
                        <w:rPr>
                          <w:sz w:val="24"/>
                          <w:szCs w:val="24"/>
                        </w:rPr>
                        <w:t>Specification</w:t>
                      </w:r>
                      <w:r>
                        <w:rPr>
                          <w:sz w:val="24"/>
                          <w:szCs w:val="24"/>
                        </w:rPr>
                        <w:tab/>
                        <w:t>2</w:t>
                      </w:r>
                      <w:r>
                        <w:rPr>
                          <w:sz w:val="24"/>
                          <w:szCs w:val="24"/>
                          <w:lang w:val="en-IN"/>
                        </w:rPr>
                        <w:t>0</w:t>
                      </w:r>
                    </w:p>
                    <w:p w:rsidR="003C0377" w:rsidRDefault="003C0377">
                      <w:pPr>
                        <w:pStyle w:val="BodyText"/>
                        <w:spacing w:before="4"/>
                        <w:jc w:val="both"/>
                      </w:pPr>
                    </w:p>
                    <w:p w:rsidR="003C0377" w:rsidRDefault="003C0377">
                      <w:pPr>
                        <w:ind w:left="1245"/>
                        <w:jc w:val="both"/>
                        <w:rPr>
                          <w:sz w:val="24"/>
                          <w:szCs w:val="24"/>
                        </w:rPr>
                      </w:pPr>
                      <w:r>
                        <w:rPr>
                          <w:sz w:val="24"/>
                          <w:szCs w:val="24"/>
                        </w:rPr>
                        <w:t>3.4.1.</w:t>
                      </w:r>
                      <w:r>
                        <w:rPr>
                          <w:spacing w:val="9"/>
                          <w:sz w:val="24"/>
                          <w:szCs w:val="24"/>
                        </w:rPr>
                        <w:t xml:space="preserve"> </w:t>
                      </w:r>
                      <w:r>
                        <w:rPr>
                          <w:sz w:val="24"/>
                          <w:szCs w:val="24"/>
                        </w:rPr>
                        <w:t>Software</w:t>
                      </w:r>
                      <w:r>
                        <w:rPr>
                          <w:spacing w:val="9"/>
                          <w:sz w:val="24"/>
                          <w:szCs w:val="24"/>
                        </w:rPr>
                        <w:t xml:space="preserve"> </w:t>
                      </w:r>
                      <w:r>
                        <w:rPr>
                          <w:sz w:val="24"/>
                          <w:szCs w:val="24"/>
                        </w:rPr>
                        <w:t>Requirement</w:t>
                      </w:r>
                      <w:r>
                        <w:rPr>
                          <w:spacing w:val="10"/>
                          <w:sz w:val="24"/>
                          <w:szCs w:val="24"/>
                        </w:rPr>
                        <w:t xml:space="preserve"> </w:t>
                      </w:r>
                      <w:r>
                        <w:rPr>
                          <w:sz w:val="24"/>
                          <w:szCs w:val="24"/>
                        </w:rPr>
                        <w:t>Specification</w:t>
                      </w:r>
                    </w:p>
                    <w:p w:rsidR="003C0377" w:rsidRDefault="003C0377">
                      <w:pPr>
                        <w:pStyle w:val="BodyText"/>
                        <w:jc w:val="both"/>
                      </w:pPr>
                    </w:p>
                    <w:p w:rsidR="003C0377" w:rsidRDefault="003C0377">
                      <w:pPr>
                        <w:ind w:left="1245"/>
                        <w:jc w:val="both"/>
                        <w:rPr>
                          <w:sz w:val="24"/>
                          <w:szCs w:val="24"/>
                        </w:rPr>
                      </w:pPr>
                      <w:r>
                        <w:rPr>
                          <w:sz w:val="24"/>
                          <w:szCs w:val="24"/>
                        </w:rPr>
                        <w:t>3.4.2.</w:t>
                      </w:r>
                      <w:r>
                        <w:rPr>
                          <w:spacing w:val="10"/>
                          <w:sz w:val="24"/>
                          <w:szCs w:val="24"/>
                        </w:rPr>
                        <w:t xml:space="preserve"> </w:t>
                      </w:r>
                      <w:r>
                        <w:rPr>
                          <w:sz w:val="24"/>
                          <w:szCs w:val="24"/>
                        </w:rPr>
                        <w:t>Hardware</w:t>
                      </w:r>
                      <w:r>
                        <w:rPr>
                          <w:spacing w:val="4"/>
                          <w:sz w:val="24"/>
                          <w:szCs w:val="24"/>
                        </w:rPr>
                        <w:t xml:space="preserve"> </w:t>
                      </w:r>
                      <w:r>
                        <w:rPr>
                          <w:sz w:val="24"/>
                          <w:szCs w:val="24"/>
                        </w:rPr>
                        <w:t>Requirement</w:t>
                      </w:r>
                      <w:r>
                        <w:rPr>
                          <w:spacing w:val="11"/>
                          <w:sz w:val="24"/>
                          <w:szCs w:val="24"/>
                        </w:rPr>
                        <w:t xml:space="preserve"> </w:t>
                      </w:r>
                      <w:r>
                        <w:rPr>
                          <w:sz w:val="24"/>
                          <w:szCs w:val="24"/>
                        </w:rPr>
                        <w:t>Specification</w:t>
                      </w:r>
                    </w:p>
                    <w:p w:rsidR="003C0377" w:rsidRDefault="003C0377">
                      <w:pPr>
                        <w:pStyle w:val="BodyText"/>
                        <w:spacing w:before="8"/>
                        <w:jc w:val="both"/>
                      </w:pPr>
                    </w:p>
                    <w:p w:rsidR="003C0377" w:rsidRDefault="003C0377">
                      <w:pPr>
                        <w:ind w:left="1245"/>
                        <w:jc w:val="both"/>
                        <w:rPr>
                          <w:sz w:val="24"/>
                          <w:szCs w:val="24"/>
                        </w:rPr>
                      </w:pPr>
                      <w:r>
                        <w:rPr>
                          <w:sz w:val="24"/>
                          <w:szCs w:val="24"/>
                        </w:rPr>
                        <w:t>3.4.</w:t>
                      </w:r>
                      <w:r>
                        <w:rPr>
                          <w:sz w:val="24"/>
                          <w:szCs w:val="24"/>
                          <w:lang w:val="en-IN"/>
                        </w:rPr>
                        <w:t>3</w:t>
                      </w:r>
                      <w:r>
                        <w:rPr>
                          <w:sz w:val="24"/>
                          <w:szCs w:val="24"/>
                        </w:rPr>
                        <w:t>.</w:t>
                      </w:r>
                      <w:r>
                        <w:rPr>
                          <w:spacing w:val="3"/>
                          <w:sz w:val="24"/>
                          <w:szCs w:val="24"/>
                        </w:rPr>
                        <w:t xml:space="preserve"> </w:t>
                      </w:r>
                      <w:r>
                        <w:rPr>
                          <w:sz w:val="24"/>
                          <w:szCs w:val="24"/>
                        </w:rPr>
                        <w:t>Data</w:t>
                      </w:r>
                      <w:r>
                        <w:rPr>
                          <w:spacing w:val="6"/>
                          <w:sz w:val="24"/>
                          <w:szCs w:val="24"/>
                        </w:rPr>
                        <w:t xml:space="preserve"> </w:t>
                      </w:r>
                      <w:r>
                        <w:rPr>
                          <w:sz w:val="24"/>
                          <w:szCs w:val="24"/>
                        </w:rPr>
                        <w:t>Requirement</w:t>
                      </w:r>
                    </w:p>
                  </w:txbxContent>
                </v:textbox>
                <w10:wrap anchorx="page"/>
              </v:shape>
            </w:pict>
          </mc:Fallback>
        </mc:AlternateContent>
      </w:r>
    </w:p>
    <w:p w:rsidR="006B29F3" w:rsidRDefault="006B29F3">
      <w:pPr>
        <w:pStyle w:val="BodyText"/>
        <w:spacing w:before="8"/>
        <w:rPr>
          <w:b/>
          <w:sz w:val="20"/>
        </w:rPr>
      </w:pPr>
    </w:p>
    <w:p w:rsidR="006B29F3" w:rsidRDefault="006B29F3">
      <w:pPr>
        <w:spacing w:line="256" w:lineRule="exact"/>
        <w:jc w:val="right"/>
        <w:rPr>
          <w:sz w:val="24"/>
        </w:rPr>
        <w:sectPr w:rsidR="006B29F3">
          <w:footerReference w:type="default" r:id="rId17"/>
          <w:pgSz w:w="12240" w:h="15840"/>
          <w:pgMar w:top="900" w:right="540" w:bottom="280" w:left="1080" w:header="0" w:footer="0" w:gutter="0"/>
          <w:cols w:space="720"/>
        </w:sectPr>
      </w:pPr>
    </w:p>
    <w:p w:rsidR="006B29F3" w:rsidRDefault="0099534E">
      <w:pPr>
        <w:pStyle w:val="BodyText"/>
        <w:rPr>
          <w:b/>
          <w:sz w:val="20"/>
        </w:rPr>
      </w:pPr>
      <w:r>
        <w:rPr>
          <w:noProof/>
          <w:lang w:val="en-IN" w:eastAsia="en-IN"/>
        </w:rPr>
        <w:lastRenderedPageBreak/>
        <mc:AlternateContent>
          <mc:Choice Requires="wps">
            <w:drawing>
              <wp:anchor distT="0" distB="0" distL="114300" distR="114300" simplePos="0" relativeHeight="251663360" behindDoc="1" locked="0" layoutInCell="1" allowOverlap="1">
                <wp:simplePos x="0" y="0"/>
                <wp:positionH relativeFrom="page">
                  <wp:posOffset>888365</wp:posOffset>
                </wp:positionH>
                <wp:positionV relativeFrom="page">
                  <wp:posOffset>600075</wp:posOffset>
                </wp:positionV>
                <wp:extent cx="5974080" cy="8849995"/>
                <wp:effectExtent l="0" t="0" r="0" b="0"/>
                <wp:wrapNone/>
                <wp:docPr id="9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8849995"/>
                        </a:xfrm>
                        <a:custGeom>
                          <a:avLst/>
                          <a:gdLst>
                            <a:gd name="T0" fmla="+- 0 10781 1399"/>
                            <a:gd name="T1" fmla="*/ T0 w 9408"/>
                            <a:gd name="T2" fmla="+- 0 972 946"/>
                            <a:gd name="T3" fmla="*/ 972 h 13937"/>
                            <a:gd name="T4" fmla="+- 0 10723 1399"/>
                            <a:gd name="T5" fmla="*/ T4 w 9408"/>
                            <a:gd name="T6" fmla="+- 0 972 946"/>
                            <a:gd name="T7" fmla="*/ 972 h 13937"/>
                            <a:gd name="T8" fmla="+- 0 10723 1399"/>
                            <a:gd name="T9" fmla="*/ T8 w 9408"/>
                            <a:gd name="T10" fmla="+- 0 972 946"/>
                            <a:gd name="T11" fmla="*/ 972 h 13937"/>
                            <a:gd name="T12" fmla="+- 0 10723 1399"/>
                            <a:gd name="T13" fmla="*/ T12 w 9408"/>
                            <a:gd name="T14" fmla="+- 0 1030 946"/>
                            <a:gd name="T15" fmla="*/ 1030 h 13937"/>
                            <a:gd name="T16" fmla="+- 0 10723 1399"/>
                            <a:gd name="T17" fmla="*/ T16 w 9408"/>
                            <a:gd name="T18" fmla="+- 0 14798 946"/>
                            <a:gd name="T19" fmla="*/ 14798 h 13937"/>
                            <a:gd name="T20" fmla="+- 0 1483 1399"/>
                            <a:gd name="T21" fmla="*/ T20 w 9408"/>
                            <a:gd name="T22" fmla="+- 0 14798 946"/>
                            <a:gd name="T23" fmla="*/ 14798 h 13937"/>
                            <a:gd name="T24" fmla="+- 0 1483 1399"/>
                            <a:gd name="T25" fmla="*/ T24 w 9408"/>
                            <a:gd name="T26" fmla="+- 0 1030 946"/>
                            <a:gd name="T27" fmla="*/ 1030 h 13937"/>
                            <a:gd name="T28" fmla="+- 0 10723 1399"/>
                            <a:gd name="T29" fmla="*/ T28 w 9408"/>
                            <a:gd name="T30" fmla="+- 0 1030 946"/>
                            <a:gd name="T31" fmla="*/ 1030 h 13937"/>
                            <a:gd name="T32" fmla="+- 0 10723 1399"/>
                            <a:gd name="T33" fmla="*/ T32 w 9408"/>
                            <a:gd name="T34" fmla="+- 0 972 946"/>
                            <a:gd name="T35" fmla="*/ 972 h 13937"/>
                            <a:gd name="T36" fmla="+- 0 1426 1399"/>
                            <a:gd name="T37" fmla="*/ T36 w 9408"/>
                            <a:gd name="T38" fmla="+- 0 972 946"/>
                            <a:gd name="T39" fmla="*/ 972 h 13937"/>
                            <a:gd name="T40" fmla="+- 0 1426 1399"/>
                            <a:gd name="T41" fmla="*/ T40 w 9408"/>
                            <a:gd name="T42" fmla="+- 0 1030 946"/>
                            <a:gd name="T43" fmla="*/ 1030 h 13937"/>
                            <a:gd name="T44" fmla="+- 0 1426 1399"/>
                            <a:gd name="T45" fmla="*/ T44 w 9408"/>
                            <a:gd name="T46" fmla="+- 0 14798 946"/>
                            <a:gd name="T47" fmla="*/ 14798 h 13937"/>
                            <a:gd name="T48" fmla="+- 0 1426 1399"/>
                            <a:gd name="T49" fmla="*/ T48 w 9408"/>
                            <a:gd name="T50" fmla="+- 0 14854 946"/>
                            <a:gd name="T51" fmla="*/ 14854 h 13937"/>
                            <a:gd name="T52" fmla="+- 0 10781 1399"/>
                            <a:gd name="T53" fmla="*/ T52 w 9408"/>
                            <a:gd name="T54" fmla="+- 0 14854 946"/>
                            <a:gd name="T55" fmla="*/ 14854 h 13937"/>
                            <a:gd name="T56" fmla="+- 0 10781 1399"/>
                            <a:gd name="T57" fmla="*/ T56 w 9408"/>
                            <a:gd name="T58" fmla="+- 0 14798 946"/>
                            <a:gd name="T59" fmla="*/ 14798 h 13937"/>
                            <a:gd name="T60" fmla="+- 0 10781 1399"/>
                            <a:gd name="T61" fmla="*/ T60 w 9408"/>
                            <a:gd name="T62" fmla="+- 0 14798 946"/>
                            <a:gd name="T63" fmla="*/ 14798 h 13937"/>
                            <a:gd name="T64" fmla="+- 0 10781 1399"/>
                            <a:gd name="T65" fmla="*/ T64 w 9408"/>
                            <a:gd name="T66" fmla="+- 0 972 946"/>
                            <a:gd name="T67" fmla="*/ 972 h 13937"/>
                            <a:gd name="T68" fmla="+- 0 10807 1399"/>
                            <a:gd name="T69" fmla="*/ T68 w 9408"/>
                            <a:gd name="T70" fmla="+- 0 946 946"/>
                            <a:gd name="T71" fmla="*/ 946 h 13937"/>
                            <a:gd name="T72" fmla="+- 0 10793 1399"/>
                            <a:gd name="T73" fmla="*/ T72 w 9408"/>
                            <a:gd name="T74" fmla="+- 0 946 946"/>
                            <a:gd name="T75" fmla="*/ 946 h 13937"/>
                            <a:gd name="T76" fmla="+- 0 10793 1399"/>
                            <a:gd name="T77" fmla="*/ T76 w 9408"/>
                            <a:gd name="T78" fmla="+- 0 946 946"/>
                            <a:gd name="T79" fmla="*/ 946 h 13937"/>
                            <a:gd name="T80" fmla="+- 0 10793 1399"/>
                            <a:gd name="T81" fmla="*/ T80 w 9408"/>
                            <a:gd name="T82" fmla="+- 0 960 946"/>
                            <a:gd name="T83" fmla="*/ 960 h 13937"/>
                            <a:gd name="T84" fmla="+- 0 10793 1399"/>
                            <a:gd name="T85" fmla="*/ T84 w 9408"/>
                            <a:gd name="T86" fmla="+- 0 14868 946"/>
                            <a:gd name="T87" fmla="*/ 14868 h 13937"/>
                            <a:gd name="T88" fmla="+- 0 1414 1399"/>
                            <a:gd name="T89" fmla="*/ T88 w 9408"/>
                            <a:gd name="T90" fmla="+- 0 14868 946"/>
                            <a:gd name="T91" fmla="*/ 14868 h 13937"/>
                            <a:gd name="T92" fmla="+- 0 1414 1399"/>
                            <a:gd name="T93" fmla="*/ T92 w 9408"/>
                            <a:gd name="T94" fmla="+- 0 960 946"/>
                            <a:gd name="T95" fmla="*/ 960 h 13937"/>
                            <a:gd name="T96" fmla="+- 0 10793 1399"/>
                            <a:gd name="T97" fmla="*/ T96 w 9408"/>
                            <a:gd name="T98" fmla="+- 0 960 946"/>
                            <a:gd name="T99" fmla="*/ 960 h 13937"/>
                            <a:gd name="T100" fmla="+- 0 10793 1399"/>
                            <a:gd name="T101" fmla="*/ T100 w 9408"/>
                            <a:gd name="T102" fmla="+- 0 946 946"/>
                            <a:gd name="T103" fmla="*/ 946 h 13937"/>
                            <a:gd name="T104" fmla="+- 0 1399 1399"/>
                            <a:gd name="T105" fmla="*/ T104 w 9408"/>
                            <a:gd name="T106" fmla="+- 0 946 946"/>
                            <a:gd name="T107" fmla="*/ 946 h 13937"/>
                            <a:gd name="T108" fmla="+- 0 1399 1399"/>
                            <a:gd name="T109" fmla="*/ T108 w 9408"/>
                            <a:gd name="T110" fmla="+- 0 960 946"/>
                            <a:gd name="T111" fmla="*/ 960 h 13937"/>
                            <a:gd name="T112" fmla="+- 0 1399 1399"/>
                            <a:gd name="T113" fmla="*/ T112 w 9408"/>
                            <a:gd name="T114" fmla="+- 0 14868 946"/>
                            <a:gd name="T115" fmla="*/ 14868 h 13937"/>
                            <a:gd name="T116" fmla="+- 0 1399 1399"/>
                            <a:gd name="T117" fmla="*/ T116 w 9408"/>
                            <a:gd name="T118" fmla="+- 0 14882 946"/>
                            <a:gd name="T119" fmla="*/ 14882 h 13937"/>
                            <a:gd name="T120" fmla="+- 0 10807 1399"/>
                            <a:gd name="T121" fmla="*/ T120 w 9408"/>
                            <a:gd name="T122" fmla="+- 0 14882 946"/>
                            <a:gd name="T123" fmla="*/ 14882 h 13937"/>
                            <a:gd name="T124" fmla="+- 0 10807 1399"/>
                            <a:gd name="T125" fmla="*/ T124 w 9408"/>
                            <a:gd name="T126" fmla="+- 0 14868 946"/>
                            <a:gd name="T127" fmla="*/ 14868 h 13937"/>
                            <a:gd name="T128" fmla="+- 0 10807 1399"/>
                            <a:gd name="T129" fmla="*/ T128 w 9408"/>
                            <a:gd name="T130" fmla="+- 0 14868 946"/>
                            <a:gd name="T131" fmla="*/ 14868 h 13937"/>
                            <a:gd name="T132" fmla="+- 0 10807 1399"/>
                            <a:gd name="T133" fmla="*/ T132 w 9408"/>
                            <a:gd name="T134" fmla="+- 0 946 946"/>
                            <a:gd name="T135" fmla="*/ 946 h 139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408" h="13937">
                              <a:moveTo>
                                <a:pt x="9382" y="26"/>
                              </a:moveTo>
                              <a:lnTo>
                                <a:pt x="9324" y="26"/>
                              </a:lnTo>
                              <a:lnTo>
                                <a:pt x="9324" y="84"/>
                              </a:lnTo>
                              <a:lnTo>
                                <a:pt x="9324" y="13852"/>
                              </a:lnTo>
                              <a:lnTo>
                                <a:pt x="84" y="13852"/>
                              </a:lnTo>
                              <a:lnTo>
                                <a:pt x="84" y="84"/>
                              </a:lnTo>
                              <a:lnTo>
                                <a:pt x="9324" y="84"/>
                              </a:lnTo>
                              <a:lnTo>
                                <a:pt x="9324" y="26"/>
                              </a:lnTo>
                              <a:lnTo>
                                <a:pt x="27" y="26"/>
                              </a:lnTo>
                              <a:lnTo>
                                <a:pt x="27" y="84"/>
                              </a:lnTo>
                              <a:lnTo>
                                <a:pt x="27" y="13852"/>
                              </a:lnTo>
                              <a:lnTo>
                                <a:pt x="27" y="13908"/>
                              </a:lnTo>
                              <a:lnTo>
                                <a:pt x="9382" y="13908"/>
                              </a:lnTo>
                              <a:lnTo>
                                <a:pt x="9382" y="13852"/>
                              </a:lnTo>
                              <a:lnTo>
                                <a:pt x="9382" y="26"/>
                              </a:lnTo>
                              <a:close/>
                              <a:moveTo>
                                <a:pt x="9408" y="0"/>
                              </a:moveTo>
                              <a:lnTo>
                                <a:pt x="9394" y="0"/>
                              </a:lnTo>
                              <a:lnTo>
                                <a:pt x="9394" y="14"/>
                              </a:lnTo>
                              <a:lnTo>
                                <a:pt x="9394" y="13922"/>
                              </a:lnTo>
                              <a:lnTo>
                                <a:pt x="15" y="13922"/>
                              </a:lnTo>
                              <a:lnTo>
                                <a:pt x="15" y="14"/>
                              </a:lnTo>
                              <a:lnTo>
                                <a:pt x="9394" y="14"/>
                              </a:lnTo>
                              <a:lnTo>
                                <a:pt x="9394" y="0"/>
                              </a:lnTo>
                              <a:lnTo>
                                <a:pt x="0" y="0"/>
                              </a:lnTo>
                              <a:lnTo>
                                <a:pt x="0" y="14"/>
                              </a:lnTo>
                              <a:lnTo>
                                <a:pt x="0" y="13922"/>
                              </a:lnTo>
                              <a:lnTo>
                                <a:pt x="0" y="13936"/>
                              </a:lnTo>
                              <a:lnTo>
                                <a:pt x="9408" y="13936"/>
                              </a:lnTo>
                              <a:lnTo>
                                <a:pt x="9408" y="13922"/>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E39B1" id="AutoShape 18" o:spid="_x0000_s1026" style="position:absolute;margin-left:69.95pt;margin-top:47.25pt;width:470.4pt;height:696.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" path="m9382,26r-58,l9324,84r,13768l84,13852,84,84r9240,l9324,26,27,26r,58l27,13852r,56l9382,13908r,-56l9382,26xm9408,r-14,l9394,14r,13908l15,13922,15,14r9379,l9394,,,,,14,,13922r,14l9408,13936r,-14l9408,xe" fillcolor="black" stroked="f">
                <v:path arrowok="t" o:connecttype="custom" o:connectlocs="5957570,617220;5920740,617220;5920740,617220;5920740,654050;5920740,9396730;53340,9396730;53340,654050;5920740,654050;5920740,617220;17145,617220;17145,654050;17145,9396730;17145,9432290;5957570,9432290;5957570,9396730;5957570,9396730;5957570,617220;5974080,600710;5965190,600710;5965190,600710;5965190,609600;5965190,9441180;9525,9441180;9525,609600;5965190,609600;5965190,600710;0,600710;0,609600;0,9441180;0,9450070;5974080,9450070;5974080,9441180;5974080,9441180;5974080,600710" o:connectangles="0,0,0,0,0,0,0,0,0,0,0,0,0,0,0,0,0,0,0,0,0,0,0,0,0,0,0,0,0,0,0,0,0,0"/>
                <w10:wrap anchorx="page" anchory="page"/>
              </v:shape>
            </w:pict>
          </mc:Fallback>
        </mc:AlternateContent>
      </w:r>
    </w:p>
    <w:p w:rsidR="006B29F3" w:rsidRDefault="006B29F3">
      <w:pPr>
        <w:pStyle w:val="BodyText"/>
        <w:rPr>
          <w:b/>
          <w:sz w:val="20"/>
        </w:rPr>
      </w:pPr>
    </w:p>
    <w:p w:rsidR="006B29F3" w:rsidRDefault="006B29F3">
      <w:pPr>
        <w:pStyle w:val="BodyText"/>
        <w:spacing w:before="2"/>
        <w:rPr>
          <w:b/>
          <w:sz w:val="20"/>
        </w:rPr>
      </w:pPr>
    </w:p>
    <w:sdt>
      <w:sdtPr>
        <w:id w:val="1"/>
        <w:docPartObj>
          <w:docPartGallery w:val="Table of Contents"/>
          <w:docPartUnique/>
        </w:docPartObj>
      </w:sdtPr>
      <w:sdtContent>
        <w:p w:rsidR="006B29F3" w:rsidRDefault="003C0377">
          <w:pPr>
            <w:pStyle w:val="TOC2"/>
            <w:numPr>
              <w:ilvl w:val="0"/>
              <w:numId w:val="1"/>
            </w:numPr>
            <w:tabs>
              <w:tab w:val="left" w:pos="3552"/>
              <w:tab w:val="left" w:pos="3553"/>
              <w:tab w:val="right" w:pos="8826"/>
            </w:tabs>
            <w:jc w:val="left"/>
            <w:rPr>
              <w:sz w:val="22"/>
            </w:rPr>
          </w:pPr>
          <w:r>
            <w:t>System</w:t>
          </w:r>
          <w:r>
            <w:rPr>
              <w:spacing w:val="1"/>
            </w:rPr>
            <w:t xml:space="preserve"> </w:t>
          </w:r>
          <w:r>
            <w:t>Design</w:t>
          </w:r>
          <w:r>
            <w:tab/>
            <w:t>2</w:t>
          </w:r>
          <w:r>
            <w:rPr>
              <w:lang w:val="en-IN"/>
            </w:rPr>
            <w:t>1</w:t>
          </w:r>
        </w:p>
        <w:p w:rsidR="006B29F3" w:rsidRDefault="003C0377">
          <w:pPr>
            <w:pStyle w:val="TOC3"/>
            <w:tabs>
              <w:tab w:val="left" w:pos="4033"/>
              <w:tab w:val="right" w:pos="8826"/>
            </w:tabs>
            <w:spacing w:before="269"/>
            <w:ind w:left="2537" w:firstLine="0"/>
          </w:pPr>
          <w:r>
            <w:rPr>
              <w:lang w:val="en-IN"/>
            </w:rPr>
            <w:t xml:space="preserve">4.1             </w:t>
          </w:r>
          <w:hyperlink w:anchor="_TOC_250004" w:history="1">
            <w:r>
              <w:t>Detailed</w:t>
            </w:r>
            <w:r>
              <w:rPr>
                <w:spacing w:val="-1"/>
              </w:rPr>
              <w:t xml:space="preserve"> </w:t>
            </w:r>
            <w:r>
              <w:t>Design</w:t>
            </w:r>
            <w:r>
              <w:tab/>
            </w:r>
          </w:hyperlink>
          <w:r>
            <w:rPr>
              <w:lang w:val="en-IN"/>
            </w:rPr>
            <w:t>21</w:t>
          </w:r>
        </w:p>
        <w:p w:rsidR="006B29F3" w:rsidRDefault="003C0377">
          <w:pPr>
            <w:pStyle w:val="TOC3"/>
            <w:tabs>
              <w:tab w:val="left" w:pos="4033"/>
              <w:tab w:val="right" w:pos="8841"/>
            </w:tabs>
            <w:spacing w:before="292"/>
            <w:ind w:left="2537" w:firstLine="0"/>
          </w:pPr>
          <w:r>
            <w:rPr>
              <w:lang w:val="en-IN"/>
            </w:rPr>
            <w:t xml:space="preserve">4.2             </w:t>
          </w:r>
          <w:hyperlink w:anchor="_TOC_250003" w:history="1">
            <w:r>
              <w:t>Flow</w:t>
            </w:r>
            <w:r>
              <w:rPr>
                <w:spacing w:val="-1"/>
              </w:rPr>
              <w:t xml:space="preserve"> </w:t>
            </w:r>
            <w:r>
              <w:t>Chart</w:t>
            </w:r>
            <w:r>
              <w:tab/>
            </w:r>
          </w:hyperlink>
          <w:r>
            <w:rPr>
              <w:lang w:val="en-IN"/>
            </w:rPr>
            <w:t>22</w:t>
          </w:r>
        </w:p>
        <w:p w:rsidR="006B29F3" w:rsidRDefault="003C0377">
          <w:pPr>
            <w:pStyle w:val="TOC1"/>
            <w:numPr>
              <w:ilvl w:val="0"/>
              <w:numId w:val="1"/>
            </w:numPr>
            <w:tabs>
              <w:tab w:val="left" w:pos="3531"/>
              <w:tab w:val="left" w:pos="3532"/>
              <w:tab w:val="right" w:pos="8831"/>
            </w:tabs>
            <w:spacing w:before="670"/>
            <w:ind w:left="3531" w:hanging="1096"/>
            <w:jc w:val="left"/>
          </w:pPr>
          <w:r>
            <w:t>Implementation</w:t>
          </w:r>
          <w:r>
            <w:tab/>
            <w:t>2</w:t>
          </w:r>
          <w:r>
            <w:rPr>
              <w:lang w:val="en-IN"/>
            </w:rPr>
            <w:t>5</w:t>
          </w:r>
        </w:p>
        <w:p w:rsidR="006B29F3" w:rsidRDefault="003C0377">
          <w:pPr>
            <w:pStyle w:val="TOC3"/>
            <w:tabs>
              <w:tab w:val="left" w:pos="4012"/>
              <w:tab w:val="right" w:pos="8805"/>
            </w:tabs>
            <w:spacing w:before="353"/>
            <w:ind w:left="0" w:firstLineChars="1000" w:firstLine="2400"/>
          </w:pPr>
          <w:r>
            <w:rPr>
              <w:lang w:val="en-IN"/>
            </w:rPr>
            <w:t xml:space="preserve">5.1              </w:t>
          </w:r>
          <w:hyperlink w:anchor="_TOC_250002" w:history="1">
            <w:r>
              <w:rPr>
                <w:lang w:val="en-IN"/>
              </w:rPr>
              <w:t>Hardware Implementation</w:t>
            </w:r>
            <w:r>
              <w:tab/>
            </w:r>
          </w:hyperlink>
          <w:r>
            <w:rPr>
              <w:lang w:val="en-IN"/>
            </w:rPr>
            <w:t>25</w:t>
          </w:r>
        </w:p>
        <w:p w:rsidR="006B29F3" w:rsidRDefault="003C0377">
          <w:pPr>
            <w:pStyle w:val="TOC3"/>
            <w:tabs>
              <w:tab w:val="left" w:pos="3983"/>
              <w:tab w:val="right" w:pos="8790"/>
            </w:tabs>
            <w:spacing w:before="358"/>
            <w:ind w:left="0" w:firstLineChars="1000" w:firstLine="2400"/>
          </w:pPr>
          <w:r>
            <w:rPr>
              <w:lang w:val="en-IN"/>
            </w:rPr>
            <w:t xml:space="preserve">5.2              </w:t>
          </w:r>
          <w:hyperlink w:anchor="_TOC_250001" w:history="1">
            <w:r>
              <w:rPr>
                <w:lang w:val="en-IN"/>
              </w:rPr>
              <w:t>Software Implementation</w:t>
            </w:r>
            <w:r>
              <w:tab/>
              <w:t>2</w:t>
            </w:r>
          </w:hyperlink>
          <w:r>
            <w:rPr>
              <w:lang w:val="en-IN"/>
            </w:rPr>
            <w:t>6</w:t>
          </w:r>
        </w:p>
        <w:p w:rsidR="006B29F3" w:rsidRDefault="003C0377">
          <w:pPr>
            <w:pStyle w:val="TOC1"/>
            <w:numPr>
              <w:ilvl w:val="0"/>
              <w:numId w:val="1"/>
            </w:numPr>
            <w:tabs>
              <w:tab w:val="left" w:pos="3495"/>
              <w:tab w:val="left" w:pos="3496"/>
              <w:tab w:val="right" w:pos="8817"/>
            </w:tabs>
            <w:spacing w:before="718"/>
            <w:ind w:left="3495" w:hanging="1072"/>
            <w:jc w:val="left"/>
          </w:pPr>
          <w:r>
            <w:rPr>
              <w:lang w:val="en-IN"/>
            </w:rPr>
            <w:t>Modules of the project</w:t>
          </w:r>
          <w:r>
            <w:tab/>
            <w:t>29</w:t>
          </w:r>
        </w:p>
        <w:p w:rsidR="006B29F3" w:rsidRDefault="003C0377">
          <w:pPr>
            <w:pStyle w:val="TOC3"/>
            <w:tabs>
              <w:tab w:val="left" w:pos="3985"/>
              <w:tab w:val="right" w:pos="8793"/>
            </w:tabs>
            <w:spacing w:before="350"/>
            <w:ind w:left="0" w:firstLineChars="1000" w:firstLine="2400"/>
          </w:pPr>
          <w:r>
            <w:rPr>
              <w:lang w:val="en-IN"/>
            </w:rPr>
            <w:t>6.1              Module 1</w:t>
          </w:r>
          <w:r>
            <w:tab/>
          </w:r>
          <w:r>
            <w:rPr>
              <w:lang w:val="en-IN"/>
            </w:rPr>
            <w:t xml:space="preserve">                      </w:t>
          </w:r>
          <w:r>
            <w:t>29</w:t>
          </w:r>
        </w:p>
        <w:p w:rsidR="006B29F3" w:rsidRDefault="003C0377">
          <w:pPr>
            <w:pStyle w:val="TOC3"/>
            <w:tabs>
              <w:tab w:val="left" w:pos="3988"/>
              <w:tab w:val="right" w:pos="8819"/>
            </w:tabs>
            <w:spacing w:before="356"/>
            <w:ind w:left="0" w:firstLineChars="1000" w:firstLine="2400"/>
          </w:pPr>
          <w:r>
            <w:rPr>
              <w:lang w:val="en-IN"/>
            </w:rPr>
            <w:t>6.2              Module 2</w:t>
          </w:r>
          <w:r>
            <w:tab/>
          </w:r>
          <w:r>
            <w:rPr>
              <w:lang w:val="en-IN"/>
            </w:rPr>
            <w:t>30</w:t>
          </w:r>
        </w:p>
        <w:p w:rsidR="006B29F3" w:rsidRDefault="003C0377">
          <w:pPr>
            <w:pStyle w:val="TOC3"/>
            <w:tabs>
              <w:tab w:val="left" w:pos="3985"/>
              <w:tab w:val="right" w:pos="8833"/>
            </w:tabs>
            <w:ind w:left="0" w:firstLineChars="1000" w:firstLine="2400"/>
          </w:pPr>
          <w:r>
            <w:rPr>
              <w:lang w:val="en-IN"/>
            </w:rPr>
            <w:t>6.3              Module 3</w:t>
          </w:r>
          <w:r>
            <w:tab/>
            <w:t>3</w:t>
          </w:r>
          <w:r>
            <w:rPr>
              <w:lang w:val="en-IN"/>
            </w:rPr>
            <w:t>1</w:t>
          </w:r>
        </w:p>
        <w:p w:rsidR="006B29F3" w:rsidRDefault="003C0377">
          <w:pPr>
            <w:pStyle w:val="TOC3"/>
            <w:tabs>
              <w:tab w:val="left" w:pos="3985"/>
              <w:tab w:val="right" w:pos="8826"/>
            </w:tabs>
            <w:ind w:left="0" w:firstLineChars="1000" w:firstLine="2400"/>
          </w:pPr>
          <w:r>
            <w:rPr>
              <w:lang w:val="en-IN"/>
            </w:rPr>
            <w:t>6.4             Module 4</w:t>
          </w:r>
          <w:r>
            <w:tab/>
            <w:t>3</w:t>
          </w:r>
          <w:r>
            <w:rPr>
              <w:lang w:val="en-IN"/>
            </w:rPr>
            <w:t>4</w:t>
          </w:r>
        </w:p>
        <w:p w:rsidR="006B29F3" w:rsidRDefault="003C0377">
          <w:pPr>
            <w:pStyle w:val="TOC3"/>
            <w:tabs>
              <w:tab w:val="left" w:pos="3985"/>
              <w:tab w:val="right" w:pos="8826"/>
            </w:tabs>
            <w:ind w:left="0" w:firstLineChars="1000" w:firstLine="2400"/>
            <w:rPr>
              <w:lang w:val="en-IN"/>
            </w:rPr>
          </w:pPr>
          <w:r>
            <w:rPr>
              <w:lang w:val="en-IN"/>
            </w:rPr>
            <w:t>6.5             Module 5                                                                      38</w:t>
          </w:r>
        </w:p>
        <w:p w:rsidR="006B29F3" w:rsidRDefault="003C0377">
          <w:pPr>
            <w:pStyle w:val="TOC3"/>
            <w:tabs>
              <w:tab w:val="left" w:pos="3985"/>
              <w:tab w:val="right" w:pos="8826"/>
            </w:tabs>
            <w:ind w:left="0" w:firstLineChars="1000" w:firstLine="2400"/>
            <w:rPr>
              <w:lang w:val="en-IN"/>
            </w:rPr>
          </w:pPr>
          <w:r>
            <w:rPr>
              <w:lang w:val="en-IN"/>
            </w:rPr>
            <w:t>6.6            Module 6                                                                       44</w:t>
          </w:r>
        </w:p>
        <w:p w:rsidR="006B29F3" w:rsidRDefault="003C0377">
          <w:pPr>
            <w:pStyle w:val="TOC1"/>
            <w:numPr>
              <w:ilvl w:val="0"/>
              <w:numId w:val="1"/>
            </w:numPr>
            <w:tabs>
              <w:tab w:val="left" w:pos="3552"/>
              <w:tab w:val="left" w:pos="3553"/>
              <w:tab w:val="right" w:pos="8841"/>
            </w:tabs>
            <w:spacing w:line="360" w:lineRule="auto"/>
            <w:ind w:hanging="1129"/>
            <w:jc w:val="left"/>
            <w:rPr>
              <w:lang w:val="en-IN"/>
            </w:rPr>
          </w:pPr>
          <w:r>
            <w:rPr>
              <w:lang w:val="en-IN"/>
            </w:rPr>
            <w:t>System Testing</w:t>
          </w:r>
          <w:r>
            <w:tab/>
          </w:r>
          <w:r>
            <w:rPr>
              <w:lang w:val="en-IN"/>
            </w:rPr>
            <w:t>45</w:t>
          </w:r>
        </w:p>
        <w:p w:rsidR="006B29F3" w:rsidRDefault="003C0377">
          <w:pPr>
            <w:pStyle w:val="TOC1"/>
            <w:tabs>
              <w:tab w:val="left" w:pos="3552"/>
              <w:tab w:val="left" w:pos="3553"/>
              <w:tab w:val="right" w:pos="8841"/>
            </w:tabs>
            <w:spacing w:before="120" w:line="360" w:lineRule="auto"/>
            <w:ind w:left="2426" w:firstLine="0"/>
            <w:rPr>
              <w:b w:val="0"/>
              <w:bCs w:val="0"/>
              <w:lang w:val="en-IN"/>
            </w:rPr>
          </w:pPr>
          <w:r>
            <w:rPr>
              <w:b w:val="0"/>
              <w:bCs w:val="0"/>
              <w:lang w:val="en-IN"/>
            </w:rPr>
            <w:t>7.1</w:t>
          </w:r>
          <w:r>
            <w:rPr>
              <w:lang w:val="en-IN"/>
            </w:rPr>
            <w:t xml:space="preserve">           </w:t>
          </w:r>
          <w:r>
            <w:rPr>
              <w:b w:val="0"/>
              <w:bCs w:val="0"/>
              <w:lang w:val="en-IN"/>
            </w:rPr>
            <w:t xml:space="preserve">  Types of  testing </w:t>
          </w:r>
          <w:r>
            <w:rPr>
              <w:lang w:val="en-IN"/>
            </w:rPr>
            <w:t xml:space="preserve">                                                         </w:t>
          </w:r>
          <w:r>
            <w:rPr>
              <w:b w:val="0"/>
              <w:bCs w:val="0"/>
              <w:lang w:val="en-IN"/>
            </w:rPr>
            <w:t>45</w:t>
          </w:r>
        </w:p>
        <w:p w:rsidR="006B29F3" w:rsidRDefault="006B29F3">
          <w:pPr>
            <w:pStyle w:val="TOC1"/>
            <w:tabs>
              <w:tab w:val="left" w:pos="3552"/>
              <w:tab w:val="left" w:pos="3553"/>
              <w:tab w:val="right" w:pos="8841"/>
            </w:tabs>
            <w:spacing w:before="120" w:line="360" w:lineRule="auto"/>
            <w:ind w:left="2426" w:firstLine="0"/>
            <w:rPr>
              <w:b w:val="0"/>
              <w:bCs w:val="0"/>
              <w:lang w:val="en-IN"/>
            </w:rPr>
          </w:pPr>
        </w:p>
        <w:p w:rsidR="006B29F3" w:rsidRDefault="003C0377">
          <w:pPr>
            <w:pStyle w:val="TOC1"/>
            <w:tabs>
              <w:tab w:val="left" w:pos="3552"/>
              <w:tab w:val="left" w:pos="3553"/>
              <w:tab w:val="right" w:pos="8841"/>
            </w:tabs>
            <w:spacing w:before="120" w:line="360" w:lineRule="auto"/>
            <w:ind w:left="2426" w:firstLine="0"/>
            <w:rPr>
              <w:lang w:val="en-IN"/>
            </w:rPr>
          </w:pPr>
          <w:r>
            <w:rPr>
              <w:lang w:val="en-IN"/>
            </w:rPr>
            <w:t xml:space="preserve">8               Conclusion and Future work  </w:t>
          </w:r>
          <w:r>
            <w:rPr>
              <w:b w:val="0"/>
              <w:bCs w:val="0"/>
              <w:lang w:val="en-IN"/>
            </w:rPr>
            <w:t xml:space="preserve">                                    </w:t>
          </w:r>
          <w:r>
            <w:rPr>
              <w:lang w:val="en-IN"/>
            </w:rPr>
            <w:t>47</w:t>
          </w:r>
        </w:p>
        <w:p w:rsidR="006B29F3" w:rsidRDefault="006B29F3">
          <w:pPr>
            <w:pStyle w:val="TOC1"/>
            <w:tabs>
              <w:tab w:val="left" w:pos="3552"/>
              <w:tab w:val="left" w:pos="3553"/>
              <w:tab w:val="right" w:pos="8841"/>
            </w:tabs>
            <w:spacing w:before="120" w:line="360" w:lineRule="auto"/>
            <w:ind w:left="2426" w:firstLine="0"/>
            <w:rPr>
              <w:lang w:val="en-IN"/>
            </w:rPr>
          </w:pPr>
        </w:p>
        <w:p w:rsidR="006B29F3" w:rsidRDefault="003C0377">
          <w:pPr>
            <w:pStyle w:val="TOC1"/>
            <w:tabs>
              <w:tab w:val="left" w:pos="3552"/>
              <w:tab w:val="left" w:pos="3553"/>
              <w:tab w:val="right" w:pos="8841"/>
            </w:tabs>
            <w:spacing w:before="120" w:line="360" w:lineRule="auto"/>
            <w:ind w:left="2426" w:firstLine="0"/>
            <w:rPr>
              <w:b w:val="0"/>
              <w:bCs w:val="0"/>
              <w:lang w:val="en-IN"/>
            </w:rPr>
          </w:pPr>
          <w:r>
            <w:rPr>
              <w:lang w:val="en-IN"/>
            </w:rPr>
            <w:t xml:space="preserve">                  References                                                                   48</w:t>
          </w:r>
        </w:p>
        <w:p w:rsidR="006B29F3" w:rsidRDefault="003C0377">
          <w:pPr>
            <w:pStyle w:val="TOC4"/>
            <w:tabs>
              <w:tab w:val="right" w:pos="8843"/>
            </w:tabs>
          </w:pPr>
          <w:hyperlink w:anchor="_TOC_250000" w:history="1">
            <w:r>
              <w:tab/>
            </w:r>
          </w:hyperlink>
        </w:p>
      </w:sdtContent>
    </w:sdt>
    <w:p w:rsidR="006B29F3" w:rsidRDefault="006B29F3">
      <w:pPr>
        <w:sectPr w:rsidR="006B29F3">
          <w:footerReference w:type="default" r:id="rId18"/>
          <w:pgSz w:w="12240" w:h="15840"/>
          <w:pgMar w:top="940" w:right="540" w:bottom="280" w:left="1080" w:header="0" w:footer="0" w:gutter="0"/>
          <w:cols w:space="720"/>
        </w:sectPr>
      </w:pPr>
    </w:p>
    <w:p w:rsidR="006B29F3" w:rsidRDefault="0099534E">
      <w:pPr>
        <w:pStyle w:val="Heading2"/>
        <w:spacing w:before="542"/>
        <w:ind w:left="989" w:right="1507"/>
        <w:jc w:val="center"/>
      </w:pPr>
      <w:r>
        <w:rPr>
          <w:noProof/>
          <w:lang w:val="en-IN" w:eastAsia="en-IN"/>
        </w:rPr>
        <w:lastRenderedPageBreak/>
        <mc:AlternateContent>
          <mc:Choice Requires="wps">
            <w:drawing>
              <wp:anchor distT="0" distB="0" distL="114300" distR="114300" simplePos="0" relativeHeight="251664384" behindDoc="1" locked="0" layoutInCell="1" allowOverlap="1">
                <wp:simplePos x="0" y="0"/>
                <wp:positionH relativeFrom="page">
                  <wp:posOffset>900430</wp:posOffset>
                </wp:positionH>
                <wp:positionV relativeFrom="page">
                  <wp:posOffset>598805</wp:posOffset>
                </wp:positionV>
                <wp:extent cx="5974080" cy="8849360"/>
                <wp:effectExtent l="0" t="0" r="0" b="0"/>
                <wp:wrapNone/>
                <wp:docPr id="9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8849360"/>
                        </a:xfrm>
                        <a:custGeom>
                          <a:avLst/>
                          <a:gdLst>
                            <a:gd name="T0" fmla="+- 0 10799 1418"/>
                            <a:gd name="T1" fmla="*/ T0 w 9408"/>
                            <a:gd name="T2" fmla="+- 0 971 944"/>
                            <a:gd name="T3" fmla="*/ 971 h 13936"/>
                            <a:gd name="T4" fmla="+- 0 10744 1418"/>
                            <a:gd name="T5" fmla="*/ T4 w 9408"/>
                            <a:gd name="T6" fmla="+- 0 971 944"/>
                            <a:gd name="T7" fmla="*/ 971 h 13936"/>
                            <a:gd name="T8" fmla="+- 0 10744 1418"/>
                            <a:gd name="T9" fmla="*/ T8 w 9408"/>
                            <a:gd name="T10" fmla="+- 0 972 944"/>
                            <a:gd name="T11" fmla="*/ 972 h 13936"/>
                            <a:gd name="T12" fmla="+- 0 10744 1418"/>
                            <a:gd name="T13" fmla="*/ T12 w 9408"/>
                            <a:gd name="T14" fmla="+- 0 1028 944"/>
                            <a:gd name="T15" fmla="*/ 1028 h 13936"/>
                            <a:gd name="T16" fmla="+- 0 10744 1418"/>
                            <a:gd name="T17" fmla="*/ T16 w 9408"/>
                            <a:gd name="T18" fmla="+- 0 14796 944"/>
                            <a:gd name="T19" fmla="*/ 14796 h 13936"/>
                            <a:gd name="T20" fmla="+- 0 1502 1418"/>
                            <a:gd name="T21" fmla="*/ T20 w 9408"/>
                            <a:gd name="T22" fmla="+- 0 14796 944"/>
                            <a:gd name="T23" fmla="*/ 14796 h 13936"/>
                            <a:gd name="T24" fmla="+- 0 1502 1418"/>
                            <a:gd name="T25" fmla="*/ T24 w 9408"/>
                            <a:gd name="T26" fmla="+- 0 1028 944"/>
                            <a:gd name="T27" fmla="*/ 1028 h 13936"/>
                            <a:gd name="T28" fmla="+- 0 10744 1418"/>
                            <a:gd name="T29" fmla="*/ T28 w 9408"/>
                            <a:gd name="T30" fmla="+- 0 1028 944"/>
                            <a:gd name="T31" fmla="*/ 1028 h 13936"/>
                            <a:gd name="T32" fmla="+- 0 10744 1418"/>
                            <a:gd name="T33" fmla="*/ T32 w 9408"/>
                            <a:gd name="T34" fmla="+- 0 972 944"/>
                            <a:gd name="T35" fmla="*/ 972 h 13936"/>
                            <a:gd name="T36" fmla="+- 0 1447 1418"/>
                            <a:gd name="T37" fmla="*/ T36 w 9408"/>
                            <a:gd name="T38" fmla="+- 0 972 944"/>
                            <a:gd name="T39" fmla="*/ 972 h 13936"/>
                            <a:gd name="T40" fmla="+- 0 1447 1418"/>
                            <a:gd name="T41" fmla="*/ T40 w 9408"/>
                            <a:gd name="T42" fmla="+- 0 1028 944"/>
                            <a:gd name="T43" fmla="*/ 1028 h 13936"/>
                            <a:gd name="T44" fmla="+- 0 1447 1418"/>
                            <a:gd name="T45" fmla="*/ T44 w 9408"/>
                            <a:gd name="T46" fmla="+- 0 14796 944"/>
                            <a:gd name="T47" fmla="*/ 14796 h 13936"/>
                            <a:gd name="T48" fmla="+- 0 1447 1418"/>
                            <a:gd name="T49" fmla="*/ T48 w 9408"/>
                            <a:gd name="T50" fmla="+- 0 14854 944"/>
                            <a:gd name="T51" fmla="*/ 14854 h 13936"/>
                            <a:gd name="T52" fmla="+- 0 10799 1418"/>
                            <a:gd name="T53" fmla="*/ T52 w 9408"/>
                            <a:gd name="T54" fmla="+- 0 14854 944"/>
                            <a:gd name="T55" fmla="*/ 14854 h 13936"/>
                            <a:gd name="T56" fmla="+- 0 10799 1418"/>
                            <a:gd name="T57" fmla="*/ T56 w 9408"/>
                            <a:gd name="T58" fmla="+- 0 14796 944"/>
                            <a:gd name="T59" fmla="*/ 14796 h 13936"/>
                            <a:gd name="T60" fmla="+- 0 10799 1418"/>
                            <a:gd name="T61" fmla="*/ T60 w 9408"/>
                            <a:gd name="T62" fmla="+- 0 971 944"/>
                            <a:gd name="T63" fmla="*/ 971 h 13936"/>
                            <a:gd name="T64" fmla="+- 0 10826 1418"/>
                            <a:gd name="T65" fmla="*/ T64 w 9408"/>
                            <a:gd name="T66" fmla="+- 0 944 944"/>
                            <a:gd name="T67" fmla="*/ 944 h 13936"/>
                            <a:gd name="T68" fmla="+- 0 1418 1418"/>
                            <a:gd name="T69" fmla="*/ T68 w 9408"/>
                            <a:gd name="T70" fmla="+- 0 944 944"/>
                            <a:gd name="T71" fmla="*/ 944 h 13936"/>
                            <a:gd name="T72" fmla="+- 0 1418 1418"/>
                            <a:gd name="T73" fmla="*/ T72 w 9408"/>
                            <a:gd name="T74" fmla="+- 0 958 944"/>
                            <a:gd name="T75" fmla="*/ 958 h 13936"/>
                            <a:gd name="T76" fmla="+- 0 1418 1418"/>
                            <a:gd name="T77" fmla="*/ T76 w 9408"/>
                            <a:gd name="T78" fmla="+- 0 14866 944"/>
                            <a:gd name="T79" fmla="*/ 14866 h 13936"/>
                            <a:gd name="T80" fmla="+- 0 1418 1418"/>
                            <a:gd name="T81" fmla="*/ T80 w 9408"/>
                            <a:gd name="T82" fmla="+- 0 14880 944"/>
                            <a:gd name="T83" fmla="*/ 14880 h 13936"/>
                            <a:gd name="T84" fmla="+- 0 10826 1418"/>
                            <a:gd name="T85" fmla="*/ T84 w 9408"/>
                            <a:gd name="T86" fmla="+- 0 14880 944"/>
                            <a:gd name="T87" fmla="*/ 14880 h 13936"/>
                            <a:gd name="T88" fmla="+- 0 10826 1418"/>
                            <a:gd name="T89" fmla="*/ T88 w 9408"/>
                            <a:gd name="T90" fmla="+- 0 14866 944"/>
                            <a:gd name="T91" fmla="*/ 14866 h 13936"/>
                            <a:gd name="T92" fmla="+- 0 1432 1418"/>
                            <a:gd name="T93" fmla="*/ T92 w 9408"/>
                            <a:gd name="T94" fmla="+- 0 14866 944"/>
                            <a:gd name="T95" fmla="*/ 14866 h 13936"/>
                            <a:gd name="T96" fmla="+- 0 1432 1418"/>
                            <a:gd name="T97" fmla="*/ T96 w 9408"/>
                            <a:gd name="T98" fmla="+- 0 958 944"/>
                            <a:gd name="T99" fmla="*/ 958 h 13936"/>
                            <a:gd name="T100" fmla="+- 0 10814 1418"/>
                            <a:gd name="T101" fmla="*/ T100 w 9408"/>
                            <a:gd name="T102" fmla="+- 0 958 944"/>
                            <a:gd name="T103" fmla="*/ 958 h 13936"/>
                            <a:gd name="T104" fmla="+- 0 10814 1418"/>
                            <a:gd name="T105" fmla="*/ T104 w 9408"/>
                            <a:gd name="T106" fmla="+- 0 14865 944"/>
                            <a:gd name="T107" fmla="*/ 14865 h 13936"/>
                            <a:gd name="T108" fmla="+- 0 10826 1418"/>
                            <a:gd name="T109" fmla="*/ T108 w 9408"/>
                            <a:gd name="T110" fmla="+- 0 14865 944"/>
                            <a:gd name="T111" fmla="*/ 14865 h 13936"/>
                            <a:gd name="T112" fmla="+- 0 10826 1418"/>
                            <a:gd name="T113" fmla="*/ T112 w 9408"/>
                            <a:gd name="T114" fmla="+- 0 958 944"/>
                            <a:gd name="T115" fmla="*/ 958 h 13936"/>
                            <a:gd name="T116" fmla="+- 0 10826 1418"/>
                            <a:gd name="T117" fmla="*/ T116 w 9408"/>
                            <a:gd name="T118" fmla="+- 0 957 944"/>
                            <a:gd name="T119" fmla="*/ 957 h 13936"/>
                            <a:gd name="T120" fmla="+- 0 10826 1418"/>
                            <a:gd name="T121" fmla="*/ T120 w 9408"/>
                            <a:gd name="T122" fmla="+- 0 944 944"/>
                            <a:gd name="T123" fmla="*/ 94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408" h="13936">
                              <a:moveTo>
                                <a:pt x="9381" y="27"/>
                              </a:moveTo>
                              <a:lnTo>
                                <a:pt x="9326" y="27"/>
                              </a:lnTo>
                              <a:lnTo>
                                <a:pt x="9326" y="28"/>
                              </a:lnTo>
                              <a:lnTo>
                                <a:pt x="9326" y="84"/>
                              </a:lnTo>
                              <a:lnTo>
                                <a:pt x="9326" y="13852"/>
                              </a:lnTo>
                              <a:lnTo>
                                <a:pt x="84" y="13852"/>
                              </a:lnTo>
                              <a:lnTo>
                                <a:pt x="84" y="84"/>
                              </a:lnTo>
                              <a:lnTo>
                                <a:pt x="9326" y="84"/>
                              </a:lnTo>
                              <a:lnTo>
                                <a:pt x="9326" y="28"/>
                              </a:lnTo>
                              <a:lnTo>
                                <a:pt x="29" y="28"/>
                              </a:lnTo>
                              <a:lnTo>
                                <a:pt x="29" y="84"/>
                              </a:lnTo>
                              <a:lnTo>
                                <a:pt x="29" y="13852"/>
                              </a:lnTo>
                              <a:lnTo>
                                <a:pt x="29" y="13910"/>
                              </a:lnTo>
                              <a:lnTo>
                                <a:pt x="9381" y="13910"/>
                              </a:lnTo>
                              <a:lnTo>
                                <a:pt x="9381" y="13852"/>
                              </a:lnTo>
                              <a:lnTo>
                                <a:pt x="9381" y="27"/>
                              </a:lnTo>
                              <a:close/>
                              <a:moveTo>
                                <a:pt x="9408" y="0"/>
                              </a:moveTo>
                              <a:lnTo>
                                <a:pt x="0" y="0"/>
                              </a:lnTo>
                              <a:lnTo>
                                <a:pt x="0" y="14"/>
                              </a:lnTo>
                              <a:lnTo>
                                <a:pt x="0" y="13922"/>
                              </a:lnTo>
                              <a:lnTo>
                                <a:pt x="0" y="13936"/>
                              </a:lnTo>
                              <a:lnTo>
                                <a:pt x="9408" y="13936"/>
                              </a:lnTo>
                              <a:lnTo>
                                <a:pt x="9408" y="13922"/>
                              </a:lnTo>
                              <a:lnTo>
                                <a:pt x="14" y="13922"/>
                              </a:lnTo>
                              <a:lnTo>
                                <a:pt x="14" y="14"/>
                              </a:lnTo>
                              <a:lnTo>
                                <a:pt x="9396" y="14"/>
                              </a:lnTo>
                              <a:lnTo>
                                <a:pt x="9396" y="13921"/>
                              </a:lnTo>
                              <a:lnTo>
                                <a:pt x="9408" y="13921"/>
                              </a:lnTo>
                              <a:lnTo>
                                <a:pt x="9408" y="14"/>
                              </a:lnTo>
                              <a:lnTo>
                                <a:pt x="9408" y="13"/>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91658" id="AutoShape 19" o:spid="_x0000_s1026" style="position:absolute;margin-left:70.9pt;margin-top:47.15pt;width:470.4pt;height:696.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" path="m9381,27r-55,l9326,28r,56l9326,13852r-9242,l84,84r9242,l9326,28,29,28r,56l29,13852r,58l9381,13910r,-58l9381,27xm9408,l,,,14,,13922r,14l9408,13936r,-14l14,13922,14,14r9382,l9396,13921r12,l9408,14r,-1l9408,xe" fillcolor="black" stroked="f">
                <v:path arrowok="t" o:connecttype="custom" o:connectlocs="5956935,616585;5922010,616585;5922010,617220;5922010,652780;5922010,9395460;53340,9395460;53340,652780;5922010,652780;5922010,617220;18415,617220;18415,652780;18415,9395460;18415,9432290;5956935,9432290;5956935,9395460;5956935,616585;5974080,599440;0,599440;0,608330;0,9439910;0,9448800;5974080,9448800;5974080,9439910;8890,9439910;8890,608330;5966460,608330;5966460,9439275;5974080,9439275;5974080,608330;5974080,607695;5974080,599440" o:connectangles="0,0,0,0,0,0,0,0,0,0,0,0,0,0,0,0,0,0,0,0,0,0,0,0,0,0,0,0,0,0,0"/>
                <w10:wrap anchorx="page" anchory="page"/>
              </v:shape>
            </w:pict>
          </mc:Fallback>
        </mc:AlternateContent>
      </w:r>
      <w:r w:rsidR="003C0377">
        <w:t>LIST</w:t>
      </w:r>
      <w:r w:rsidR="003C0377">
        <w:rPr>
          <w:spacing w:val="-3"/>
        </w:rPr>
        <w:t xml:space="preserve"> </w:t>
      </w:r>
      <w:r w:rsidR="003C0377">
        <w:t>OF</w:t>
      </w:r>
      <w:r w:rsidR="003C0377">
        <w:rPr>
          <w:spacing w:val="-3"/>
        </w:rPr>
        <w:t xml:space="preserve"> </w:t>
      </w:r>
      <w:r w:rsidR="003C0377">
        <w:t>FIGURES</w:t>
      </w: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11"/>
        </w:rPr>
      </w:pPr>
    </w:p>
    <w:tbl>
      <w:tblPr>
        <w:tblW w:w="0" w:type="auto"/>
        <w:tblInd w:w="1465" w:type="dxa"/>
        <w:tblLayout w:type="fixed"/>
        <w:tblCellMar>
          <w:left w:w="0" w:type="dxa"/>
          <w:right w:w="0" w:type="dxa"/>
        </w:tblCellMar>
        <w:tblLook w:val="04A0" w:firstRow="1" w:lastRow="0" w:firstColumn="1" w:lastColumn="0" w:noHBand="0" w:noVBand="1"/>
      </w:tblPr>
      <w:tblGrid>
        <w:gridCol w:w="1556"/>
        <w:gridCol w:w="3646"/>
        <w:gridCol w:w="2281"/>
      </w:tblGrid>
      <w:tr w:rsidR="006B29F3">
        <w:trPr>
          <w:trHeight w:val="401"/>
        </w:trPr>
        <w:tc>
          <w:tcPr>
            <w:tcW w:w="1556" w:type="dxa"/>
          </w:tcPr>
          <w:p w:rsidR="006B29F3" w:rsidRDefault="003C0377">
            <w:pPr>
              <w:pStyle w:val="TableParagraph"/>
              <w:spacing w:line="266" w:lineRule="exact"/>
              <w:ind w:left="31" w:right="520"/>
              <w:jc w:val="center"/>
              <w:rPr>
                <w:b/>
                <w:sz w:val="24"/>
              </w:rPr>
            </w:pPr>
            <w:r>
              <w:rPr>
                <w:b/>
                <w:sz w:val="24"/>
              </w:rPr>
              <w:t>FIG.</w:t>
            </w:r>
            <w:r>
              <w:rPr>
                <w:b/>
                <w:spacing w:val="-2"/>
                <w:sz w:val="24"/>
              </w:rPr>
              <w:t xml:space="preserve"> </w:t>
            </w:r>
            <w:r>
              <w:rPr>
                <w:b/>
                <w:sz w:val="24"/>
              </w:rPr>
              <w:t>NO.</w:t>
            </w:r>
          </w:p>
        </w:tc>
        <w:tc>
          <w:tcPr>
            <w:tcW w:w="3646" w:type="dxa"/>
          </w:tcPr>
          <w:p w:rsidR="006B29F3" w:rsidRDefault="003C0377">
            <w:pPr>
              <w:pStyle w:val="TableParagraph"/>
              <w:spacing w:line="266" w:lineRule="exact"/>
              <w:ind w:left="541"/>
              <w:rPr>
                <w:b/>
                <w:sz w:val="24"/>
              </w:rPr>
            </w:pPr>
            <w:r>
              <w:rPr>
                <w:b/>
                <w:sz w:val="24"/>
              </w:rPr>
              <w:t>DESCRIPTION</w:t>
            </w:r>
          </w:p>
        </w:tc>
        <w:tc>
          <w:tcPr>
            <w:tcW w:w="2281" w:type="dxa"/>
          </w:tcPr>
          <w:p w:rsidR="006B29F3" w:rsidRDefault="003C0377">
            <w:pPr>
              <w:pStyle w:val="TableParagraph"/>
              <w:spacing w:line="266" w:lineRule="exact"/>
              <w:ind w:left="1124" w:right="30"/>
              <w:jc w:val="center"/>
              <w:rPr>
                <w:b/>
                <w:sz w:val="24"/>
              </w:rPr>
            </w:pPr>
            <w:r>
              <w:rPr>
                <w:b/>
                <w:sz w:val="24"/>
              </w:rPr>
              <w:t>PAGE</w:t>
            </w:r>
            <w:r>
              <w:rPr>
                <w:b/>
                <w:spacing w:val="-1"/>
                <w:sz w:val="24"/>
              </w:rPr>
              <w:t xml:space="preserve"> </w:t>
            </w:r>
            <w:r>
              <w:rPr>
                <w:b/>
                <w:sz w:val="24"/>
              </w:rPr>
              <w:t>NO</w:t>
            </w:r>
          </w:p>
        </w:tc>
      </w:tr>
      <w:tr w:rsidR="006B29F3">
        <w:trPr>
          <w:trHeight w:val="609"/>
        </w:trPr>
        <w:tc>
          <w:tcPr>
            <w:tcW w:w="1556" w:type="dxa"/>
          </w:tcPr>
          <w:p w:rsidR="006B29F3" w:rsidRDefault="003C0377">
            <w:pPr>
              <w:pStyle w:val="TableParagraph"/>
              <w:spacing w:before="125"/>
              <w:ind w:left="7" w:right="520"/>
              <w:jc w:val="center"/>
              <w:rPr>
                <w:sz w:val="24"/>
              </w:rPr>
            </w:pPr>
            <w:r>
              <w:rPr>
                <w:sz w:val="24"/>
              </w:rPr>
              <w:t>Fig</w:t>
            </w:r>
            <w:r>
              <w:rPr>
                <w:spacing w:val="-3"/>
                <w:sz w:val="24"/>
              </w:rPr>
              <w:t xml:space="preserve"> </w:t>
            </w:r>
            <w:r>
              <w:rPr>
                <w:sz w:val="24"/>
              </w:rPr>
              <w:t>3.1</w:t>
            </w:r>
          </w:p>
        </w:tc>
        <w:tc>
          <w:tcPr>
            <w:tcW w:w="3646" w:type="dxa"/>
          </w:tcPr>
          <w:p w:rsidR="006B29F3" w:rsidRDefault="003C0377">
            <w:pPr>
              <w:pStyle w:val="TableParagraph"/>
              <w:spacing w:before="125"/>
              <w:ind w:left="565"/>
              <w:rPr>
                <w:sz w:val="24"/>
              </w:rPr>
            </w:pPr>
            <w:r>
              <w:rPr>
                <w:sz w:val="24"/>
              </w:rPr>
              <w:t>Architecture</w:t>
            </w:r>
            <w:r>
              <w:rPr>
                <w:spacing w:val="-5"/>
                <w:sz w:val="24"/>
              </w:rPr>
              <w:t xml:space="preserve"> </w:t>
            </w:r>
            <w:r>
              <w:rPr>
                <w:sz w:val="24"/>
              </w:rPr>
              <w:t>Design</w:t>
            </w:r>
          </w:p>
        </w:tc>
        <w:tc>
          <w:tcPr>
            <w:tcW w:w="2281" w:type="dxa"/>
          </w:tcPr>
          <w:p w:rsidR="006B29F3" w:rsidRDefault="003C0377">
            <w:pPr>
              <w:pStyle w:val="TableParagraph"/>
              <w:spacing w:before="125"/>
              <w:ind w:left="1109" w:right="30"/>
              <w:jc w:val="center"/>
              <w:rPr>
                <w:sz w:val="24"/>
              </w:rPr>
            </w:pPr>
            <w:r>
              <w:rPr>
                <w:sz w:val="24"/>
              </w:rPr>
              <w:t>19</w:t>
            </w:r>
          </w:p>
        </w:tc>
      </w:tr>
      <w:tr w:rsidR="006B29F3">
        <w:trPr>
          <w:trHeight w:val="680"/>
        </w:trPr>
        <w:tc>
          <w:tcPr>
            <w:tcW w:w="1556" w:type="dxa"/>
          </w:tcPr>
          <w:p w:rsidR="006B29F3" w:rsidRDefault="003C0377">
            <w:pPr>
              <w:pStyle w:val="TableParagraph"/>
              <w:spacing w:before="197"/>
              <w:ind w:left="31" w:right="577"/>
              <w:jc w:val="center"/>
              <w:rPr>
                <w:sz w:val="24"/>
              </w:rPr>
            </w:pPr>
            <w:r>
              <w:rPr>
                <w:sz w:val="24"/>
              </w:rPr>
              <w:t>Fig</w:t>
            </w:r>
            <w:r>
              <w:rPr>
                <w:spacing w:val="-3"/>
                <w:sz w:val="24"/>
              </w:rPr>
              <w:t xml:space="preserve"> </w:t>
            </w:r>
            <w:r>
              <w:rPr>
                <w:sz w:val="24"/>
              </w:rPr>
              <w:t>4.1</w:t>
            </w:r>
          </w:p>
        </w:tc>
        <w:tc>
          <w:tcPr>
            <w:tcW w:w="3646" w:type="dxa"/>
          </w:tcPr>
          <w:p w:rsidR="006B29F3" w:rsidRDefault="003C0377">
            <w:pPr>
              <w:pStyle w:val="TableParagraph"/>
              <w:spacing w:before="197"/>
              <w:ind w:left="548"/>
              <w:rPr>
                <w:sz w:val="24"/>
              </w:rPr>
            </w:pPr>
            <w:r>
              <w:rPr>
                <w:sz w:val="24"/>
              </w:rPr>
              <w:t>Detailed</w:t>
            </w:r>
            <w:r>
              <w:rPr>
                <w:spacing w:val="-3"/>
                <w:sz w:val="24"/>
              </w:rPr>
              <w:t xml:space="preserve"> </w:t>
            </w:r>
            <w:r>
              <w:rPr>
                <w:sz w:val="24"/>
              </w:rPr>
              <w:t>Design</w:t>
            </w:r>
          </w:p>
        </w:tc>
        <w:tc>
          <w:tcPr>
            <w:tcW w:w="2281" w:type="dxa"/>
          </w:tcPr>
          <w:p w:rsidR="006B29F3" w:rsidRDefault="003C0377">
            <w:pPr>
              <w:pStyle w:val="TableParagraph"/>
              <w:spacing w:before="197"/>
              <w:ind w:left="1124" w:right="12"/>
              <w:jc w:val="center"/>
              <w:rPr>
                <w:sz w:val="24"/>
              </w:rPr>
            </w:pPr>
            <w:r>
              <w:rPr>
                <w:sz w:val="24"/>
              </w:rPr>
              <w:t>23</w:t>
            </w:r>
          </w:p>
        </w:tc>
      </w:tr>
      <w:tr w:rsidR="006B29F3">
        <w:trPr>
          <w:trHeight w:val="472"/>
        </w:trPr>
        <w:tc>
          <w:tcPr>
            <w:tcW w:w="1556" w:type="dxa"/>
          </w:tcPr>
          <w:p w:rsidR="006B29F3" w:rsidRDefault="003C0377">
            <w:pPr>
              <w:pStyle w:val="TableParagraph"/>
              <w:spacing w:before="196" w:line="256" w:lineRule="exact"/>
              <w:ind w:left="31" w:right="574"/>
              <w:jc w:val="center"/>
              <w:rPr>
                <w:sz w:val="24"/>
              </w:rPr>
            </w:pPr>
            <w:r>
              <w:rPr>
                <w:sz w:val="24"/>
              </w:rPr>
              <w:t>Fig</w:t>
            </w:r>
            <w:r>
              <w:rPr>
                <w:spacing w:val="-3"/>
                <w:sz w:val="24"/>
              </w:rPr>
              <w:t xml:space="preserve"> </w:t>
            </w:r>
            <w:r>
              <w:rPr>
                <w:sz w:val="24"/>
              </w:rPr>
              <w:t>4.2</w:t>
            </w:r>
          </w:p>
        </w:tc>
        <w:tc>
          <w:tcPr>
            <w:tcW w:w="3646" w:type="dxa"/>
          </w:tcPr>
          <w:p w:rsidR="006B29F3" w:rsidRDefault="003C0377">
            <w:pPr>
              <w:pStyle w:val="TableParagraph"/>
              <w:spacing w:before="196" w:line="256" w:lineRule="exact"/>
              <w:ind w:left="551"/>
              <w:rPr>
                <w:sz w:val="24"/>
              </w:rPr>
            </w:pPr>
            <w:r>
              <w:rPr>
                <w:sz w:val="24"/>
              </w:rPr>
              <w:t>Data</w:t>
            </w:r>
            <w:r>
              <w:rPr>
                <w:spacing w:val="-1"/>
                <w:sz w:val="24"/>
              </w:rPr>
              <w:t xml:space="preserve"> </w:t>
            </w:r>
            <w:r>
              <w:rPr>
                <w:sz w:val="24"/>
              </w:rPr>
              <w:t>Flow</w:t>
            </w:r>
            <w:r>
              <w:rPr>
                <w:spacing w:val="-2"/>
                <w:sz w:val="24"/>
              </w:rPr>
              <w:t xml:space="preserve"> </w:t>
            </w:r>
            <w:r>
              <w:rPr>
                <w:sz w:val="24"/>
              </w:rPr>
              <w:t>Diagram</w:t>
            </w:r>
          </w:p>
        </w:tc>
        <w:tc>
          <w:tcPr>
            <w:tcW w:w="2281" w:type="dxa"/>
          </w:tcPr>
          <w:p w:rsidR="006B29F3" w:rsidRDefault="003C0377">
            <w:pPr>
              <w:pStyle w:val="TableParagraph"/>
              <w:spacing w:before="196" w:line="256" w:lineRule="exact"/>
              <w:ind w:left="1124" w:right="17"/>
              <w:jc w:val="center"/>
              <w:rPr>
                <w:sz w:val="24"/>
              </w:rPr>
            </w:pPr>
            <w:r>
              <w:rPr>
                <w:sz w:val="24"/>
              </w:rPr>
              <w:t>24</w:t>
            </w:r>
          </w:p>
        </w:tc>
      </w:tr>
    </w:tbl>
    <w:p w:rsidR="006B29F3" w:rsidRDefault="006B29F3">
      <w:pPr>
        <w:spacing w:line="256" w:lineRule="exact"/>
        <w:jc w:val="center"/>
        <w:rPr>
          <w:sz w:val="24"/>
        </w:rPr>
        <w:sectPr w:rsidR="006B29F3">
          <w:footerReference w:type="default" r:id="rId19"/>
          <w:pgSz w:w="12240" w:h="15840"/>
          <w:pgMar w:top="940" w:right="540" w:bottom="280" w:left="1080" w:header="0" w:footer="0" w:gutter="0"/>
          <w:cols w:space="720"/>
        </w:sectPr>
      </w:pPr>
    </w:p>
    <w:p w:rsidR="006B29F3" w:rsidRDefault="006B29F3">
      <w:pPr>
        <w:pStyle w:val="BodyText"/>
        <w:rPr>
          <w:b/>
          <w:sz w:val="20"/>
        </w:rPr>
      </w:pPr>
    </w:p>
    <w:p w:rsidR="006B29F3" w:rsidRDefault="006B29F3">
      <w:pPr>
        <w:pStyle w:val="BodyText"/>
        <w:rPr>
          <w:b/>
          <w:sz w:val="19"/>
        </w:rPr>
      </w:pPr>
    </w:p>
    <w:p w:rsidR="006B29F3" w:rsidRDefault="003C0377">
      <w:pPr>
        <w:spacing w:before="86"/>
        <w:ind w:left="718"/>
        <w:rPr>
          <w:b/>
          <w:sz w:val="32"/>
        </w:rPr>
      </w:pPr>
      <w:r>
        <w:rPr>
          <w:b/>
          <w:sz w:val="32"/>
        </w:rPr>
        <w:t>CHAPTER</w:t>
      </w:r>
      <w:r>
        <w:rPr>
          <w:b/>
          <w:spacing w:val="-3"/>
          <w:sz w:val="32"/>
        </w:rPr>
        <w:t xml:space="preserve"> </w:t>
      </w:r>
      <w:r>
        <w:rPr>
          <w:b/>
          <w:sz w:val="32"/>
        </w:rPr>
        <w:t>1</w:t>
      </w:r>
    </w:p>
    <w:p w:rsidR="006B29F3" w:rsidRDefault="006B29F3">
      <w:pPr>
        <w:pStyle w:val="BodyText"/>
        <w:spacing w:before="1"/>
        <w:rPr>
          <w:b/>
          <w:sz w:val="20"/>
        </w:rPr>
      </w:pPr>
    </w:p>
    <w:p w:rsidR="006B29F3" w:rsidRDefault="003C0377">
      <w:pPr>
        <w:pStyle w:val="Heading3"/>
        <w:spacing w:before="89"/>
        <w:ind w:left="948" w:right="1507" w:firstLine="0"/>
        <w:jc w:val="center"/>
      </w:pPr>
      <w:r>
        <w:t>INTRODUCTION</w:t>
      </w:r>
    </w:p>
    <w:tbl>
      <w:tblPr>
        <w:tblpPr w:leftFromText="180" w:rightFromText="180" w:vertAnchor="text" w:horzAnchor="page" w:tblpX="1231" w:tblpY="97"/>
        <w:tblOverlap w:val="never"/>
        <w:tblW w:w="9781" w:type="dxa"/>
        <w:tblLayout w:type="fixed"/>
        <w:tblCellMar>
          <w:left w:w="0" w:type="dxa"/>
          <w:right w:w="0" w:type="dxa"/>
        </w:tblCellMar>
        <w:tblLook w:val="04A0" w:firstRow="1" w:lastRow="0" w:firstColumn="1" w:lastColumn="0" w:noHBand="0" w:noVBand="1"/>
      </w:tblPr>
      <w:tblGrid>
        <w:gridCol w:w="9781"/>
      </w:tblGrid>
      <w:tr w:rsidR="006B29F3">
        <w:trPr>
          <w:trHeight w:val="884"/>
        </w:trPr>
        <w:tc>
          <w:tcPr>
            <w:tcW w:w="9781" w:type="dxa"/>
          </w:tcPr>
          <w:p w:rsidR="006B29F3" w:rsidRDefault="006B29F3">
            <w:pPr>
              <w:pStyle w:val="BodyText"/>
              <w:spacing w:line="360" w:lineRule="auto"/>
              <w:ind w:left="559" w:right="1076"/>
              <w:jc w:val="both"/>
            </w:pPr>
          </w:p>
          <w:p w:rsidR="006B29F3" w:rsidRDefault="003C0377">
            <w:pPr>
              <w:pStyle w:val="BodyText"/>
              <w:spacing w:line="360" w:lineRule="auto"/>
              <w:ind w:left="559" w:right="1076"/>
              <w:jc w:val="both"/>
            </w:pPr>
            <w:r>
              <w:t>In recent years, the quest for more intuitive and natural interfaces between humans and computers has led to significant advancements in technologies enabling gesture-based interaction. Hand gesture recognition, in particular, has emerged as a critical area of research and development due to its potential to revolutionize the way we interact with digital devices and systems.</w:t>
            </w:r>
          </w:p>
          <w:p w:rsidR="006B29F3" w:rsidRDefault="003C0377">
            <w:pPr>
              <w:pStyle w:val="BodyText"/>
              <w:spacing w:line="360" w:lineRule="auto"/>
              <w:ind w:left="559" w:right="1076"/>
              <w:jc w:val="both"/>
            </w:pPr>
            <w:r>
              <w:t>The recognition of hand gestures offers several advantages over traditional input methods such as keyboards or touchscreens. It allows for hands-free interaction, making it particularly useful in scenarios where users need to maintain mobility or when direct physical contact with devices is impractical or undesirable. Additionally, gesture-based interfaces have the potential to enhance accessibility for individuals with disabilities, providing alternative means of interaction that cater to diverse user needs.</w:t>
            </w:r>
          </w:p>
          <w:p w:rsidR="006B29F3" w:rsidRDefault="003C0377">
            <w:pPr>
              <w:pStyle w:val="BodyText"/>
              <w:spacing w:line="360" w:lineRule="auto"/>
              <w:ind w:left="559" w:right="1076"/>
              <w:jc w:val="both"/>
            </w:pPr>
            <w:r>
              <w:t>One of the primary challenges in hand gesture recognition is to achieve high accuracy and efficiency in recognizing and interpreting a wide range of hand movements. This involves developing robust algorithms capable of detecting and classifying gestures accurately, often in real-time, to ensure seamless interaction between users and computers.</w:t>
            </w:r>
          </w:p>
          <w:p w:rsidR="006B29F3" w:rsidRDefault="003C0377">
            <w:pPr>
              <w:pStyle w:val="BodyText"/>
              <w:spacing w:line="360" w:lineRule="auto"/>
              <w:ind w:left="559" w:right="1076"/>
              <w:jc w:val="both"/>
            </w:pPr>
            <w:r>
              <w:t>Various approaches have been explored to tackle the complexities of hand gesture recognition. These include glove-based systems, LED-based methods, and camera-based techniques. While each approach has its merits, there is a growing emphasis on camera-based systems that leverage computer vision algorithms to detect and interpret hand gestures without the need for wearable devices or external markers. This approach offers greater flexibility and naturalness in interaction, paving the way for more immersive and intuitive user experiences.</w:t>
            </w:r>
          </w:p>
          <w:p w:rsidR="006B29F3" w:rsidRDefault="006B29F3">
            <w:pPr>
              <w:pStyle w:val="BodyText"/>
              <w:spacing w:line="360" w:lineRule="auto"/>
              <w:ind w:left="559" w:right="1076"/>
              <w:jc w:val="both"/>
            </w:pPr>
          </w:p>
          <w:p w:rsidR="006B29F3" w:rsidRDefault="003C0377">
            <w:pPr>
              <w:pStyle w:val="BodyText"/>
              <w:spacing w:line="360" w:lineRule="auto"/>
              <w:ind w:left="559" w:right="1076"/>
              <w:jc w:val="both"/>
            </w:pPr>
            <w:r>
              <w:t xml:space="preserve">In this context, this paper proposes a novel system for hand gesture recognition based on camera input, aimed at enabling natural human-computer interaction. The system </w:t>
            </w:r>
            <w:r>
              <w:lastRenderedPageBreak/>
              <w:t>leverages deep learning algorithms, such as Convolutional Neural Networks (CNNs), combined with image processing techniques to accurately detect and classify hand gestures in real-time. By employing efficient processing methods and leveraging advances in machine learning, the proposed system seeks to enhance the speed, accuracy, and reliability of gesture recognition, making it suitable for a wide range of applications.</w:t>
            </w:r>
          </w:p>
          <w:p w:rsidR="006B29F3" w:rsidRDefault="003C0377">
            <w:pPr>
              <w:pStyle w:val="BodyText"/>
              <w:spacing w:line="360" w:lineRule="auto"/>
              <w:ind w:left="559" w:right="1076"/>
              <w:jc w:val="both"/>
            </w:pPr>
            <w:r>
              <w:t>The remainder of this paper will delve into the details of the proposed system, including its architecture, algorithm modules, dataset gathering and preprocessing techniques, model training and validation procedures, real-world testing methodologies, and performance evaluation metrics. Through a comprehensive exploration of these aspects, we aim to demonstrate the potential of hand gesture recognition as a transformative technology for human-computer interaction and lay the foundation for future research and development in this exciting field.</w:t>
            </w:r>
          </w:p>
          <w:p w:rsidR="006B29F3" w:rsidRDefault="006B29F3">
            <w:pPr>
              <w:pStyle w:val="BodyText"/>
              <w:spacing w:line="360" w:lineRule="auto"/>
              <w:ind w:left="559" w:right="1076"/>
              <w:jc w:val="both"/>
            </w:pPr>
          </w:p>
        </w:tc>
      </w:tr>
      <w:tr w:rsidR="006B29F3">
        <w:trPr>
          <w:trHeight w:val="423"/>
        </w:trPr>
        <w:tc>
          <w:tcPr>
            <w:tcW w:w="9781" w:type="dxa"/>
          </w:tcPr>
          <w:p w:rsidR="006B29F3" w:rsidRDefault="006B29F3" w:rsidP="0099534E">
            <w:pPr>
              <w:pStyle w:val="BodyText"/>
              <w:spacing w:line="360" w:lineRule="auto"/>
              <w:ind w:right="1076"/>
              <w:jc w:val="both"/>
            </w:pPr>
          </w:p>
        </w:tc>
      </w:tr>
      <w:tr w:rsidR="006B29F3">
        <w:trPr>
          <w:trHeight w:val="411"/>
        </w:trPr>
        <w:tc>
          <w:tcPr>
            <w:tcW w:w="9781" w:type="dxa"/>
          </w:tcPr>
          <w:p w:rsidR="006B29F3" w:rsidRDefault="003C0377">
            <w:pPr>
              <w:pStyle w:val="BodyText"/>
              <w:spacing w:line="360" w:lineRule="auto"/>
              <w:ind w:left="559" w:right="1076"/>
              <w:jc w:val="both"/>
              <w:rPr>
                <w:b/>
                <w:bCs/>
                <w:sz w:val="26"/>
                <w:szCs w:val="26"/>
              </w:rPr>
            </w:pPr>
            <w:r>
              <w:rPr>
                <w:b/>
                <w:bCs/>
                <w:sz w:val="26"/>
                <w:szCs w:val="26"/>
                <w:lang w:val="en-IN"/>
              </w:rPr>
              <w:t xml:space="preserve">1.1 </w:t>
            </w:r>
            <w:r>
              <w:rPr>
                <w:b/>
                <w:bCs/>
                <w:sz w:val="26"/>
                <w:szCs w:val="26"/>
              </w:rPr>
              <w:t>Problem Statement</w:t>
            </w:r>
          </w:p>
          <w:p w:rsidR="006B29F3" w:rsidRDefault="006B29F3">
            <w:pPr>
              <w:pStyle w:val="BodyText"/>
              <w:spacing w:line="360" w:lineRule="auto"/>
              <w:ind w:left="559" w:right="1076"/>
              <w:jc w:val="both"/>
            </w:pPr>
          </w:p>
          <w:p w:rsidR="006B29F3" w:rsidRDefault="003C0377" w:rsidP="0099534E">
            <w:pPr>
              <w:pStyle w:val="BodyText"/>
              <w:spacing w:line="360" w:lineRule="auto"/>
              <w:ind w:left="559" w:right="1076"/>
              <w:jc w:val="both"/>
            </w:pPr>
            <w:r>
              <w:t xml:space="preserve">Despite advancements in hand gesture recognition technology, existing systems face several challenges that limit their effectiveness and usability. One of the primary issues is the lack of robustness in recognition accuracy, especially in diverse environmental conditions and with varying hand poses and orientations. Many systems struggle to achieve real-time processing capabilities, resulting in delays and inefficiencies in user interaction. Moreover, environmental factors such as background noise, clutter, and occlusions pose significant challenges to system robustness, affecting the reliability of gesture recognition. Additionally, existing systems often lack adaptability to different users, hand sizes, and movements, leading to inconsistent performance and usability issues. Integration with existing computer systems and applications also remains a challenge, requiring seamless compatibility and ease of use. Furthermore, security and privacy concerns associated with gesture-based interaction need to be adequately addressed to ensure user trust and data protection. Overall, improving the accuracy, speed, robustness, adaptability, integration, and security of existing hand gesture recognition systems is essential to </w:t>
            </w:r>
            <w:r>
              <w:lastRenderedPageBreak/>
              <w:t>enhance usability and user experience effectively.</w:t>
            </w:r>
          </w:p>
          <w:p w:rsidR="0099534E" w:rsidRDefault="0099534E" w:rsidP="0099534E">
            <w:pPr>
              <w:pStyle w:val="BodyText"/>
              <w:spacing w:line="360" w:lineRule="auto"/>
              <w:ind w:left="559" w:right="1076"/>
              <w:jc w:val="both"/>
            </w:pPr>
          </w:p>
        </w:tc>
      </w:tr>
      <w:tr w:rsidR="006B29F3">
        <w:trPr>
          <w:trHeight w:val="412"/>
        </w:trPr>
        <w:tc>
          <w:tcPr>
            <w:tcW w:w="9781" w:type="dxa"/>
          </w:tcPr>
          <w:p w:rsidR="006B29F3" w:rsidRDefault="003C0377">
            <w:pPr>
              <w:pStyle w:val="BodyText"/>
              <w:spacing w:line="360" w:lineRule="auto"/>
              <w:ind w:left="559" w:right="1076"/>
              <w:jc w:val="both"/>
              <w:rPr>
                <w:b/>
                <w:bCs/>
                <w:sz w:val="26"/>
                <w:szCs w:val="26"/>
              </w:rPr>
            </w:pPr>
            <w:r>
              <w:rPr>
                <w:b/>
                <w:bCs/>
                <w:sz w:val="26"/>
                <w:szCs w:val="26"/>
                <w:lang w:val="en-IN"/>
              </w:rPr>
              <w:lastRenderedPageBreak/>
              <w:t xml:space="preserve">1.2 </w:t>
            </w:r>
            <w:r>
              <w:rPr>
                <w:b/>
                <w:bCs/>
                <w:sz w:val="26"/>
                <w:szCs w:val="26"/>
              </w:rPr>
              <w:t>Objective of Project</w:t>
            </w:r>
          </w:p>
          <w:p w:rsidR="006B29F3" w:rsidRDefault="006B29F3" w:rsidP="0099534E">
            <w:pPr>
              <w:pStyle w:val="BodyText"/>
              <w:spacing w:line="360" w:lineRule="auto"/>
              <w:ind w:right="1076"/>
              <w:jc w:val="both"/>
            </w:pPr>
          </w:p>
          <w:p w:rsidR="006B29F3" w:rsidRDefault="003C0377">
            <w:pPr>
              <w:pStyle w:val="BodyText"/>
              <w:spacing w:line="360" w:lineRule="auto"/>
              <w:ind w:left="559" w:right="1076"/>
              <w:jc w:val="both"/>
            </w:pPr>
            <w:r>
              <w:t>1. Develop Robust Recognition Algorithms: Design and implement efficient algorithms for accurately detecting, classifying, and interpreting hand gestures in real-time, ensuring high reliability and accuracy.</w:t>
            </w:r>
          </w:p>
          <w:p w:rsidR="006B29F3" w:rsidRDefault="003C0377">
            <w:pPr>
              <w:pStyle w:val="BodyText"/>
              <w:spacing w:line="360" w:lineRule="auto"/>
              <w:ind w:left="559" w:right="1076"/>
              <w:jc w:val="both"/>
            </w:pPr>
            <w:r>
              <w:t>2. Create a Diverse and Annotated Dataset: Gather a comprehensive dataset of hand gesture images or videos, annotated with corresponding gesture labels, to facilitate supervised learning and model training.</w:t>
            </w:r>
          </w:p>
          <w:p w:rsidR="006B29F3" w:rsidRDefault="003C0377">
            <w:pPr>
              <w:pStyle w:val="BodyText"/>
              <w:spacing w:line="360" w:lineRule="auto"/>
              <w:ind w:left="559" w:right="1076"/>
              <w:jc w:val="both"/>
            </w:pPr>
            <w:r>
              <w:t>3. Optimize Model Performance: Train machine learning models, such as Convolutional Neural Networks (CNNs), using the collected dataset, and fine-tune model parameters to achieve optimal performance in recognizing a wide range of hand gestures.</w:t>
            </w:r>
          </w:p>
          <w:p w:rsidR="006B29F3" w:rsidRDefault="003C0377">
            <w:pPr>
              <w:pStyle w:val="BodyText"/>
              <w:spacing w:line="360" w:lineRule="auto"/>
              <w:ind w:left="559" w:right="1076"/>
              <w:jc w:val="both"/>
            </w:pPr>
            <w:r>
              <w:t>4. Implement Real-time Gesture Recognition System: Develop software modules for integrating the trained models into interactive applications, enabling real-time interpretation of recognized gestures and triggering appropriate computer actions.</w:t>
            </w:r>
          </w:p>
          <w:p w:rsidR="006B29F3" w:rsidRDefault="003C0377">
            <w:pPr>
              <w:pStyle w:val="BodyText"/>
              <w:spacing w:line="360" w:lineRule="auto"/>
              <w:ind w:left="559" w:right="1076"/>
              <w:jc w:val="both"/>
            </w:pPr>
            <w:r>
              <w:t>5. Evaluate System Performance: Conduct thorough performance evaluation of the hand gesture recognition system under various environmental conditions and user interactions, assessing metrics such as accuracy, speed, and reliability.</w:t>
            </w:r>
          </w:p>
          <w:p w:rsidR="006B29F3" w:rsidRDefault="003C0377">
            <w:pPr>
              <w:pStyle w:val="BodyText"/>
              <w:spacing w:line="360" w:lineRule="auto"/>
              <w:ind w:left="559" w:right="1076"/>
              <w:jc w:val="both"/>
            </w:pPr>
            <w:r>
              <w:t>6. Enhance User Experience: Improve the usability and user experience of the system by iteratively refining algorithms, optimizing system responsiveness, and incorporating user feedback to ensure seamless interaction with computer systems.</w:t>
            </w:r>
          </w:p>
          <w:p w:rsidR="006B29F3" w:rsidRDefault="003C0377">
            <w:pPr>
              <w:pStyle w:val="BodyText"/>
              <w:spacing w:line="360" w:lineRule="auto"/>
              <w:ind w:left="559" w:right="1076"/>
              <w:jc w:val="both"/>
            </w:pPr>
            <w:r>
              <w:t>7. Ensure Compatibility and Scalability: Ensure compatibility of the system with common operating systems and software applications, and design it to be scalable for future expansion and integration with new technologies or functionalities.</w:t>
            </w:r>
          </w:p>
          <w:p w:rsidR="006B29F3" w:rsidRDefault="003C0377">
            <w:pPr>
              <w:pStyle w:val="BodyText"/>
              <w:spacing w:line="360" w:lineRule="auto"/>
              <w:ind w:left="559" w:right="1076"/>
              <w:jc w:val="both"/>
            </w:pPr>
            <w:r>
              <w:t>8. Document Project Findings and Recommendations: Document the design, implementation, and evaluation processes of the project, and provide clear instructions and guidelines for system deployment, configuration, and usage.</w:t>
            </w:r>
          </w:p>
          <w:p w:rsidR="006B29F3" w:rsidRDefault="006B29F3" w:rsidP="0099534E">
            <w:pPr>
              <w:pStyle w:val="BodyText"/>
              <w:spacing w:line="360" w:lineRule="auto"/>
              <w:ind w:right="1076"/>
              <w:jc w:val="both"/>
            </w:pPr>
          </w:p>
          <w:p w:rsidR="006B29F3" w:rsidRDefault="003C0377">
            <w:pPr>
              <w:pStyle w:val="BodyText"/>
              <w:spacing w:line="360" w:lineRule="auto"/>
              <w:ind w:left="559" w:right="1076"/>
              <w:jc w:val="both"/>
            </w:pPr>
            <w:r>
              <w:t xml:space="preserve">By achieving these objectives, the hand gesture recognition project aims to develop a robust and versatile system capable of enabling natural and intuitive interaction </w:t>
            </w:r>
            <w:r>
              <w:lastRenderedPageBreak/>
              <w:t>between users and computer systems, thereby enhancing usability and user experience across various domains.</w:t>
            </w:r>
          </w:p>
          <w:p w:rsidR="006B29F3" w:rsidRDefault="006B29F3" w:rsidP="0099534E">
            <w:pPr>
              <w:pStyle w:val="BodyText"/>
              <w:spacing w:line="360" w:lineRule="auto"/>
              <w:ind w:right="1076"/>
              <w:jc w:val="both"/>
            </w:pPr>
          </w:p>
        </w:tc>
      </w:tr>
      <w:tr w:rsidR="006B29F3">
        <w:trPr>
          <w:trHeight w:val="416"/>
        </w:trPr>
        <w:tc>
          <w:tcPr>
            <w:tcW w:w="9781" w:type="dxa"/>
          </w:tcPr>
          <w:p w:rsidR="006B29F3" w:rsidRDefault="003C0377">
            <w:pPr>
              <w:pStyle w:val="BodyText"/>
              <w:spacing w:line="360" w:lineRule="auto"/>
              <w:ind w:left="559" w:right="1076"/>
              <w:jc w:val="both"/>
              <w:rPr>
                <w:b/>
                <w:bCs/>
                <w:sz w:val="26"/>
                <w:szCs w:val="26"/>
              </w:rPr>
            </w:pPr>
            <w:r>
              <w:rPr>
                <w:b/>
                <w:bCs/>
                <w:sz w:val="26"/>
                <w:szCs w:val="26"/>
                <w:lang w:val="en-IN"/>
              </w:rPr>
              <w:lastRenderedPageBreak/>
              <w:t xml:space="preserve">1.3 </w:t>
            </w:r>
            <w:r>
              <w:rPr>
                <w:b/>
                <w:bCs/>
                <w:sz w:val="26"/>
                <w:szCs w:val="26"/>
              </w:rPr>
              <w:t>Scope of Project</w:t>
            </w:r>
          </w:p>
          <w:p w:rsidR="006B29F3" w:rsidRDefault="006B29F3">
            <w:pPr>
              <w:pStyle w:val="BodyText"/>
              <w:spacing w:line="360" w:lineRule="auto"/>
              <w:ind w:left="559" w:right="1076"/>
              <w:jc w:val="both"/>
            </w:pPr>
          </w:p>
          <w:p w:rsidR="006B29F3" w:rsidRDefault="003C0377">
            <w:pPr>
              <w:pStyle w:val="BodyText"/>
              <w:spacing w:line="360" w:lineRule="auto"/>
              <w:ind w:left="559" w:right="1076"/>
              <w:jc w:val="both"/>
            </w:pPr>
            <w:r>
              <w:t>1. Enhanced Human-Computer Interaction: Facilitates natural and intuitive interaction with computer systems through hand gestures, eliminating the need for physical input devices.</w:t>
            </w:r>
          </w:p>
          <w:p w:rsidR="006B29F3" w:rsidRDefault="003C0377">
            <w:pPr>
              <w:pStyle w:val="BodyText"/>
              <w:spacing w:line="360" w:lineRule="auto"/>
              <w:ind w:left="559" w:right="1076"/>
              <w:jc w:val="both"/>
            </w:pPr>
            <w:r>
              <w:t>2. Improved Accessibility: Increases accessibility for users with mobility impairments or disabilities by providing alternative input methods that cater to diverse needs.</w:t>
            </w:r>
          </w:p>
          <w:p w:rsidR="006B29F3" w:rsidRDefault="003C0377">
            <w:pPr>
              <w:pStyle w:val="BodyText"/>
              <w:spacing w:line="360" w:lineRule="auto"/>
              <w:ind w:left="559" w:right="1076"/>
              <w:jc w:val="both"/>
            </w:pPr>
            <w:r>
              <w:t>3. Efficient System Control: Enables efficient control of computer functions and applications, such as navigating presentations, controlling multimedia, and interacting with software interfaces.</w:t>
            </w:r>
          </w:p>
          <w:p w:rsidR="006B29F3" w:rsidRDefault="003C0377">
            <w:pPr>
              <w:pStyle w:val="BodyText"/>
              <w:spacing w:line="360" w:lineRule="auto"/>
              <w:ind w:left="559" w:right="1076"/>
              <w:jc w:val="both"/>
            </w:pPr>
            <w:r>
              <w:t>4. Real-time Recognition: Offers real-time recognition of hand gestures, ensuring swift and responsive interaction with computer systems without perceptible delays.</w:t>
            </w:r>
          </w:p>
          <w:p w:rsidR="006B29F3" w:rsidRDefault="003C0377">
            <w:pPr>
              <w:pStyle w:val="BodyText"/>
              <w:spacing w:line="360" w:lineRule="auto"/>
              <w:ind w:left="559" w:right="1076"/>
              <w:jc w:val="both"/>
            </w:pPr>
            <w:r>
              <w:t>5. Adaptability to Environmental Conditions: Capable of operating under varying lighting conditions and accommodating different hand sizes and orientations, ensuring robust performance in diverse environments.</w:t>
            </w:r>
          </w:p>
          <w:p w:rsidR="006B29F3" w:rsidRDefault="003C0377">
            <w:pPr>
              <w:pStyle w:val="BodyText"/>
              <w:spacing w:line="360" w:lineRule="auto"/>
              <w:ind w:left="559" w:right="1076"/>
              <w:jc w:val="both"/>
            </w:pPr>
            <w:r>
              <w:t>6. Seamless Integration: Integrates seamlessly with existing computer systems and software applications, enhancing user experience without requiring significant hardware modifications.</w:t>
            </w:r>
          </w:p>
          <w:p w:rsidR="006B29F3" w:rsidRDefault="003C0377">
            <w:pPr>
              <w:pStyle w:val="BodyText"/>
              <w:spacing w:line="360" w:lineRule="auto"/>
              <w:ind w:left="559" w:right="1076"/>
              <w:jc w:val="both"/>
            </w:pPr>
            <w:r>
              <w:t>7. Potential for Future Expansion: Provides a foundation for future research and development in gesture recognition technology, enabling the integration of additional gestures and functionalities.</w:t>
            </w:r>
          </w:p>
          <w:p w:rsidR="006B29F3" w:rsidRDefault="003C0377" w:rsidP="0099534E">
            <w:pPr>
              <w:pStyle w:val="BodyText"/>
              <w:spacing w:line="360" w:lineRule="auto"/>
              <w:ind w:left="559" w:right="1076"/>
              <w:jc w:val="both"/>
            </w:pPr>
            <w:r>
              <w:t>8. Usability and User Experience Enhancement: Enhances overall usability and user experience by offering a more natural and engaging interaction paradigm, leading to increased productivity and satisfaction.</w:t>
            </w:r>
          </w:p>
          <w:p w:rsidR="006B29F3" w:rsidRDefault="0099534E">
            <w:pPr>
              <w:pStyle w:val="BodyText"/>
              <w:spacing w:line="360" w:lineRule="auto"/>
              <w:ind w:left="559" w:right="1076"/>
              <w:jc w:val="both"/>
            </w:pPr>
            <w:r>
              <w:t xml:space="preserve">       </w:t>
            </w:r>
            <w:r w:rsidR="003C0377">
              <w:t>In summary, the hand gesture recognition project aims to revolutionize human-computer interaction by enabling natural, efficient, and accessible control of computer systems through hand gestures, thereby enhancing usability and user experience across various domains.</w:t>
            </w:r>
          </w:p>
          <w:p w:rsidR="006B29F3" w:rsidRDefault="006B29F3">
            <w:pPr>
              <w:pStyle w:val="BodyText"/>
              <w:spacing w:line="360" w:lineRule="auto"/>
              <w:ind w:left="559" w:right="1076"/>
              <w:jc w:val="both"/>
            </w:pPr>
          </w:p>
          <w:p w:rsidR="006B29F3" w:rsidRDefault="006B29F3">
            <w:pPr>
              <w:pStyle w:val="BodyText"/>
              <w:spacing w:line="360" w:lineRule="auto"/>
              <w:ind w:left="559" w:right="1076"/>
              <w:jc w:val="both"/>
            </w:pPr>
          </w:p>
        </w:tc>
      </w:tr>
      <w:tr w:rsidR="0099534E">
        <w:trPr>
          <w:trHeight w:val="416"/>
        </w:trPr>
        <w:tc>
          <w:tcPr>
            <w:tcW w:w="9781" w:type="dxa"/>
          </w:tcPr>
          <w:p w:rsidR="0099534E" w:rsidRDefault="0099534E">
            <w:pPr>
              <w:pStyle w:val="BodyText"/>
              <w:spacing w:line="360" w:lineRule="auto"/>
              <w:ind w:left="559" w:right="1076"/>
              <w:jc w:val="both"/>
              <w:rPr>
                <w:b/>
                <w:bCs/>
                <w:sz w:val="26"/>
                <w:szCs w:val="26"/>
                <w:lang w:val="en-IN"/>
              </w:rPr>
            </w:pPr>
          </w:p>
        </w:tc>
      </w:tr>
    </w:tbl>
    <w:p w:rsidR="006B29F3" w:rsidRPr="0099534E" w:rsidRDefault="006B29F3" w:rsidP="0099534E">
      <w:pPr>
        <w:spacing w:line="360" w:lineRule="auto"/>
        <w:rPr>
          <w:rStyle w:val="Emphasis"/>
        </w:rPr>
        <w:sectPr w:rsidR="006B29F3" w:rsidRPr="0099534E">
          <w:headerReference w:type="default" r:id="rId20"/>
          <w:footerReference w:type="default" r:id="rId21"/>
          <w:pgSz w:w="12240" w:h="15840"/>
          <w:pgMar w:top="1180" w:right="540" w:bottom="1260" w:left="1080" w:header="821" w:footer="1039" w:gutter="0"/>
          <w:cols w:space="720"/>
        </w:sectPr>
      </w:pPr>
    </w:p>
    <w:p w:rsidR="006B29F3" w:rsidRDefault="003C0377" w:rsidP="0099534E">
      <w:pPr>
        <w:pStyle w:val="Heading1"/>
        <w:spacing w:before="256"/>
        <w:ind w:left="0"/>
      </w:pPr>
      <w:r>
        <w:lastRenderedPageBreak/>
        <w:t>CHAPTER</w:t>
      </w:r>
      <w:r>
        <w:rPr>
          <w:spacing w:val="-1"/>
        </w:rPr>
        <w:t xml:space="preserve"> </w:t>
      </w:r>
      <w:r>
        <w:t>2</w:t>
      </w:r>
    </w:p>
    <w:p w:rsidR="006B29F3" w:rsidRDefault="003C0377">
      <w:pPr>
        <w:spacing w:before="94"/>
        <w:ind w:left="3013"/>
        <w:rPr>
          <w:b/>
          <w:sz w:val="33"/>
        </w:rPr>
      </w:pPr>
      <w:r>
        <w:rPr>
          <w:b/>
          <w:sz w:val="33"/>
        </w:rPr>
        <w:t>LITERATURE</w:t>
      </w:r>
      <w:r>
        <w:rPr>
          <w:b/>
          <w:spacing w:val="6"/>
          <w:sz w:val="33"/>
        </w:rPr>
        <w:t xml:space="preserve"> </w:t>
      </w:r>
      <w:r>
        <w:rPr>
          <w:b/>
          <w:sz w:val="33"/>
        </w:rPr>
        <w:t>REVIEW</w:t>
      </w:r>
    </w:p>
    <w:p w:rsidR="006B29F3" w:rsidRDefault="006B29F3">
      <w:pPr>
        <w:pStyle w:val="BodyText"/>
        <w:spacing w:before="8"/>
        <w:rPr>
          <w:b/>
          <w:sz w:val="28"/>
        </w:rPr>
      </w:pPr>
    </w:p>
    <w:p w:rsidR="006B29F3" w:rsidRDefault="003C0377">
      <w:pPr>
        <w:pStyle w:val="BodyText"/>
        <w:spacing w:before="90" w:line="360" w:lineRule="auto"/>
        <w:ind w:left="674" w:right="1341"/>
        <w:jc w:val="both"/>
      </w:pPr>
      <w:r>
        <w:t>Literature survey is mainly carried out in order to analyze the background of the current</w:t>
      </w:r>
      <w:r>
        <w:rPr>
          <w:spacing w:val="1"/>
        </w:rPr>
        <w:t xml:space="preserve"> </w:t>
      </w:r>
      <w:r>
        <w:t>project which helps to find out flaws in the existing system &amp; guides on which</w:t>
      </w:r>
      <w:r>
        <w:rPr>
          <w:spacing w:val="1"/>
        </w:rPr>
        <w:t xml:space="preserve"> </w:t>
      </w:r>
      <w:r>
        <w:t>unsolved</w:t>
      </w:r>
      <w:r>
        <w:rPr>
          <w:spacing w:val="1"/>
        </w:rPr>
        <w:t xml:space="preserve"> </w:t>
      </w:r>
      <w:r>
        <w:t>problems we can work out. So, the following topics not only illustrate the background of</w:t>
      </w:r>
      <w:r>
        <w:rPr>
          <w:spacing w:val="1"/>
        </w:rPr>
        <w:t xml:space="preserve"> </w:t>
      </w:r>
      <w:r>
        <w:rPr>
          <w:spacing w:val="-1"/>
        </w:rPr>
        <w:t>the</w:t>
      </w:r>
      <w:r>
        <w:rPr>
          <w:spacing w:val="-15"/>
        </w:rPr>
        <w:t xml:space="preserve"> </w:t>
      </w:r>
      <w:r>
        <w:rPr>
          <w:spacing w:val="-1"/>
        </w:rPr>
        <w:t>project</w:t>
      </w:r>
      <w:r>
        <w:rPr>
          <w:spacing w:val="-14"/>
        </w:rPr>
        <w:t xml:space="preserve"> </w:t>
      </w:r>
      <w:r>
        <w:t>but</w:t>
      </w:r>
      <w:r>
        <w:rPr>
          <w:spacing w:val="-13"/>
        </w:rPr>
        <w:t xml:space="preserve"> </w:t>
      </w:r>
      <w:r>
        <w:t>also</w:t>
      </w:r>
      <w:r>
        <w:rPr>
          <w:spacing w:val="-14"/>
        </w:rPr>
        <w:t xml:space="preserve"> </w:t>
      </w:r>
      <w:r>
        <w:t>uncover</w:t>
      </w:r>
      <w:r>
        <w:rPr>
          <w:spacing w:val="-13"/>
        </w:rPr>
        <w:t xml:space="preserve"> </w:t>
      </w:r>
      <w:r>
        <w:t>the</w:t>
      </w:r>
      <w:r>
        <w:rPr>
          <w:spacing w:val="-15"/>
        </w:rPr>
        <w:t xml:space="preserve"> </w:t>
      </w:r>
      <w:r>
        <w:t>problems</w:t>
      </w:r>
      <w:r>
        <w:rPr>
          <w:spacing w:val="28"/>
        </w:rPr>
        <w:t xml:space="preserve"> </w:t>
      </w:r>
      <w:r>
        <w:t>and</w:t>
      </w:r>
      <w:r>
        <w:rPr>
          <w:spacing w:val="26"/>
        </w:rPr>
        <w:t xml:space="preserve"> </w:t>
      </w:r>
      <w:r>
        <w:t>flaws</w:t>
      </w:r>
      <w:r>
        <w:rPr>
          <w:spacing w:val="28"/>
        </w:rPr>
        <w:t xml:space="preserve"> </w:t>
      </w:r>
      <w:r>
        <w:t>which</w:t>
      </w:r>
      <w:r>
        <w:rPr>
          <w:spacing w:val="-14"/>
        </w:rPr>
        <w:t xml:space="preserve"> </w:t>
      </w:r>
      <w:r>
        <w:t>motivated</w:t>
      </w:r>
      <w:r>
        <w:rPr>
          <w:spacing w:val="26"/>
        </w:rPr>
        <w:t xml:space="preserve"> </w:t>
      </w:r>
      <w:r>
        <w:t>to</w:t>
      </w:r>
      <w:r>
        <w:rPr>
          <w:spacing w:val="-13"/>
        </w:rPr>
        <w:t xml:space="preserve"> </w:t>
      </w:r>
      <w:r>
        <w:t>propose</w:t>
      </w:r>
      <w:r>
        <w:rPr>
          <w:spacing w:val="-16"/>
        </w:rPr>
        <w:t xml:space="preserve"> </w:t>
      </w:r>
      <w:r>
        <w:t>solutions</w:t>
      </w:r>
      <w:r>
        <w:rPr>
          <w:spacing w:val="-57"/>
        </w:rPr>
        <w:t xml:space="preserve"> </w:t>
      </w:r>
      <w:r>
        <w:t>and work on this project. Some of the distinguished ones, which are relevant and carry</w:t>
      </w:r>
      <w:r>
        <w:rPr>
          <w:spacing w:val="1"/>
        </w:rPr>
        <w:t xml:space="preserve"> </w:t>
      </w:r>
      <w:r>
        <w:t>basic</w:t>
      </w:r>
      <w:r>
        <w:rPr>
          <w:spacing w:val="-4"/>
        </w:rPr>
        <w:t xml:space="preserve"> </w:t>
      </w:r>
      <w:r>
        <w:t>information</w:t>
      </w:r>
      <w:r>
        <w:rPr>
          <w:spacing w:val="-3"/>
        </w:rPr>
        <w:t xml:space="preserve"> </w:t>
      </w:r>
      <w:r>
        <w:t>for</w:t>
      </w:r>
      <w:r>
        <w:rPr>
          <w:spacing w:val="-4"/>
        </w:rPr>
        <w:t xml:space="preserve"> </w:t>
      </w:r>
      <w:r>
        <w:t>this paper</w:t>
      </w:r>
      <w:r>
        <w:rPr>
          <w:spacing w:val="-4"/>
        </w:rPr>
        <w:t xml:space="preserve"> </w:t>
      </w:r>
      <w:r>
        <w:t>have</w:t>
      </w:r>
      <w:r>
        <w:rPr>
          <w:spacing w:val="-5"/>
        </w:rPr>
        <w:t xml:space="preserve"> </w:t>
      </w:r>
      <w:r>
        <w:t>been</w:t>
      </w:r>
      <w:r>
        <w:rPr>
          <w:spacing w:val="-3"/>
        </w:rPr>
        <w:t xml:space="preserve"> </w:t>
      </w:r>
      <w:r>
        <w:t>highlighted</w:t>
      </w:r>
      <w:r>
        <w:rPr>
          <w:spacing w:val="-4"/>
        </w:rPr>
        <w:t xml:space="preserve"> </w:t>
      </w:r>
      <w:r>
        <w:t>briefly.</w:t>
      </w:r>
      <w:r>
        <w:rPr>
          <w:spacing w:val="-3"/>
        </w:rPr>
        <w:t xml:space="preserve"> </w:t>
      </w:r>
      <w:r>
        <w:t>Following</w:t>
      </w:r>
      <w:r>
        <w:rPr>
          <w:spacing w:val="-6"/>
        </w:rPr>
        <w:t xml:space="preserve"> </w:t>
      </w:r>
      <w:r>
        <w:t>section</w:t>
      </w:r>
      <w:r>
        <w:rPr>
          <w:spacing w:val="-2"/>
        </w:rPr>
        <w:t xml:space="preserve"> </w:t>
      </w:r>
      <w:r>
        <w:t>explores</w:t>
      </w:r>
      <w:r>
        <w:rPr>
          <w:spacing w:val="-58"/>
        </w:rPr>
        <w:t xml:space="preserve"> </w:t>
      </w:r>
      <w:r>
        <w:t>different</w:t>
      </w:r>
      <w:r>
        <w:rPr>
          <w:spacing w:val="1"/>
        </w:rPr>
        <w:t xml:space="preserve"> </w:t>
      </w:r>
      <w:r>
        <w:t>references</w:t>
      </w:r>
      <w:r>
        <w:rPr>
          <w:spacing w:val="1"/>
        </w:rPr>
        <w:t xml:space="preserve"> </w:t>
      </w:r>
      <w:r>
        <w:t>that</w:t>
      </w:r>
      <w:r>
        <w:rPr>
          <w:spacing w:val="1"/>
        </w:rPr>
        <w:t xml:space="preserve"> </w:t>
      </w:r>
      <w:r>
        <w:t>discuss</w:t>
      </w:r>
      <w:r>
        <w:rPr>
          <w:spacing w:val="1"/>
        </w:rPr>
        <w:t xml:space="preserve"> </w:t>
      </w:r>
      <w:r>
        <w:t>about</w:t>
      </w:r>
      <w:r>
        <w:rPr>
          <w:spacing w:val="1"/>
        </w:rPr>
        <w:t xml:space="preserve"> </w:t>
      </w:r>
      <w:r>
        <w:t>several</w:t>
      </w:r>
      <w:r>
        <w:rPr>
          <w:spacing w:val="1"/>
        </w:rPr>
        <w:t xml:space="preserve"> </w:t>
      </w:r>
      <w:r>
        <w:t>topics</w:t>
      </w:r>
      <w:r>
        <w:rPr>
          <w:spacing w:val="1"/>
        </w:rPr>
        <w:t xml:space="preserve"> </w:t>
      </w:r>
      <w:r>
        <w:t>related</w:t>
      </w:r>
      <w:r>
        <w:rPr>
          <w:spacing w:val="1"/>
        </w:rPr>
        <w:t xml:space="preserve"> </w:t>
      </w:r>
      <w:r>
        <w:t>to</w:t>
      </w:r>
      <w:r>
        <w:rPr>
          <w:spacing w:val="1"/>
        </w:rPr>
        <w:t xml:space="preserve"> </w:t>
      </w:r>
      <w:r>
        <w:t>hole</w:t>
      </w:r>
      <w:r>
        <w:rPr>
          <w:spacing w:val="1"/>
        </w:rPr>
        <w:t xml:space="preserve"> </w:t>
      </w:r>
      <w:r>
        <w:t>detection</w:t>
      </w:r>
      <w:r>
        <w:rPr>
          <w:spacing w:val="1"/>
        </w:rPr>
        <w:t xml:space="preserve"> </w:t>
      </w:r>
      <w:r>
        <w:t>and</w:t>
      </w:r>
      <w:r>
        <w:rPr>
          <w:spacing w:val="1"/>
        </w:rPr>
        <w:t xml:space="preserve"> </w:t>
      </w:r>
      <w:r>
        <w:t>associated</w:t>
      </w:r>
      <w:r>
        <w:rPr>
          <w:spacing w:val="1"/>
        </w:rPr>
        <w:t xml:space="preserve"> </w:t>
      </w:r>
      <w:r>
        <w:t>fastener identification.</w:t>
      </w:r>
    </w:p>
    <w:p w:rsidR="006B29F3" w:rsidRDefault="006B29F3">
      <w:pPr>
        <w:pStyle w:val="BodyText"/>
        <w:spacing w:before="7"/>
        <w:rPr>
          <w:sz w:val="33"/>
        </w:rPr>
      </w:pPr>
    </w:p>
    <w:p w:rsidR="006B29F3" w:rsidRDefault="003C0377">
      <w:pPr>
        <w:pStyle w:val="BodyText"/>
        <w:spacing w:line="360" w:lineRule="auto"/>
        <w:ind w:left="559" w:right="1079"/>
        <w:jc w:val="both"/>
      </w:pPr>
      <w:r>
        <w:rPr>
          <w:b/>
        </w:rPr>
        <w:t xml:space="preserve">Rida Zahra a et. al., [1] </w:t>
      </w:r>
      <w:r>
        <w:t>proposes a camera-based interactive wall display for natural hand</w:t>
      </w:r>
      <w:r>
        <w:rPr>
          <w:spacing w:val="1"/>
        </w:rPr>
        <w:t xml:space="preserve"> </w:t>
      </w:r>
      <w:r>
        <w:t>gesture</w:t>
      </w:r>
      <w:r>
        <w:rPr>
          <w:spacing w:val="-12"/>
        </w:rPr>
        <w:t xml:space="preserve"> </w:t>
      </w:r>
      <w:r>
        <w:t>recognition,</w:t>
      </w:r>
      <w:r>
        <w:rPr>
          <w:spacing w:val="-10"/>
        </w:rPr>
        <w:t xml:space="preserve"> </w:t>
      </w:r>
      <w:r>
        <w:t>eliminating</w:t>
      </w:r>
      <w:r>
        <w:rPr>
          <w:spacing w:val="-13"/>
        </w:rPr>
        <w:t xml:space="preserve"> </w:t>
      </w:r>
      <w:r>
        <w:t>the</w:t>
      </w:r>
      <w:r>
        <w:rPr>
          <w:spacing w:val="-11"/>
        </w:rPr>
        <w:t xml:space="preserve"> </w:t>
      </w:r>
      <w:r>
        <w:t>need</w:t>
      </w:r>
      <w:r>
        <w:rPr>
          <w:spacing w:val="-11"/>
        </w:rPr>
        <w:t xml:space="preserve"> </w:t>
      </w:r>
      <w:r>
        <w:t>for</w:t>
      </w:r>
      <w:r>
        <w:rPr>
          <w:spacing w:val="-8"/>
        </w:rPr>
        <w:t xml:space="preserve"> </w:t>
      </w:r>
      <w:r>
        <w:t>external</w:t>
      </w:r>
      <w:r>
        <w:rPr>
          <w:spacing w:val="-10"/>
        </w:rPr>
        <w:t xml:space="preserve"> </w:t>
      </w:r>
      <w:r>
        <w:t>devices</w:t>
      </w:r>
      <w:r>
        <w:rPr>
          <w:spacing w:val="-11"/>
        </w:rPr>
        <w:t xml:space="preserve"> </w:t>
      </w:r>
      <w:r>
        <w:t>like</w:t>
      </w:r>
      <w:r>
        <w:rPr>
          <w:spacing w:val="-9"/>
        </w:rPr>
        <w:t xml:space="preserve"> </w:t>
      </w:r>
      <w:r>
        <w:t>gloves</w:t>
      </w:r>
      <w:r>
        <w:rPr>
          <w:spacing w:val="-9"/>
        </w:rPr>
        <w:t xml:space="preserve"> </w:t>
      </w:r>
      <w:r>
        <w:t>or</w:t>
      </w:r>
      <w:r>
        <w:rPr>
          <w:spacing w:val="-8"/>
        </w:rPr>
        <w:t xml:space="preserve"> </w:t>
      </w:r>
      <w:r>
        <w:t>LEDs.The</w:t>
      </w:r>
      <w:r>
        <w:rPr>
          <w:spacing w:val="-12"/>
        </w:rPr>
        <w:t xml:space="preserve"> </w:t>
      </w:r>
      <w:r>
        <w:t>system,</w:t>
      </w:r>
      <w:r>
        <w:rPr>
          <w:spacing w:val="-57"/>
        </w:rPr>
        <w:t xml:space="preserve"> </w:t>
      </w:r>
      <w:r>
        <w:rPr>
          <w:spacing w:val="-1"/>
        </w:rPr>
        <w:t>employing</w:t>
      </w:r>
      <w:r>
        <w:rPr>
          <w:spacing w:val="-17"/>
        </w:rPr>
        <w:t xml:space="preserve"> </w:t>
      </w:r>
      <w:r>
        <w:t>Genetic</w:t>
      </w:r>
      <w:r>
        <w:rPr>
          <w:spacing w:val="-16"/>
        </w:rPr>
        <w:t xml:space="preserve"> </w:t>
      </w:r>
      <w:r>
        <w:t>Algorithm,</w:t>
      </w:r>
      <w:r>
        <w:rPr>
          <w:spacing w:val="-13"/>
        </w:rPr>
        <w:t xml:space="preserve"> </w:t>
      </w:r>
      <w:r>
        <w:t>Otsu</w:t>
      </w:r>
      <w:r>
        <w:rPr>
          <w:spacing w:val="-15"/>
        </w:rPr>
        <w:t xml:space="preserve"> </w:t>
      </w:r>
      <w:r>
        <w:t>thresholding,</w:t>
      </w:r>
      <w:r>
        <w:rPr>
          <w:spacing w:val="-11"/>
        </w:rPr>
        <w:t xml:space="preserve"> </w:t>
      </w:r>
      <w:r>
        <w:t>and</w:t>
      </w:r>
      <w:r>
        <w:rPr>
          <w:spacing w:val="-15"/>
        </w:rPr>
        <w:t xml:space="preserve"> </w:t>
      </w:r>
      <w:r>
        <w:t>convexity</w:t>
      </w:r>
      <w:r>
        <w:rPr>
          <w:spacing w:val="-20"/>
        </w:rPr>
        <w:t xml:space="preserve"> </w:t>
      </w:r>
      <w:r>
        <w:t>hull</w:t>
      </w:r>
      <w:r>
        <w:rPr>
          <w:spacing w:val="-13"/>
        </w:rPr>
        <w:t xml:space="preserve"> </w:t>
      </w:r>
      <w:r>
        <w:t>method</w:t>
      </w:r>
      <w:r>
        <w:rPr>
          <w:spacing w:val="-15"/>
        </w:rPr>
        <w:t xml:space="preserve"> </w:t>
      </w:r>
      <w:r>
        <w:t>in</w:t>
      </w:r>
      <w:r>
        <w:rPr>
          <w:spacing w:val="-13"/>
        </w:rPr>
        <w:t xml:space="preserve"> </w:t>
      </w:r>
      <w:r>
        <w:t>three</w:t>
      </w:r>
      <w:r>
        <w:rPr>
          <w:spacing w:val="-16"/>
        </w:rPr>
        <w:t xml:space="preserve"> </w:t>
      </w:r>
      <w:r>
        <w:t>modules,</w:t>
      </w:r>
      <w:r>
        <w:rPr>
          <w:spacing w:val="-57"/>
        </w:rPr>
        <w:t xml:space="preserve"> </w:t>
      </w:r>
      <w:r>
        <w:t>enhances processing speed, making gesture recognition more effective and reliable than</w:t>
      </w:r>
      <w:r>
        <w:rPr>
          <w:spacing w:val="1"/>
        </w:rPr>
        <w:t xml:space="preserve"> </w:t>
      </w:r>
      <w:r>
        <w:t>previous</w:t>
      </w:r>
      <w:r>
        <w:rPr>
          <w:spacing w:val="-1"/>
        </w:rPr>
        <w:t xml:space="preserve"> </w:t>
      </w:r>
      <w:r>
        <w:t>methods.</w:t>
      </w:r>
    </w:p>
    <w:p w:rsidR="006B29F3" w:rsidRDefault="003C0377">
      <w:pPr>
        <w:pStyle w:val="Heading5"/>
        <w:spacing w:before="5"/>
        <w:ind w:left="739"/>
        <w:jc w:val="left"/>
      </w:pPr>
      <w:r>
        <w:t>Advantages:</w:t>
      </w:r>
    </w:p>
    <w:p w:rsidR="006B29F3" w:rsidRDefault="003C0377">
      <w:pPr>
        <w:pStyle w:val="ListParagraph"/>
        <w:numPr>
          <w:ilvl w:val="2"/>
          <w:numId w:val="2"/>
        </w:numPr>
        <w:tabs>
          <w:tab w:val="left" w:pos="1280"/>
        </w:tabs>
        <w:spacing w:before="134" w:line="360" w:lineRule="auto"/>
        <w:ind w:left="1279" w:right="1076" w:hanging="360"/>
        <w:jc w:val="both"/>
        <w:rPr>
          <w:sz w:val="24"/>
        </w:rPr>
      </w:pPr>
      <w:r>
        <w:rPr>
          <w:b/>
          <w:sz w:val="24"/>
        </w:rPr>
        <w:t xml:space="preserve">Elimination of External Devices: </w:t>
      </w:r>
      <w:r>
        <w:rPr>
          <w:sz w:val="24"/>
        </w:rPr>
        <w:t>One significant advantage is the elimination of</w:t>
      </w:r>
      <w:r>
        <w:rPr>
          <w:spacing w:val="1"/>
          <w:sz w:val="24"/>
        </w:rPr>
        <w:t xml:space="preserve"> </w:t>
      </w:r>
      <w:r>
        <w:rPr>
          <w:sz w:val="24"/>
        </w:rPr>
        <w:t>external</w:t>
      </w:r>
      <w:r>
        <w:rPr>
          <w:spacing w:val="1"/>
          <w:sz w:val="24"/>
        </w:rPr>
        <w:t xml:space="preserve"> </w:t>
      </w:r>
      <w:r>
        <w:rPr>
          <w:sz w:val="24"/>
        </w:rPr>
        <w:t>devices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gloves</w:t>
      </w:r>
      <w:r>
        <w:rPr>
          <w:spacing w:val="1"/>
          <w:sz w:val="24"/>
        </w:rPr>
        <w:t xml:space="preserve"> </w:t>
      </w:r>
      <w:r>
        <w:rPr>
          <w:sz w:val="24"/>
        </w:rPr>
        <w:t>or</w:t>
      </w:r>
      <w:r>
        <w:rPr>
          <w:spacing w:val="1"/>
          <w:sz w:val="24"/>
        </w:rPr>
        <w:t xml:space="preserve"> </w:t>
      </w:r>
      <w:r>
        <w:rPr>
          <w:sz w:val="24"/>
        </w:rPr>
        <w:t>LEDs.</w:t>
      </w:r>
      <w:r>
        <w:rPr>
          <w:spacing w:val="1"/>
          <w:sz w:val="24"/>
        </w:rPr>
        <w:t xml:space="preserve"> </w:t>
      </w:r>
      <w:r>
        <w:rPr>
          <w:sz w:val="24"/>
        </w:rPr>
        <w:t>By</w:t>
      </w:r>
      <w:r>
        <w:rPr>
          <w:spacing w:val="1"/>
          <w:sz w:val="24"/>
        </w:rPr>
        <w:t xml:space="preserve"> </w:t>
      </w:r>
      <w:r>
        <w:rPr>
          <w:sz w:val="24"/>
        </w:rPr>
        <w:t>solely</w:t>
      </w:r>
      <w:r>
        <w:rPr>
          <w:spacing w:val="1"/>
          <w:sz w:val="24"/>
        </w:rPr>
        <w:t xml:space="preserve"> </w:t>
      </w:r>
      <w:r>
        <w:rPr>
          <w:sz w:val="24"/>
        </w:rPr>
        <w:t>relying</w:t>
      </w:r>
      <w:r>
        <w:rPr>
          <w:spacing w:val="1"/>
          <w:sz w:val="24"/>
        </w:rPr>
        <w:t xml:space="preserve"> </w:t>
      </w:r>
      <w:r>
        <w:rPr>
          <w:sz w:val="24"/>
        </w:rPr>
        <w:t>on</w:t>
      </w:r>
      <w:r>
        <w:rPr>
          <w:spacing w:val="1"/>
          <w:sz w:val="24"/>
        </w:rPr>
        <w:t xml:space="preserve"> </w:t>
      </w:r>
      <w:r>
        <w:rPr>
          <w:sz w:val="24"/>
        </w:rPr>
        <w:t>camera-based</w:t>
      </w:r>
      <w:r>
        <w:rPr>
          <w:spacing w:val="1"/>
          <w:sz w:val="24"/>
        </w:rPr>
        <w:t xml:space="preserve"> </w:t>
      </w:r>
      <w:r>
        <w:rPr>
          <w:sz w:val="24"/>
        </w:rPr>
        <w:t>recognition, the system simplifies user interaction by not requiring users to wear any</w:t>
      </w:r>
      <w:r>
        <w:rPr>
          <w:spacing w:val="1"/>
          <w:sz w:val="24"/>
        </w:rPr>
        <w:t xml:space="preserve"> </w:t>
      </w:r>
      <w:r>
        <w:rPr>
          <w:sz w:val="24"/>
        </w:rPr>
        <w:t>specialized</w:t>
      </w:r>
      <w:r>
        <w:rPr>
          <w:spacing w:val="-1"/>
          <w:sz w:val="24"/>
        </w:rPr>
        <w:t xml:space="preserve"> </w:t>
      </w:r>
      <w:r>
        <w:rPr>
          <w:sz w:val="24"/>
        </w:rPr>
        <w:t>gear. This</w:t>
      </w:r>
      <w:r>
        <w:rPr>
          <w:spacing w:val="2"/>
          <w:sz w:val="24"/>
        </w:rPr>
        <w:t xml:space="preserve"> </w:t>
      </w:r>
      <w:r>
        <w:rPr>
          <w:sz w:val="24"/>
        </w:rPr>
        <w:t>enhances user</w:t>
      </w:r>
      <w:r>
        <w:rPr>
          <w:spacing w:val="-1"/>
          <w:sz w:val="24"/>
        </w:rPr>
        <w:t xml:space="preserve"> </w:t>
      </w:r>
      <w:r>
        <w:rPr>
          <w:sz w:val="24"/>
        </w:rPr>
        <w:t>comfort and</w:t>
      </w:r>
      <w:r>
        <w:rPr>
          <w:spacing w:val="2"/>
          <w:sz w:val="24"/>
        </w:rPr>
        <w:t xml:space="preserve"> </w:t>
      </w:r>
      <w:r>
        <w:rPr>
          <w:sz w:val="24"/>
        </w:rPr>
        <w:t>convenience.</w:t>
      </w:r>
    </w:p>
    <w:p w:rsidR="006B29F3" w:rsidRDefault="003C0377">
      <w:pPr>
        <w:pStyle w:val="ListParagraph"/>
        <w:numPr>
          <w:ilvl w:val="2"/>
          <w:numId w:val="2"/>
        </w:numPr>
        <w:tabs>
          <w:tab w:val="left" w:pos="1280"/>
        </w:tabs>
        <w:spacing w:line="360" w:lineRule="auto"/>
        <w:ind w:left="1279" w:right="1074" w:hanging="360"/>
        <w:jc w:val="both"/>
        <w:rPr>
          <w:sz w:val="24"/>
        </w:rPr>
      </w:pPr>
      <w:r>
        <w:rPr>
          <w:b/>
          <w:sz w:val="24"/>
        </w:rPr>
        <w:t>Enhanced Processing Speed and Accuracy</w:t>
      </w:r>
      <w:r>
        <w:rPr>
          <w:sz w:val="24"/>
        </w:rPr>
        <w:t>: The utilization of Genetic Algorithms,</w:t>
      </w:r>
      <w:r>
        <w:rPr>
          <w:spacing w:val="1"/>
          <w:sz w:val="24"/>
        </w:rPr>
        <w:t xml:space="preserve"> </w:t>
      </w:r>
      <w:r>
        <w:rPr>
          <w:sz w:val="24"/>
        </w:rPr>
        <w:t>Otsu</w:t>
      </w:r>
      <w:r>
        <w:rPr>
          <w:spacing w:val="-4"/>
          <w:sz w:val="24"/>
        </w:rPr>
        <w:t xml:space="preserve"> </w:t>
      </w:r>
      <w:r>
        <w:rPr>
          <w:sz w:val="24"/>
        </w:rPr>
        <w:t>thresholding,</w:t>
      </w:r>
      <w:r>
        <w:rPr>
          <w:spacing w:val="-1"/>
          <w:sz w:val="24"/>
        </w:rPr>
        <w:t xml:space="preserve"> </w:t>
      </w:r>
      <w:r>
        <w:rPr>
          <w:sz w:val="24"/>
        </w:rPr>
        <w:t>and</w:t>
      </w:r>
      <w:r>
        <w:rPr>
          <w:spacing w:val="-1"/>
          <w:sz w:val="24"/>
        </w:rPr>
        <w:t xml:space="preserve"> </w:t>
      </w:r>
      <w:r>
        <w:rPr>
          <w:sz w:val="24"/>
        </w:rPr>
        <w:t>the</w:t>
      </w:r>
      <w:r>
        <w:rPr>
          <w:spacing w:val="-4"/>
          <w:sz w:val="24"/>
        </w:rPr>
        <w:t xml:space="preserve"> </w:t>
      </w:r>
      <w:r>
        <w:rPr>
          <w:sz w:val="24"/>
        </w:rPr>
        <w:t>convexity</w:t>
      </w:r>
      <w:r>
        <w:rPr>
          <w:spacing w:val="-8"/>
          <w:sz w:val="24"/>
        </w:rPr>
        <w:t xml:space="preserve"> </w:t>
      </w:r>
      <w:r>
        <w:rPr>
          <w:sz w:val="24"/>
        </w:rPr>
        <w:t>hull</w:t>
      </w:r>
      <w:r>
        <w:rPr>
          <w:spacing w:val="-2"/>
          <w:sz w:val="24"/>
        </w:rPr>
        <w:t xml:space="preserve"> </w:t>
      </w:r>
      <w:r>
        <w:rPr>
          <w:sz w:val="24"/>
        </w:rPr>
        <w:t>method contributes</w:t>
      </w:r>
      <w:r>
        <w:rPr>
          <w:spacing w:val="-3"/>
          <w:sz w:val="24"/>
        </w:rPr>
        <w:t xml:space="preserve"> </w:t>
      </w:r>
      <w:r>
        <w:rPr>
          <w:sz w:val="24"/>
        </w:rPr>
        <w:t>to</w:t>
      </w:r>
      <w:r>
        <w:rPr>
          <w:spacing w:val="-2"/>
          <w:sz w:val="24"/>
        </w:rPr>
        <w:t xml:space="preserve"> </w:t>
      </w:r>
      <w:r>
        <w:rPr>
          <w:sz w:val="24"/>
        </w:rPr>
        <w:t>improving</w:t>
      </w:r>
      <w:r>
        <w:rPr>
          <w:spacing w:val="-3"/>
          <w:sz w:val="24"/>
        </w:rPr>
        <w:t xml:space="preserve"> </w:t>
      </w:r>
      <w:r>
        <w:rPr>
          <w:sz w:val="24"/>
        </w:rPr>
        <w:t>processing</w:t>
      </w:r>
      <w:r>
        <w:rPr>
          <w:spacing w:val="-57"/>
          <w:sz w:val="24"/>
        </w:rPr>
        <w:t xml:space="preserve"> </w:t>
      </w:r>
      <w:r>
        <w:rPr>
          <w:sz w:val="24"/>
        </w:rPr>
        <w:t>speed and accuracy. Genetic Algorithms optimize the recognition process by refining</w:t>
      </w:r>
      <w:r>
        <w:rPr>
          <w:spacing w:val="1"/>
          <w:sz w:val="24"/>
        </w:rPr>
        <w:t xml:space="preserve"> </w:t>
      </w:r>
      <w:r>
        <w:rPr>
          <w:sz w:val="24"/>
        </w:rPr>
        <w:t>solutions,</w:t>
      </w:r>
      <w:r>
        <w:rPr>
          <w:spacing w:val="-6"/>
          <w:sz w:val="24"/>
        </w:rPr>
        <w:t xml:space="preserve"> </w:t>
      </w:r>
      <w:r>
        <w:rPr>
          <w:sz w:val="24"/>
        </w:rPr>
        <w:t>while</w:t>
      </w:r>
      <w:r>
        <w:rPr>
          <w:spacing w:val="-6"/>
          <w:sz w:val="24"/>
        </w:rPr>
        <w:t xml:space="preserve"> </w:t>
      </w:r>
      <w:r>
        <w:rPr>
          <w:sz w:val="24"/>
        </w:rPr>
        <w:t>Otsu</w:t>
      </w:r>
      <w:r>
        <w:rPr>
          <w:spacing w:val="-5"/>
          <w:sz w:val="24"/>
        </w:rPr>
        <w:t xml:space="preserve"> </w:t>
      </w:r>
      <w:r>
        <w:rPr>
          <w:sz w:val="24"/>
        </w:rPr>
        <w:t>thresholding</w:t>
      </w:r>
      <w:r>
        <w:rPr>
          <w:spacing w:val="-7"/>
          <w:sz w:val="24"/>
        </w:rPr>
        <w:t xml:space="preserve"> </w:t>
      </w:r>
      <w:r>
        <w:rPr>
          <w:sz w:val="24"/>
        </w:rPr>
        <w:t>efficiently</w:t>
      </w:r>
      <w:r>
        <w:rPr>
          <w:spacing w:val="-10"/>
          <w:sz w:val="24"/>
        </w:rPr>
        <w:t xml:space="preserve"> </w:t>
      </w:r>
      <w:r>
        <w:rPr>
          <w:sz w:val="24"/>
        </w:rPr>
        <w:t>segments</w:t>
      </w:r>
      <w:r>
        <w:rPr>
          <w:spacing w:val="-5"/>
          <w:sz w:val="24"/>
        </w:rPr>
        <w:t xml:space="preserve"> </w:t>
      </w:r>
      <w:r>
        <w:rPr>
          <w:sz w:val="24"/>
        </w:rPr>
        <w:t>the</w:t>
      </w:r>
      <w:r>
        <w:rPr>
          <w:spacing w:val="-6"/>
          <w:sz w:val="24"/>
        </w:rPr>
        <w:t xml:space="preserve"> </w:t>
      </w:r>
      <w:r>
        <w:rPr>
          <w:sz w:val="24"/>
        </w:rPr>
        <w:t>hand</w:t>
      </w:r>
      <w:r>
        <w:rPr>
          <w:spacing w:val="-5"/>
          <w:sz w:val="24"/>
        </w:rPr>
        <w:t xml:space="preserve"> </w:t>
      </w:r>
      <w:r>
        <w:rPr>
          <w:sz w:val="24"/>
        </w:rPr>
        <w:t>from</w:t>
      </w:r>
      <w:r>
        <w:rPr>
          <w:spacing w:val="-6"/>
          <w:sz w:val="24"/>
        </w:rPr>
        <w:t xml:space="preserve"> </w:t>
      </w:r>
      <w:r>
        <w:rPr>
          <w:sz w:val="24"/>
        </w:rPr>
        <w:t>the</w:t>
      </w:r>
      <w:r>
        <w:rPr>
          <w:spacing w:val="-7"/>
          <w:sz w:val="24"/>
        </w:rPr>
        <w:t xml:space="preserve"> </w:t>
      </w:r>
      <w:r>
        <w:rPr>
          <w:sz w:val="24"/>
        </w:rPr>
        <w:t>background.</w:t>
      </w:r>
      <w:r>
        <w:rPr>
          <w:spacing w:val="-57"/>
          <w:sz w:val="24"/>
        </w:rPr>
        <w:t xml:space="preserve"> </w:t>
      </w:r>
      <w:r>
        <w:rPr>
          <w:sz w:val="24"/>
        </w:rPr>
        <w:t>Additionally,</w:t>
      </w:r>
      <w:r>
        <w:rPr>
          <w:spacing w:val="-10"/>
          <w:sz w:val="24"/>
        </w:rPr>
        <w:t xml:space="preserve"> </w:t>
      </w:r>
      <w:r>
        <w:rPr>
          <w:sz w:val="24"/>
        </w:rPr>
        <w:t>the</w:t>
      </w:r>
      <w:r>
        <w:rPr>
          <w:spacing w:val="-9"/>
          <w:sz w:val="24"/>
        </w:rPr>
        <w:t xml:space="preserve"> </w:t>
      </w:r>
      <w:r>
        <w:rPr>
          <w:sz w:val="24"/>
        </w:rPr>
        <w:t>convexity</w:t>
      </w:r>
      <w:r>
        <w:rPr>
          <w:spacing w:val="-13"/>
          <w:sz w:val="24"/>
        </w:rPr>
        <w:t xml:space="preserve"> </w:t>
      </w:r>
      <w:r>
        <w:rPr>
          <w:sz w:val="24"/>
        </w:rPr>
        <w:t>hull</w:t>
      </w:r>
      <w:r>
        <w:rPr>
          <w:spacing w:val="-8"/>
          <w:sz w:val="24"/>
        </w:rPr>
        <w:t xml:space="preserve"> </w:t>
      </w:r>
      <w:r>
        <w:rPr>
          <w:sz w:val="24"/>
        </w:rPr>
        <w:t>method</w:t>
      </w:r>
      <w:r>
        <w:rPr>
          <w:spacing w:val="-9"/>
          <w:sz w:val="24"/>
        </w:rPr>
        <w:t xml:space="preserve"> </w:t>
      </w:r>
      <w:r>
        <w:rPr>
          <w:sz w:val="24"/>
        </w:rPr>
        <w:t>helps</w:t>
      </w:r>
      <w:r>
        <w:rPr>
          <w:spacing w:val="-8"/>
          <w:sz w:val="24"/>
        </w:rPr>
        <w:t xml:space="preserve"> </w:t>
      </w:r>
      <w:r>
        <w:rPr>
          <w:sz w:val="24"/>
        </w:rPr>
        <w:t>in</w:t>
      </w:r>
      <w:r>
        <w:rPr>
          <w:spacing w:val="-8"/>
          <w:sz w:val="24"/>
        </w:rPr>
        <w:t xml:space="preserve"> </w:t>
      </w:r>
      <w:r>
        <w:rPr>
          <w:sz w:val="24"/>
        </w:rPr>
        <w:t>recognizing</w:t>
      </w:r>
      <w:r>
        <w:rPr>
          <w:spacing w:val="-11"/>
          <w:sz w:val="24"/>
        </w:rPr>
        <w:t xml:space="preserve"> </w:t>
      </w:r>
      <w:r>
        <w:rPr>
          <w:sz w:val="24"/>
        </w:rPr>
        <w:t>hand</w:t>
      </w:r>
      <w:r>
        <w:rPr>
          <w:spacing w:val="-6"/>
          <w:sz w:val="24"/>
        </w:rPr>
        <w:t xml:space="preserve"> </w:t>
      </w:r>
      <w:r>
        <w:rPr>
          <w:sz w:val="24"/>
        </w:rPr>
        <w:t>gestures</w:t>
      </w:r>
      <w:r>
        <w:rPr>
          <w:spacing w:val="-6"/>
          <w:sz w:val="24"/>
        </w:rPr>
        <w:t xml:space="preserve"> </w:t>
      </w:r>
      <w:r>
        <w:rPr>
          <w:sz w:val="24"/>
        </w:rPr>
        <w:t>accurately.</w:t>
      </w:r>
      <w:r>
        <w:rPr>
          <w:spacing w:val="-58"/>
          <w:sz w:val="24"/>
        </w:rPr>
        <w:t xml:space="preserve"> </w:t>
      </w:r>
      <w:r>
        <w:rPr>
          <w:sz w:val="24"/>
        </w:rPr>
        <w:t>These</w:t>
      </w:r>
      <w:r>
        <w:rPr>
          <w:spacing w:val="1"/>
          <w:sz w:val="24"/>
        </w:rPr>
        <w:t xml:space="preserve"> </w:t>
      </w:r>
      <w:r>
        <w:rPr>
          <w:sz w:val="24"/>
        </w:rPr>
        <w:t>techniques</w:t>
      </w:r>
      <w:r>
        <w:rPr>
          <w:spacing w:val="1"/>
          <w:sz w:val="24"/>
        </w:rPr>
        <w:t xml:space="preserve"> </w:t>
      </w:r>
      <w:r>
        <w:rPr>
          <w:sz w:val="24"/>
        </w:rPr>
        <w:t>collectively</w:t>
      </w:r>
      <w:r>
        <w:rPr>
          <w:spacing w:val="1"/>
          <w:sz w:val="24"/>
        </w:rPr>
        <w:t xml:space="preserve"> </w:t>
      </w:r>
      <w:r>
        <w:rPr>
          <w:sz w:val="24"/>
        </w:rPr>
        <w:t>enhance</w:t>
      </w:r>
      <w:r>
        <w:rPr>
          <w:spacing w:val="1"/>
          <w:sz w:val="24"/>
        </w:rPr>
        <w:t xml:space="preserve"> </w:t>
      </w:r>
      <w:r>
        <w:rPr>
          <w:sz w:val="24"/>
        </w:rPr>
        <w:t>the</w:t>
      </w:r>
      <w:r>
        <w:rPr>
          <w:spacing w:val="1"/>
          <w:sz w:val="24"/>
        </w:rPr>
        <w:t xml:space="preserve"> </w:t>
      </w:r>
      <w:r>
        <w:rPr>
          <w:sz w:val="24"/>
        </w:rPr>
        <w:t>system's</w:t>
      </w:r>
      <w:r>
        <w:rPr>
          <w:spacing w:val="1"/>
          <w:sz w:val="24"/>
        </w:rPr>
        <w:t xml:space="preserve"> </w:t>
      </w:r>
      <w:r>
        <w:rPr>
          <w:sz w:val="24"/>
        </w:rPr>
        <w:t>effectiveness</w:t>
      </w:r>
      <w:r>
        <w:rPr>
          <w:spacing w:val="1"/>
          <w:sz w:val="24"/>
        </w:rPr>
        <w:t xml:space="preserve"> </w:t>
      </w:r>
      <w:r>
        <w:rPr>
          <w:sz w:val="24"/>
        </w:rPr>
        <w:t>and</w:t>
      </w:r>
      <w:r>
        <w:rPr>
          <w:spacing w:val="1"/>
          <w:sz w:val="24"/>
        </w:rPr>
        <w:t xml:space="preserve"> </w:t>
      </w:r>
      <w:r>
        <w:rPr>
          <w:sz w:val="24"/>
        </w:rPr>
        <w:t>reliability</w:t>
      </w:r>
      <w:r>
        <w:rPr>
          <w:spacing w:val="1"/>
          <w:sz w:val="24"/>
        </w:rPr>
        <w:t xml:space="preserve"> </w:t>
      </w:r>
      <w:r>
        <w:rPr>
          <w:sz w:val="24"/>
        </w:rPr>
        <w:t>compared</w:t>
      </w:r>
      <w:r>
        <w:rPr>
          <w:spacing w:val="-7"/>
          <w:sz w:val="24"/>
        </w:rPr>
        <w:t xml:space="preserve"> </w:t>
      </w:r>
      <w:r>
        <w:rPr>
          <w:sz w:val="24"/>
        </w:rPr>
        <w:t>to</w:t>
      </w:r>
      <w:r>
        <w:rPr>
          <w:spacing w:val="-8"/>
          <w:sz w:val="24"/>
        </w:rPr>
        <w:t xml:space="preserve"> </w:t>
      </w:r>
      <w:r>
        <w:rPr>
          <w:sz w:val="24"/>
        </w:rPr>
        <w:t>previous</w:t>
      </w:r>
      <w:r>
        <w:rPr>
          <w:spacing w:val="-8"/>
          <w:sz w:val="24"/>
        </w:rPr>
        <w:t xml:space="preserve"> </w:t>
      </w:r>
      <w:r>
        <w:rPr>
          <w:sz w:val="24"/>
        </w:rPr>
        <w:t>methods,</w:t>
      </w:r>
      <w:r>
        <w:rPr>
          <w:spacing w:val="-9"/>
          <w:sz w:val="24"/>
        </w:rPr>
        <w:t xml:space="preserve"> </w:t>
      </w:r>
      <w:r>
        <w:rPr>
          <w:sz w:val="24"/>
        </w:rPr>
        <w:t>ensuring</w:t>
      </w:r>
      <w:r>
        <w:rPr>
          <w:spacing w:val="-9"/>
          <w:sz w:val="24"/>
        </w:rPr>
        <w:t xml:space="preserve"> </w:t>
      </w:r>
      <w:r>
        <w:rPr>
          <w:sz w:val="24"/>
        </w:rPr>
        <w:t>more</w:t>
      </w:r>
      <w:r>
        <w:rPr>
          <w:spacing w:val="-8"/>
          <w:sz w:val="24"/>
        </w:rPr>
        <w:t xml:space="preserve"> </w:t>
      </w:r>
      <w:r>
        <w:rPr>
          <w:sz w:val="24"/>
        </w:rPr>
        <w:t>precise</w:t>
      </w:r>
      <w:r>
        <w:rPr>
          <w:spacing w:val="-9"/>
          <w:sz w:val="24"/>
        </w:rPr>
        <w:t xml:space="preserve"> </w:t>
      </w:r>
      <w:r>
        <w:rPr>
          <w:sz w:val="24"/>
        </w:rPr>
        <w:t>and</w:t>
      </w:r>
      <w:r>
        <w:rPr>
          <w:spacing w:val="-7"/>
          <w:sz w:val="24"/>
        </w:rPr>
        <w:t xml:space="preserve"> </w:t>
      </w:r>
      <w:r>
        <w:rPr>
          <w:sz w:val="24"/>
        </w:rPr>
        <w:t>faster</w:t>
      </w:r>
      <w:r>
        <w:rPr>
          <w:spacing w:val="-8"/>
          <w:sz w:val="24"/>
        </w:rPr>
        <w:t xml:space="preserve"> </w:t>
      </w:r>
      <w:r>
        <w:rPr>
          <w:sz w:val="24"/>
        </w:rPr>
        <w:t>recognition</w:t>
      </w:r>
      <w:r>
        <w:rPr>
          <w:spacing w:val="-8"/>
          <w:sz w:val="24"/>
        </w:rPr>
        <w:t xml:space="preserve"> </w:t>
      </w:r>
      <w:r>
        <w:rPr>
          <w:sz w:val="24"/>
        </w:rPr>
        <w:t>of</w:t>
      </w:r>
      <w:r>
        <w:rPr>
          <w:spacing w:val="-9"/>
          <w:sz w:val="24"/>
        </w:rPr>
        <w:t xml:space="preserve"> </w:t>
      </w:r>
      <w:r>
        <w:rPr>
          <w:sz w:val="24"/>
        </w:rPr>
        <w:t>natural</w:t>
      </w:r>
      <w:r>
        <w:rPr>
          <w:spacing w:val="-58"/>
          <w:sz w:val="24"/>
        </w:rPr>
        <w:t xml:space="preserve"> </w:t>
      </w:r>
      <w:r>
        <w:rPr>
          <w:sz w:val="24"/>
        </w:rPr>
        <w:t>hand</w:t>
      </w:r>
      <w:r>
        <w:rPr>
          <w:spacing w:val="-1"/>
          <w:sz w:val="24"/>
        </w:rPr>
        <w:t xml:space="preserve"> </w:t>
      </w:r>
      <w:r>
        <w:rPr>
          <w:sz w:val="24"/>
        </w:rPr>
        <w:t>gestures.</w:t>
      </w:r>
    </w:p>
    <w:p w:rsidR="006B29F3" w:rsidRDefault="006B29F3">
      <w:pPr>
        <w:spacing w:line="360" w:lineRule="auto"/>
        <w:jc w:val="both"/>
        <w:rPr>
          <w:sz w:val="24"/>
        </w:rPr>
        <w:sectPr w:rsidR="006B29F3">
          <w:pgSz w:w="12240" w:h="15840"/>
          <w:pgMar w:top="1180" w:right="540" w:bottom="1260" w:left="1080" w:header="821" w:footer="1039" w:gutter="0"/>
          <w:cols w:space="720"/>
        </w:sectPr>
      </w:pPr>
    </w:p>
    <w:p w:rsidR="006B29F3" w:rsidRDefault="006B29F3">
      <w:pPr>
        <w:pStyle w:val="BodyText"/>
        <w:spacing w:before="1"/>
        <w:rPr>
          <w:sz w:val="26"/>
        </w:rPr>
      </w:pPr>
    </w:p>
    <w:p w:rsidR="006B29F3" w:rsidRDefault="003C0377">
      <w:pPr>
        <w:pStyle w:val="BodyText"/>
        <w:spacing w:before="90" w:line="360" w:lineRule="auto"/>
        <w:ind w:left="559" w:right="1080"/>
        <w:jc w:val="both"/>
      </w:pPr>
      <w:r>
        <w:rPr>
          <w:b/>
        </w:rPr>
        <w:t>Deval</w:t>
      </w:r>
      <w:r>
        <w:rPr>
          <w:b/>
          <w:spacing w:val="-6"/>
        </w:rPr>
        <w:t xml:space="preserve"> </w:t>
      </w:r>
      <w:r>
        <w:rPr>
          <w:b/>
        </w:rPr>
        <w:t>G.</w:t>
      </w:r>
      <w:r>
        <w:rPr>
          <w:b/>
          <w:spacing w:val="-2"/>
        </w:rPr>
        <w:t xml:space="preserve"> </w:t>
      </w:r>
      <w:r>
        <w:rPr>
          <w:b/>
        </w:rPr>
        <w:t>Patel</w:t>
      </w:r>
      <w:r>
        <w:rPr>
          <w:b/>
          <w:spacing w:val="-3"/>
        </w:rPr>
        <w:t xml:space="preserve"> </w:t>
      </w:r>
      <w:r>
        <w:rPr>
          <w:b/>
        </w:rPr>
        <w:t>et.</w:t>
      </w:r>
      <w:r>
        <w:rPr>
          <w:b/>
          <w:spacing w:val="5"/>
        </w:rPr>
        <w:t xml:space="preserve"> </w:t>
      </w:r>
      <w:r>
        <w:rPr>
          <w:b/>
        </w:rPr>
        <w:t>al.,</w:t>
      </w:r>
      <w:r>
        <w:rPr>
          <w:b/>
          <w:spacing w:val="9"/>
        </w:rPr>
        <w:t xml:space="preserve"> </w:t>
      </w:r>
      <w:r>
        <w:rPr>
          <w:b/>
        </w:rPr>
        <w:t>[2]</w:t>
      </w:r>
      <w:r>
        <w:rPr>
          <w:b/>
          <w:spacing w:val="-6"/>
        </w:rPr>
        <w:t xml:space="preserve"> </w:t>
      </w:r>
      <w:r>
        <w:t>proposes</w:t>
      </w:r>
      <w:r>
        <w:rPr>
          <w:spacing w:val="-3"/>
        </w:rPr>
        <w:t xml:space="preserve"> </w:t>
      </w:r>
      <w:r>
        <w:t>a</w:t>
      </w:r>
      <w:r>
        <w:rPr>
          <w:spacing w:val="-7"/>
        </w:rPr>
        <w:t xml:space="preserve"> </w:t>
      </w:r>
      <w:r>
        <w:t>robust</w:t>
      </w:r>
      <w:r>
        <w:rPr>
          <w:spacing w:val="-6"/>
        </w:rPr>
        <w:t xml:space="preserve"> </w:t>
      </w:r>
      <w:r>
        <w:t>system</w:t>
      </w:r>
      <w:r>
        <w:rPr>
          <w:spacing w:val="-6"/>
        </w:rPr>
        <w:t xml:space="preserve"> </w:t>
      </w:r>
      <w:r>
        <w:t>for</w:t>
      </w:r>
      <w:r>
        <w:rPr>
          <w:spacing w:val="-8"/>
        </w:rPr>
        <w:t xml:space="preserve"> </w:t>
      </w:r>
      <w:r>
        <w:t>real-time</w:t>
      </w:r>
      <w:r>
        <w:rPr>
          <w:spacing w:val="-6"/>
        </w:rPr>
        <w:t xml:space="preserve"> </w:t>
      </w:r>
      <w:r>
        <w:t>recognition</w:t>
      </w:r>
      <w:r>
        <w:rPr>
          <w:spacing w:val="-6"/>
        </w:rPr>
        <w:t xml:space="preserve"> </w:t>
      </w:r>
      <w:r>
        <w:t>of</w:t>
      </w:r>
      <w:r>
        <w:rPr>
          <w:spacing w:val="-7"/>
        </w:rPr>
        <w:t xml:space="preserve"> </w:t>
      </w:r>
      <w:r>
        <w:t>36</w:t>
      </w:r>
      <w:r>
        <w:rPr>
          <w:spacing w:val="-6"/>
        </w:rPr>
        <w:t xml:space="preserve"> </w:t>
      </w:r>
      <w:r>
        <w:t>static</w:t>
      </w:r>
      <w:r>
        <w:rPr>
          <w:spacing w:val="-6"/>
        </w:rPr>
        <w:t xml:space="preserve"> </w:t>
      </w:r>
      <w:r>
        <w:t>hand</w:t>
      </w:r>
      <w:r>
        <w:rPr>
          <w:spacing w:val="-58"/>
        </w:rPr>
        <w:t xml:space="preserve"> </w:t>
      </w:r>
      <w:r>
        <w:t>gestures in American Sign Language (ASL), using a novel pattern recognition method based</w:t>
      </w:r>
      <w:r>
        <w:rPr>
          <w:spacing w:val="1"/>
        </w:rPr>
        <w:t xml:space="preserve"> </w:t>
      </w:r>
      <w:r>
        <w:t>on</w:t>
      </w:r>
      <w:r>
        <w:rPr>
          <w:spacing w:val="-1"/>
        </w:rPr>
        <w:t xml:space="preserve"> </w:t>
      </w:r>
      <w:r>
        <w:t>the</w:t>
      </w:r>
      <w:r>
        <w:rPr>
          <w:spacing w:val="-1"/>
        </w:rPr>
        <w:t xml:space="preserve"> </w:t>
      </w:r>
      <w:r>
        <w:t>SIFT algorithm</w:t>
      </w:r>
      <w:r>
        <w:rPr>
          <w:spacing w:val="-1"/>
        </w:rPr>
        <w:t xml:space="preserve"> </w:t>
      </w:r>
      <w:r>
        <w:t>and</w:t>
      </w:r>
      <w:r>
        <w:rPr>
          <w:spacing w:val="-1"/>
        </w:rPr>
        <w:t xml:space="preserve"> </w:t>
      </w:r>
      <w:r>
        <w:t>comparing</w:t>
      </w:r>
      <w:r>
        <w:rPr>
          <w:spacing w:val="-3"/>
        </w:rPr>
        <w:t xml:space="preserve"> </w:t>
      </w:r>
      <w:r>
        <w:t>its</w:t>
      </w:r>
      <w:r>
        <w:rPr>
          <w:spacing w:val="-1"/>
        </w:rPr>
        <w:t xml:space="preserve"> </w:t>
      </w:r>
      <w:r>
        <w:t>performance</w:t>
      </w:r>
      <w:r>
        <w:rPr>
          <w:spacing w:val="-2"/>
        </w:rPr>
        <w:t xml:space="preserve"> </w:t>
      </w:r>
      <w:r>
        <w:t>with PCA</w:t>
      </w:r>
      <w:r>
        <w:rPr>
          <w:spacing w:val="-1"/>
        </w:rPr>
        <w:t xml:space="preserve"> </w:t>
      </w:r>
      <w:r>
        <w:t>and</w:t>
      </w:r>
      <w:r>
        <w:rPr>
          <w:spacing w:val="-1"/>
        </w:rPr>
        <w:t xml:space="preserve"> </w:t>
      </w:r>
      <w:r>
        <w:t>Template</w:t>
      </w:r>
      <w:r>
        <w:rPr>
          <w:spacing w:val="3"/>
        </w:rPr>
        <w:t xml:space="preserve"> </w:t>
      </w:r>
      <w:r>
        <w:t>Matching.</w:t>
      </w:r>
    </w:p>
    <w:p w:rsidR="006B29F3" w:rsidRDefault="006B29F3">
      <w:pPr>
        <w:pStyle w:val="BodyText"/>
        <w:spacing w:before="5"/>
        <w:rPr>
          <w:sz w:val="36"/>
        </w:rPr>
      </w:pPr>
    </w:p>
    <w:p w:rsidR="006B29F3" w:rsidRDefault="003C0377">
      <w:pPr>
        <w:pStyle w:val="Heading5"/>
        <w:ind w:left="674"/>
        <w:jc w:val="left"/>
      </w:pPr>
      <w:r>
        <w:t>Advantages:</w:t>
      </w:r>
    </w:p>
    <w:p w:rsidR="006B29F3" w:rsidRDefault="003C0377">
      <w:pPr>
        <w:pStyle w:val="ListParagraph"/>
        <w:numPr>
          <w:ilvl w:val="0"/>
          <w:numId w:val="3"/>
        </w:numPr>
        <w:tabs>
          <w:tab w:val="left" w:pos="1280"/>
        </w:tabs>
        <w:spacing w:before="135" w:line="360" w:lineRule="auto"/>
        <w:ind w:right="1079"/>
        <w:jc w:val="both"/>
        <w:rPr>
          <w:sz w:val="24"/>
        </w:rPr>
      </w:pPr>
      <w:r>
        <w:rPr>
          <w:b/>
          <w:sz w:val="24"/>
        </w:rPr>
        <w:t>Robustness</w:t>
      </w:r>
      <w:r>
        <w:rPr>
          <w:b/>
          <w:spacing w:val="-4"/>
          <w:sz w:val="24"/>
        </w:rPr>
        <w:t xml:space="preserve"> </w:t>
      </w:r>
      <w:r>
        <w:rPr>
          <w:b/>
          <w:sz w:val="24"/>
        </w:rPr>
        <w:t>to</w:t>
      </w:r>
      <w:r>
        <w:rPr>
          <w:b/>
          <w:spacing w:val="-5"/>
          <w:sz w:val="24"/>
        </w:rPr>
        <w:t xml:space="preserve"> </w:t>
      </w:r>
      <w:r>
        <w:rPr>
          <w:b/>
          <w:sz w:val="24"/>
        </w:rPr>
        <w:t>Variations</w:t>
      </w:r>
      <w:r>
        <w:rPr>
          <w:sz w:val="24"/>
        </w:rPr>
        <w:t>:</w:t>
      </w:r>
      <w:r>
        <w:rPr>
          <w:spacing w:val="-3"/>
          <w:sz w:val="24"/>
        </w:rPr>
        <w:t xml:space="preserve"> </w:t>
      </w:r>
      <w:r>
        <w:rPr>
          <w:sz w:val="24"/>
        </w:rPr>
        <w:t>SIFT</w:t>
      </w:r>
      <w:r>
        <w:rPr>
          <w:spacing w:val="-1"/>
          <w:sz w:val="24"/>
        </w:rPr>
        <w:t xml:space="preserve"> </w:t>
      </w:r>
      <w:r>
        <w:rPr>
          <w:sz w:val="24"/>
        </w:rPr>
        <w:t>(Scale-Invariant</w:t>
      </w:r>
      <w:r>
        <w:rPr>
          <w:spacing w:val="-1"/>
          <w:sz w:val="24"/>
        </w:rPr>
        <w:t xml:space="preserve"> </w:t>
      </w:r>
      <w:r>
        <w:rPr>
          <w:sz w:val="24"/>
        </w:rPr>
        <w:t>Feature</w:t>
      </w:r>
      <w:r>
        <w:rPr>
          <w:spacing w:val="-5"/>
          <w:sz w:val="24"/>
        </w:rPr>
        <w:t xml:space="preserve"> </w:t>
      </w:r>
      <w:r>
        <w:rPr>
          <w:sz w:val="24"/>
        </w:rPr>
        <w:t>Transform)</w:t>
      </w:r>
      <w:r>
        <w:rPr>
          <w:spacing w:val="-5"/>
          <w:sz w:val="24"/>
        </w:rPr>
        <w:t xml:space="preserve"> </w:t>
      </w:r>
      <w:r>
        <w:rPr>
          <w:sz w:val="24"/>
        </w:rPr>
        <w:t>is</w:t>
      </w:r>
      <w:r>
        <w:rPr>
          <w:spacing w:val="-3"/>
          <w:sz w:val="24"/>
        </w:rPr>
        <w:t xml:space="preserve"> </w:t>
      </w:r>
      <w:r>
        <w:rPr>
          <w:sz w:val="24"/>
        </w:rPr>
        <w:t>known</w:t>
      </w:r>
      <w:r>
        <w:rPr>
          <w:spacing w:val="-4"/>
          <w:sz w:val="24"/>
        </w:rPr>
        <w:t xml:space="preserve"> </w:t>
      </w:r>
      <w:r>
        <w:rPr>
          <w:sz w:val="24"/>
        </w:rPr>
        <w:t>for</w:t>
      </w:r>
      <w:r>
        <w:rPr>
          <w:spacing w:val="-5"/>
          <w:sz w:val="24"/>
        </w:rPr>
        <w:t xml:space="preserve"> </w:t>
      </w:r>
      <w:r>
        <w:rPr>
          <w:sz w:val="24"/>
        </w:rPr>
        <w:t>its</w:t>
      </w:r>
      <w:r>
        <w:rPr>
          <w:spacing w:val="-57"/>
          <w:sz w:val="24"/>
        </w:rPr>
        <w:t xml:space="preserve"> </w:t>
      </w:r>
      <w:r>
        <w:rPr>
          <w:sz w:val="24"/>
        </w:rPr>
        <w:t>robustness to variations in scale, rotation, illumination, and noise. In ASL, hand</w:t>
      </w:r>
      <w:r>
        <w:rPr>
          <w:spacing w:val="1"/>
          <w:sz w:val="24"/>
        </w:rPr>
        <w:t xml:space="preserve"> </w:t>
      </w:r>
      <w:r>
        <w:rPr>
          <w:sz w:val="24"/>
        </w:rPr>
        <w:t>gestures might have variations in how they are formed, the angle at which they are</w:t>
      </w:r>
      <w:r>
        <w:rPr>
          <w:spacing w:val="1"/>
          <w:sz w:val="24"/>
        </w:rPr>
        <w:t xml:space="preserve"> </w:t>
      </w:r>
      <w:r>
        <w:rPr>
          <w:sz w:val="24"/>
        </w:rPr>
        <w:t>presented,</w:t>
      </w:r>
      <w:r>
        <w:rPr>
          <w:spacing w:val="-10"/>
          <w:sz w:val="24"/>
        </w:rPr>
        <w:t xml:space="preserve"> </w:t>
      </w:r>
      <w:r>
        <w:rPr>
          <w:sz w:val="24"/>
        </w:rPr>
        <w:t>or</w:t>
      </w:r>
      <w:r>
        <w:rPr>
          <w:spacing w:val="-9"/>
          <w:sz w:val="24"/>
        </w:rPr>
        <w:t xml:space="preserve"> </w:t>
      </w:r>
      <w:r>
        <w:rPr>
          <w:sz w:val="24"/>
        </w:rPr>
        <w:t>lighting</w:t>
      </w:r>
      <w:r>
        <w:rPr>
          <w:spacing w:val="-10"/>
          <w:sz w:val="24"/>
        </w:rPr>
        <w:t xml:space="preserve"> </w:t>
      </w:r>
      <w:r>
        <w:rPr>
          <w:sz w:val="24"/>
        </w:rPr>
        <w:t>conditions.</w:t>
      </w:r>
      <w:r>
        <w:rPr>
          <w:spacing w:val="-9"/>
          <w:sz w:val="24"/>
        </w:rPr>
        <w:t xml:space="preserve"> </w:t>
      </w:r>
      <w:r>
        <w:rPr>
          <w:sz w:val="24"/>
        </w:rPr>
        <w:t>SIFT's</w:t>
      </w:r>
      <w:r>
        <w:rPr>
          <w:spacing w:val="-8"/>
          <w:sz w:val="24"/>
        </w:rPr>
        <w:t xml:space="preserve"> </w:t>
      </w:r>
      <w:r>
        <w:rPr>
          <w:sz w:val="24"/>
        </w:rPr>
        <w:t>ability</w:t>
      </w:r>
      <w:r>
        <w:rPr>
          <w:spacing w:val="-13"/>
          <w:sz w:val="24"/>
        </w:rPr>
        <w:t xml:space="preserve"> </w:t>
      </w:r>
      <w:r>
        <w:rPr>
          <w:sz w:val="24"/>
        </w:rPr>
        <w:t>to</w:t>
      </w:r>
      <w:r>
        <w:rPr>
          <w:spacing w:val="-7"/>
          <w:sz w:val="24"/>
        </w:rPr>
        <w:t xml:space="preserve"> </w:t>
      </w:r>
      <w:r>
        <w:rPr>
          <w:sz w:val="24"/>
        </w:rPr>
        <w:t>detect</w:t>
      </w:r>
      <w:r>
        <w:rPr>
          <w:spacing w:val="-9"/>
          <w:sz w:val="24"/>
        </w:rPr>
        <w:t xml:space="preserve"> </w:t>
      </w:r>
      <w:r>
        <w:rPr>
          <w:sz w:val="24"/>
        </w:rPr>
        <w:t>and</w:t>
      </w:r>
      <w:r>
        <w:rPr>
          <w:spacing w:val="-9"/>
          <w:sz w:val="24"/>
        </w:rPr>
        <w:t xml:space="preserve"> </w:t>
      </w:r>
      <w:r>
        <w:rPr>
          <w:sz w:val="24"/>
        </w:rPr>
        <w:t>match</w:t>
      </w:r>
      <w:r>
        <w:rPr>
          <w:spacing w:val="-10"/>
          <w:sz w:val="24"/>
        </w:rPr>
        <w:t xml:space="preserve"> </w:t>
      </w:r>
      <w:r>
        <w:rPr>
          <w:sz w:val="24"/>
        </w:rPr>
        <w:t>distinctive</w:t>
      </w:r>
      <w:r>
        <w:rPr>
          <w:spacing w:val="-9"/>
          <w:sz w:val="24"/>
        </w:rPr>
        <w:t xml:space="preserve"> </w:t>
      </w:r>
      <w:r>
        <w:rPr>
          <w:sz w:val="24"/>
        </w:rPr>
        <w:t>features</w:t>
      </w:r>
      <w:r>
        <w:rPr>
          <w:spacing w:val="-58"/>
          <w:sz w:val="24"/>
        </w:rPr>
        <w:t xml:space="preserve"> </w:t>
      </w:r>
      <w:r>
        <w:rPr>
          <w:sz w:val="24"/>
        </w:rPr>
        <w:t>despite</w:t>
      </w:r>
      <w:r>
        <w:rPr>
          <w:spacing w:val="-7"/>
          <w:sz w:val="24"/>
        </w:rPr>
        <w:t xml:space="preserve"> </w:t>
      </w:r>
      <w:r>
        <w:rPr>
          <w:sz w:val="24"/>
        </w:rPr>
        <w:t>these</w:t>
      </w:r>
      <w:r>
        <w:rPr>
          <w:spacing w:val="-7"/>
          <w:sz w:val="24"/>
        </w:rPr>
        <w:t xml:space="preserve"> </w:t>
      </w:r>
      <w:r>
        <w:rPr>
          <w:sz w:val="24"/>
        </w:rPr>
        <w:t>variations</w:t>
      </w:r>
      <w:r>
        <w:rPr>
          <w:spacing w:val="-6"/>
          <w:sz w:val="24"/>
        </w:rPr>
        <w:t xml:space="preserve"> </w:t>
      </w:r>
      <w:r>
        <w:rPr>
          <w:sz w:val="24"/>
        </w:rPr>
        <w:t>could</w:t>
      </w:r>
      <w:r>
        <w:rPr>
          <w:spacing w:val="-6"/>
          <w:sz w:val="24"/>
        </w:rPr>
        <w:t xml:space="preserve"> </w:t>
      </w:r>
      <w:r>
        <w:rPr>
          <w:sz w:val="24"/>
        </w:rPr>
        <w:t>make</w:t>
      </w:r>
      <w:r>
        <w:rPr>
          <w:spacing w:val="-8"/>
          <w:sz w:val="24"/>
        </w:rPr>
        <w:t xml:space="preserve"> </w:t>
      </w:r>
      <w:r>
        <w:rPr>
          <w:sz w:val="24"/>
        </w:rPr>
        <w:t>it</w:t>
      </w:r>
      <w:r>
        <w:rPr>
          <w:spacing w:val="-6"/>
          <w:sz w:val="24"/>
        </w:rPr>
        <w:t xml:space="preserve"> </w:t>
      </w:r>
      <w:r>
        <w:rPr>
          <w:sz w:val="24"/>
        </w:rPr>
        <w:t>more</w:t>
      </w:r>
      <w:r>
        <w:rPr>
          <w:spacing w:val="-7"/>
          <w:sz w:val="24"/>
        </w:rPr>
        <w:t xml:space="preserve"> </w:t>
      </w:r>
      <w:r>
        <w:rPr>
          <w:sz w:val="24"/>
        </w:rPr>
        <w:t>effective</w:t>
      </w:r>
      <w:r>
        <w:rPr>
          <w:spacing w:val="-7"/>
          <w:sz w:val="24"/>
        </w:rPr>
        <w:t xml:space="preserve"> </w:t>
      </w:r>
      <w:r>
        <w:rPr>
          <w:sz w:val="24"/>
        </w:rPr>
        <w:t>than</w:t>
      </w:r>
      <w:r>
        <w:rPr>
          <w:spacing w:val="-7"/>
          <w:sz w:val="24"/>
        </w:rPr>
        <w:t xml:space="preserve"> </w:t>
      </w:r>
      <w:r>
        <w:rPr>
          <w:sz w:val="24"/>
        </w:rPr>
        <w:t>PCA</w:t>
      </w:r>
      <w:r>
        <w:rPr>
          <w:spacing w:val="-7"/>
          <w:sz w:val="24"/>
        </w:rPr>
        <w:t xml:space="preserve"> </w:t>
      </w:r>
      <w:r>
        <w:rPr>
          <w:sz w:val="24"/>
        </w:rPr>
        <w:t>or</w:t>
      </w:r>
      <w:r>
        <w:rPr>
          <w:spacing w:val="-7"/>
          <w:sz w:val="24"/>
        </w:rPr>
        <w:t xml:space="preserve"> </w:t>
      </w:r>
      <w:r>
        <w:rPr>
          <w:sz w:val="24"/>
        </w:rPr>
        <w:t>Template</w:t>
      </w:r>
      <w:r>
        <w:rPr>
          <w:spacing w:val="-7"/>
          <w:sz w:val="24"/>
        </w:rPr>
        <w:t xml:space="preserve"> </w:t>
      </w:r>
      <w:r>
        <w:rPr>
          <w:sz w:val="24"/>
        </w:rPr>
        <w:t>Matching.</w:t>
      </w:r>
    </w:p>
    <w:p w:rsidR="006B29F3" w:rsidRDefault="003C0377">
      <w:pPr>
        <w:pStyle w:val="ListParagraph"/>
        <w:numPr>
          <w:ilvl w:val="0"/>
          <w:numId w:val="3"/>
        </w:numPr>
        <w:tabs>
          <w:tab w:val="left" w:pos="1280"/>
        </w:tabs>
        <w:spacing w:line="360" w:lineRule="auto"/>
        <w:ind w:right="1079"/>
        <w:jc w:val="both"/>
        <w:rPr>
          <w:sz w:val="24"/>
        </w:rPr>
      </w:pPr>
      <w:r>
        <w:rPr>
          <w:b/>
          <w:sz w:val="24"/>
        </w:rPr>
        <w:t xml:space="preserve">Distinctive Feature Representation: </w:t>
      </w:r>
      <w:r>
        <w:rPr>
          <w:sz w:val="24"/>
        </w:rPr>
        <w:t>SIFT algorithm extracts and represents key</w:t>
      </w:r>
      <w:r>
        <w:rPr>
          <w:spacing w:val="1"/>
          <w:sz w:val="24"/>
        </w:rPr>
        <w:t xml:space="preserve"> </w:t>
      </w:r>
      <w:r>
        <w:rPr>
          <w:sz w:val="24"/>
        </w:rPr>
        <w:t>features</w:t>
      </w:r>
      <w:r>
        <w:rPr>
          <w:spacing w:val="-7"/>
          <w:sz w:val="24"/>
        </w:rPr>
        <w:t xml:space="preserve"> </w:t>
      </w:r>
      <w:r>
        <w:rPr>
          <w:sz w:val="24"/>
        </w:rPr>
        <w:t>in</w:t>
      </w:r>
      <w:r>
        <w:rPr>
          <w:spacing w:val="-6"/>
          <w:sz w:val="24"/>
        </w:rPr>
        <w:t xml:space="preserve"> </w:t>
      </w:r>
      <w:r>
        <w:rPr>
          <w:sz w:val="24"/>
        </w:rPr>
        <w:t>an</w:t>
      </w:r>
      <w:r>
        <w:rPr>
          <w:spacing w:val="-6"/>
          <w:sz w:val="24"/>
        </w:rPr>
        <w:t xml:space="preserve"> </w:t>
      </w:r>
      <w:r>
        <w:rPr>
          <w:sz w:val="24"/>
        </w:rPr>
        <w:t>image</w:t>
      </w:r>
      <w:r>
        <w:rPr>
          <w:spacing w:val="-8"/>
          <w:sz w:val="24"/>
        </w:rPr>
        <w:t xml:space="preserve"> </w:t>
      </w:r>
      <w:r>
        <w:rPr>
          <w:sz w:val="24"/>
        </w:rPr>
        <w:t>regardless</w:t>
      </w:r>
      <w:r>
        <w:rPr>
          <w:spacing w:val="-6"/>
          <w:sz w:val="24"/>
        </w:rPr>
        <w:t xml:space="preserve"> </w:t>
      </w:r>
      <w:r>
        <w:rPr>
          <w:sz w:val="24"/>
        </w:rPr>
        <w:t>of</w:t>
      </w:r>
      <w:r>
        <w:rPr>
          <w:spacing w:val="-7"/>
          <w:sz w:val="24"/>
        </w:rPr>
        <w:t xml:space="preserve"> </w:t>
      </w:r>
      <w:r>
        <w:rPr>
          <w:sz w:val="24"/>
        </w:rPr>
        <w:t>its</w:t>
      </w:r>
      <w:r>
        <w:rPr>
          <w:spacing w:val="-7"/>
          <w:sz w:val="24"/>
        </w:rPr>
        <w:t xml:space="preserve"> </w:t>
      </w:r>
      <w:r>
        <w:rPr>
          <w:sz w:val="24"/>
        </w:rPr>
        <w:t>orientation</w:t>
      </w:r>
      <w:r>
        <w:rPr>
          <w:spacing w:val="-6"/>
          <w:sz w:val="24"/>
        </w:rPr>
        <w:t xml:space="preserve"> </w:t>
      </w:r>
      <w:r>
        <w:rPr>
          <w:sz w:val="24"/>
        </w:rPr>
        <w:t>or</w:t>
      </w:r>
      <w:r>
        <w:rPr>
          <w:spacing w:val="-7"/>
          <w:sz w:val="24"/>
        </w:rPr>
        <w:t xml:space="preserve"> </w:t>
      </w:r>
      <w:r>
        <w:rPr>
          <w:sz w:val="24"/>
        </w:rPr>
        <w:t>scale.</w:t>
      </w:r>
      <w:r>
        <w:rPr>
          <w:spacing w:val="-7"/>
          <w:sz w:val="24"/>
        </w:rPr>
        <w:t xml:space="preserve"> </w:t>
      </w:r>
      <w:r>
        <w:rPr>
          <w:sz w:val="24"/>
        </w:rPr>
        <w:t>This</w:t>
      </w:r>
      <w:r>
        <w:rPr>
          <w:spacing w:val="-7"/>
          <w:sz w:val="24"/>
        </w:rPr>
        <w:t xml:space="preserve"> </w:t>
      </w:r>
      <w:r>
        <w:rPr>
          <w:sz w:val="24"/>
        </w:rPr>
        <w:t>feature</w:t>
      </w:r>
      <w:r>
        <w:rPr>
          <w:spacing w:val="-5"/>
          <w:sz w:val="24"/>
        </w:rPr>
        <w:t xml:space="preserve"> </w:t>
      </w:r>
      <w:r>
        <w:rPr>
          <w:sz w:val="24"/>
        </w:rPr>
        <w:t>representation</w:t>
      </w:r>
      <w:r>
        <w:rPr>
          <w:spacing w:val="-6"/>
          <w:sz w:val="24"/>
        </w:rPr>
        <w:t xml:space="preserve"> </w:t>
      </w:r>
      <w:r>
        <w:rPr>
          <w:sz w:val="24"/>
        </w:rPr>
        <w:t>is</w:t>
      </w:r>
      <w:r>
        <w:rPr>
          <w:spacing w:val="-58"/>
          <w:sz w:val="24"/>
        </w:rPr>
        <w:t xml:space="preserve"> </w:t>
      </w:r>
      <w:r>
        <w:rPr>
          <w:sz w:val="24"/>
        </w:rPr>
        <w:t>based on local keypoints and their descriptors, enabling a more detailed and nuanced</w:t>
      </w:r>
      <w:r>
        <w:rPr>
          <w:spacing w:val="1"/>
          <w:sz w:val="24"/>
        </w:rPr>
        <w:t xml:space="preserve"> </w:t>
      </w:r>
      <w:r>
        <w:rPr>
          <w:sz w:val="24"/>
        </w:rPr>
        <w:t>understanding of the hand gesture's characteristics. In contrast, PCA might struggle</w:t>
      </w:r>
      <w:r>
        <w:rPr>
          <w:spacing w:val="1"/>
          <w:sz w:val="24"/>
        </w:rPr>
        <w:t xml:space="preserve"> </w:t>
      </w:r>
      <w:r>
        <w:rPr>
          <w:sz w:val="24"/>
        </w:rPr>
        <w:t>with capturing these fine details, and Template Matching might be limited by rigid</w:t>
      </w:r>
      <w:r>
        <w:rPr>
          <w:spacing w:val="1"/>
          <w:sz w:val="24"/>
        </w:rPr>
        <w:t xml:space="preserve"> </w:t>
      </w:r>
      <w:r>
        <w:rPr>
          <w:sz w:val="24"/>
        </w:rPr>
        <w:t>templates</w:t>
      </w:r>
      <w:r>
        <w:rPr>
          <w:spacing w:val="-1"/>
          <w:sz w:val="24"/>
        </w:rPr>
        <w:t xml:space="preserve"> </w:t>
      </w:r>
      <w:r>
        <w:rPr>
          <w:sz w:val="24"/>
        </w:rPr>
        <w:t>that don't adapt</w:t>
      </w:r>
      <w:r>
        <w:rPr>
          <w:spacing w:val="2"/>
          <w:sz w:val="24"/>
        </w:rPr>
        <w:t xml:space="preserve"> </w:t>
      </w:r>
      <w:r>
        <w:rPr>
          <w:sz w:val="24"/>
        </w:rPr>
        <w:t>well to variations.</w:t>
      </w:r>
    </w:p>
    <w:p w:rsidR="006B29F3" w:rsidRDefault="006B29F3">
      <w:pPr>
        <w:pStyle w:val="BodyText"/>
        <w:spacing w:before="10"/>
        <w:rPr>
          <w:sz w:val="29"/>
        </w:rPr>
      </w:pPr>
    </w:p>
    <w:p w:rsidR="006B29F3" w:rsidRDefault="003C0377">
      <w:pPr>
        <w:pStyle w:val="BodyText"/>
        <w:spacing w:line="360" w:lineRule="auto"/>
        <w:ind w:left="674" w:right="1078"/>
        <w:jc w:val="both"/>
      </w:pPr>
      <w:r>
        <w:rPr>
          <w:b/>
        </w:rPr>
        <w:t>Viraj Shinde et.</w:t>
      </w:r>
      <w:r>
        <w:rPr>
          <w:b/>
          <w:spacing w:val="1"/>
        </w:rPr>
        <w:t xml:space="preserve"> </w:t>
      </w:r>
      <w:r>
        <w:rPr>
          <w:b/>
        </w:rPr>
        <w:t>al.,</w:t>
      </w:r>
      <w:r>
        <w:rPr>
          <w:b/>
          <w:spacing w:val="1"/>
        </w:rPr>
        <w:t xml:space="preserve"> </w:t>
      </w:r>
      <w:r>
        <w:rPr>
          <w:b/>
        </w:rPr>
        <w:t xml:space="preserve">[3] </w:t>
      </w:r>
      <w:r>
        <w:t>A proposes low-complexity algorithm and gesture recognition</w:t>
      </w:r>
      <w:r>
        <w:rPr>
          <w:spacing w:val="1"/>
        </w:rPr>
        <w:t xml:space="preserve"> </w:t>
      </w:r>
      <w:r>
        <w:t>scheme aim to enhance human-machine interaction for real-time computer systems in the</w:t>
      </w:r>
      <w:r>
        <w:rPr>
          <w:spacing w:val="1"/>
        </w:rPr>
        <w:t xml:space="preserve"> </w:t>
      </w:r>
      <w:r>
        <w:t>realm</w:t>
      </w:r>
      <w:r>
        <w:rPr>
          <w:spacing w:val="-1"/>
        </w:rPr>
        <w:t xml:space="preserve"> </w:t>
      </w:r>
      <w:r>
        <w:t>of</w:t>
      </w:r>
      <w:r>
        <w:rPr>
          <w:spacing w:val="1"/>
        </w:rPr>
        <w:t xml:space="preserve"> </w:t>
      </w:r>
      <w:r>
        <w:t>gesture-controlled electronic products.</w:t>
      </w:r>
    </w:p>
    <w:p w:rsidR="006B29F3" w:rsidRDefault="006B29F3">
      <w:pPr>
        <w:pStyle w:val="BodyText"/>
        <w:spacing w:before="5"/>
        <w:rPr>
          <w:sz w:val="36"/>
        </w:rPr>
      </w:pPr>
    </w:p>
    <w:p w:rsidR="006B29F3" w:rsidRDefault="003C0377">
      <w:pPr>
        <w:pStyle w:val="Heading5"/>
        <w:ind w:left="674"/>
        <w:jc w:val="left"/>
      </w:pPr>
      <w:r>
        <w:t>Advantages:</w:t>
      </w:r>
    </w:p>
    <w:p w:rsidR="0099534E" w:rsidRDefault="0099534E">
      <w:pPr>
        <w:pStyle w:val="Heading5"/>
        <w:ind w:left="674"/>
        <w:jc w:val="left"/>
      </w:pPr>
    </w:p>
    <w:p w:rsidR="0099534E" w:rsidRPr="0099534E" w:rsidRDefault="003C0377" w:rsidP="0099534E">
      <w:pPr>
        <w:pStyle w:val="ListParagraph"/>
        <w:numPr>
          <w:ilvl w:val="0"/>
          <w:numId w:val="4"/>
        </w:numPr>
        <w:tabs>
          <w:tab w:val="left" w:pos="1280"/>
        </w:tabs>
        <w:spacing w:before="135" w:line="360" w:lineRule="auto"/>
        <w:ind w:right="1076"/>
        <w:jc w:val="both"/>
        <w:rPr>
          <w:sz w:val="24"/>
        </w:rPr>
      </w:pPr>
      <w:r>
        <w:rPr>
          <w:b/>
          <w:sz w:val="24"/>
        </w:rPr>
        <w:t>Efficiency in Real-Time Processing</w:t>
      </w:r>
      <w:r>
        <w:rPr>
          <w:sz w:val="24"/>
        </w:rPr>
        <w:t>: Low complexity algorithms often translate to</w:t>
      </w:r>
      <w:r>
        <w:rPr>
          <w:spacing w:val="1"/>
          <w:sz w:val="24"/>
        </w:rPr>
        <w:t xml:space="preserve"> </w:t>
      </w:r>
      <w:r>
        <w:rPr>
          <w:sz w:val="24"/>
        </w:rPr>
        <w:t>reduced computational demands. By implementing a low-complexity algorithm, this</w:t>
      </w:r>
      <w:r>
        <w:rPr>
          <w:spacing w:val="1"/>
          <w:sz w:val="24"/>
        </w:rPr>
        <w:t xml:space="preserve"> </w:t>
      </w:r>
      <w:r>
        <w:rPr>
          <w:spacing w:val="-1"/>
          <w:sz w:val="24"/>
        </w:rPr>
        <w:t>system</w:t>
      </w:r>
      <w:r>
        <w:rPr>
          <w:spacing w:val="-12"/>
          <w:sz w:val="24"/>
        </w:rPr>
        <w:t xml:space="preserve"> </w:t>
      </w:r>
      <w:r>
        <w:rPr>
          <w:spacing w:val="-1"/>
          <w:sz w:val="24"/>
        </w:rPr>
        <w:t>might</w:t>
      </w:r>
      <w:r>
        <w:rPr>
          <w:spacing w:val="-12"/>
          <w:sz w:val="24"/>
        </w:rPr>
        <w:t xml:space="preserve"> </w:t>
      </w:r>
      <w:r>
        <w:rPr>
          <w:sz w:val="24"/>
        </w:rPr>
        <w:t>offer</w:t>
      </w:r>
      <w:r>
        <w:rPr>
          <w:spacing w:val="-12"/>
          <w:sz w:val="24"/>
        </w:rPr>
        <w:t xml:space="preserve"> </w:t>
      </w:r>
      <w:r>
        <w:rPr>
          <w:sz w:val="24"/>
        </w:rPr>
        <w:t>faster</w:t>
      </w:r>
      <w:r>
        <w:rPr>
          <w:spacing w:val="-11"/>
          <w:sz w:val="24"/>
        </w:rPr>
        <w:t xml:space="preserve"> </w:t>
      </w:r>
      <w:r>
        <w:rPr>
          <w:sz w:val="24"/>
        </w:rPr>
        <w:t>real-time</w:t>
      </w:r>
      <w:r>
        <w:rPr>
          <w:spacing w:val="-12"/>
          <w:sz w:val="24"/>
        </w:rPr>
        <w:t xml:space="preserve"> </w:t>
      </w:r>
      <w:r>
        <w:rPr>
          <w:sz w:val="24"/>
        </w:rPr>
        <w:t>processing.</w:t>
      </w:r>
      <w:r>
        <w:rPr>
          <w:spacing w:val="-12"/>
          <w:sz w:val="24"/>
        </w:rPr>
        <w:t xml:space="preserve"> </w:t>
      </w:r>
      <w:r>
        <w:rPr>
          <w:sz w:val="24"/>
        </w:rPr>
        <w:t>This</w:t>
      </w:r>
      <w:r>
        <w:rPr>
          <w:spacing w:val="-11"/>
          <w:sz w:val="24"/>
        </w:rPr>
        <w:t xml:space="preserve"> </w:t>
      </w:r>
      <w:r>
        <w:rPr>
          <w:sz w:val="24"/>
        </w:rPr>
        <w:t>efficiency</w:t>
      </w:r>
      <w:r>
        <w:rPr>
          <w:spacing w:val="-17"/>
          <w:sz w:val="24"/>
        </w:rPr>
        <w:t xml:space="preserve"> </w:t>
      </w:r>
      <w:r>
        <w:rPr>
          <w:sz w:val="24"/>
        </w:rPr>
        <w:t>is</w:t>
      </w:r>
      <w:r>
        <w:rPr>
          <w:spacing w:val="-11"/>
          <w:sz w:val="24"/>
        </w:rPr>
        <w:t xml:space="preserve"> </w:t>
      </w:r>
      <w:r>
        <w:rPr>
          <w:sz w:val="24"/>
        </w:rPr>
        <w:t>particularly</w:t>
      </w:r>
      <w:r>
        <w:rPr>
          <w:spacing w:val="-15"/>
          <w:sz w:val="24"/>
        </w:rPr>
        <w:t xml:space="preserve"> </w:t>
      </w:r>
      <w:r>
        <w:rPr>
          <w:sz w:val="24"/>
        </w:rPr>
        <w:t>beneficial</w:t>
      </w:r>
      <w:r>
        <w:rPr>
          <w:spacing w:val="-58"/>
          <w:sz w:val="24"/>
        </w:rPr>
        <w:t xml:space="preserve"> </w:t>
      </w:r>
      <w:r>
        <w:rPr>
          <w:sz w:val="24"/>
        </w:rPr>
        <w:t>in</w:t>
      </w:r>
      <w:r>
        <w:rPr>
          <w:spacing w:val="1"/>
          <w:sz w:val="24"/>
        </w:rPr>
        <w:t xml:space="preserve"> </w:t>
      </w:r>
      <w:r>
        <w:rPr>
          <w:sz w:val="24"/>
        </w:rPr>
        <w:t>gesture-controlled</w:t>
      </w:r>
      <w:r>
        <w:rPr>
          <w:spacing w:val="1"/>
          <w:sz w:val="24"/>
        </w:rPr>
        <w:t xml:space="preserve"> </w:t>
      </w:r>
      <w:r>
        <w:rPr>
          <w:sz w:val="24"/>
        </w:rPr>
        <w:t>electronic</w:t>
      </w:r>
      <w:r>
        <w:rPr>
          <w:spacing w:val="1"/>
          <w:sz w:val="24"/>
        </w:rPr>
        <w:t xml:space="preserve"> </w:t>
      </w:r>
      <w:r>
        <w:rPr>
          <w:sz w:val="24"/>
        </w:rPr>
        <w:t>products,</w:t>
      </w:r>
      <w:r>
        <w:rPr>
          <w:spacing w:val="1"/>
          <w:sz w:val="24"/>
        </w:rPr>
        <w:t xml:space="preserve"> </w:t>
      </w:r>
      <w:r>
        <w:rPr>
          <w:sz w:val="24"/>
        </w:rPr>
        <w:t>where</w:t>
      </w:r>
      <w:r>
        <w:rPr>
          <w:spacing w:val="1"/>
          <w:sz w:val="24"/>
        </w:rPr>
        <w:t xml:space="preserve"> </w:t>
      </w:r>
      <w:r>
        <w:rPr>
          <w:sz w:val="24"/>
        </w:rPr>
        <w:t>responsiveness</w:t>
      </w:r>
      <w:r>
        <w:rPr>
          <w:spacing w:val="1"/>
          <w:sz w:val="24"/>
        </w:rPr>
        <w:t xml:space="preserve"> </w:t>
      </w:r>
      <w:r>
        <w:rPr>
          <w:sz w:val="24"/>
        </w:rPr>
        <w:t>is</w:t>
      </w:r>
      <w:r>
        <w:rPr>
          <w:spacing w:val="1"/>
          <w:sz w:val="24"/>
        </w:rPr>
        <w:t xml:space="preserve"> </w:t>
      </w:r>
      <w:r>
        <w:rPr>
          <w:sz w:val="24"/>
        </w:rPr>
        <w:t>crucial</w:t>
      </w:r>
      <w:r>
        <w:rPr>
          <w:spacing w:val="1"/>
          <w:sz w:val="24"/>
        </w:rPr>
        <w:t xml:space="preserve"> </w:t>
      </w:r>
      <w:r>
        <w:rPr>
          <w:sz w:val="24"/>
        </w:rPr>
        <w:t>for</w:t>
      </w:r>
      <w:r>
        <w:rPr>
          <w:spacing w:val="1"/>
          <w:sz w:val="24"/>
        </w:rPr>
        <w:t xml:space="preserve"> </w:t>
      </w:r>
      <w:r>
        <w:rPr>
          <w:sz w:val="24"/>
        </w:rPr>
        <w:t>a</w:t>
      </w:r>
      <w:r>
        <w:rPr>
          <w:spacing w:val="1"/>
          <w:sz w:val="24"/>
        </w:rPr>
        <w:t xml:space="preserve"> </w:t>
      </w:r>
      <w:r>
        <w:rPr>
          <w:spacing w:val="-1"/>
          <w:sz w:val="24"/>
        </w:rPr>
        <w:t>seamless</w:t>
      </w:r>
      <w:r>
        <w:rPr>
          <w:spacing w:val="-10"/>
          <w:sz w:val="24"/>
        </w:rPr>
        <w:t xml:space="preserve"> </w:t>
      </w:r>
      <w:r>
        <w:rPr>
          <w:spacing w:val="-1"/>
          <w:sz w:val="24"/>
        </w:rPr>
        <w:t>user</w:t>
      </w:r>
      <w:r>
        <w:rPr>
          <w:spacing w:val="-10"/>
          <w:sz w:val="24"/>
        </w:rPr>
        <w:t xml:space="preserve"> </w:t>
      </w:r>
      <w:r>
        <w:rPr>
          <w:spacing w:val="-1"/>
          <w:sz w:val="24"/>
        </w:rPr>
        <w:t>experience.</w:t>
      </w:r>
      <w:r>
        <w:rPr>
          <w:spacing w:val="-7"/>
          <w:sz w:val="24"/>
        </w:rPr>
        <w:t xml:space="preserve"> </w:t>
      </w:r>
      <w:r>
        <w:rPr>
          <w:sz w:val="24"/>
        </w:rPr>
        <w:t>Users</w:t>
      </w:r>
      <w:r>
        <w:rPr>
          <w:spacing w:val="-10"/>
          <w:sz w:val="24"/>
        </w:rPr>
        <w:t xml:space="preserve"> </w:t>
      </w:r>
      <w:r>
        <w:rPr>
          <w:sz w:val="24"/>
        </w:rPr>
        <w:t>would</w:t>
      </w:r>
      <w:r>
        <w:rPr>
          <w:spacing w:val="-9"/>
          <w:sz w:val="24"/>
        </w:rPr>
        <w:t xml:space="preserve"> </w:t>
      </w:r>
      <w:r>
        <w:rPr>
          <w:sz w:val="24"/>
        </w:rPr>
        <w:t>likely</w:t>
      </w:r>
      <w:r>
        <w:rPr>
          <w:spacing w:val="-14"/>
          <w:sz w:val="24"/>
        </w:rPr>
        <w:t xml:space="preserve"> </w:t>
      </w:r>
      <w:r>
        <w:rPr>
          <w:sz w:val="24"/>
        </w:rPr>
        <w:t>appreciate</w:t>
      </w:r>
      <w:r>
        <w:rPr>
          <w:spacing w:val="-10"/>
          <w:sz w:val="24"/>
        </w:rPr>
        <w:t xml:space="preserve"> </w:t>
      </w:r>
      <w:r>
        <w:rPr>
          <w:sz w:val="24"/>
        </w:rPr>
        <w:t>the</w:t>
      </w:r>
      <w:r>
        <w:rPr>
          <w:spacing w:val="-10"/>
          <w:sz w:val="24"/>
        </w:rPr>
        <w:t xml:space="preserve"> </w:t>
      </w:r>
      <w:r>
        <w:rPr>
          <w:sz w:val="24"/>
        </w:rPr>
        <w:t>system's</w:t>
      </w:r>
      <w:r>
        <w:rPr>
          <w:spacing w:val="-9"/>
          <w:sz w:val="24"/>
        </w:rPr>
        <w:t xml:space="preserve"> </w:t>
      </w:r>
      <w:r>
        <w:rPr>
          <w:sz w:val="24"/>
        </w:rPr>
        <w:t>quick</w:t>
      </w:r>
      <w:r>
        <w:rPr>
          <w:spacing w:val="-10"/>
          <w:sz w:val="24"/>
        </w:rPr>
        <w:t xml:space="preserve"> </w:t>
      </w:r>
      <w:r>
        <w:rPr>
          <w:sz w:val="24"/>
        </w:rPr>
        <w:t>and</w:t>
      </w:r>
      <w:r>
        <w:rPr>
          <w:spacing w:val="-9"/>
          <w:sz w:val="24"/>
        </w:rPr>
        <w:t xml:space="preserve"> </w:t>
      </w:r>
      <w:r>
        <w:rPr>
          <w:sz w:val="24"/>
        </w:rPr>
        <w:t>smooth</w:t>
      </w:r>
      <w:r>
        <w:rPr>
          <w:spacing w:val="-58"/>
          <w:sz w:val="24"/>
        </w:rPr>
        <w:t xml:space="preserve"> </w:t>
      </w:r>
      <w:r>
        <w:rPr>
          <w:sz w:val="24"/>
        </w:rPr>
        <w:t>response</w:t>
      </w:r>
      <w:r>
        <w:rPr>
          <w:spacing w:val="-1"/>
          <w:sz w:val="24"/>
        </w:rPr>
        <w:t xml:space="preserve"> </w:t>
      </w:r>
      <w:r>
        <w:rPr>
          <w:sz w:val="24"/>
        </w:rPr>
        <w:t>to their</w:t>
      </w:r>
      <w:r>
        <w:rPr>
          <w:spacing w:val="1"/>
          <w:sz w:val="24"/>
        </w:rPr>
        <w:t xml:space="preserve"> </w:t>
      </w:r>
      <w:r>
        <w:rPr>
          <w:sz w:val="24"/>
        </w:rPr>
        <w:t>gestures</w:t>
      </w:r>
      <w:r>
        <w:rPr>
          <w:spacing w:val="1"/>
          <w:sz w:val="24"/>
        </w:rPr>
        <w:t xml:space="preserve"> </w:t>
      </w:r>
      <w:r>
        <w:rPr>
          <w:sz w:val="24"/>
        </w:rPr>
        <w:t>without significant delays or</w:t>
      </w:r>
      <w:r>
        <w:rPr>
          <w:spacing w:val="-1"/>
          <w:sz w:val="24"/>
        </w:rPr>
        <w:t xml:space="preserve"> </w:t>
      </w:r>
      <w:r>
        <w:rPr>
          <w:sz w:val="24"/>
        </w:rPr>
        <w:t>lags.</w:t>
      </w:r>
    </w:p>
    <w:p w:rsidR="0099534E" w:rsidRDefault="0099534E">
      <w:pPr>
        <w:spacing w:line="360" w:lineRule="auto"/>
        <w:jc w:val="both"/>
        <w:rPr>
          <w:sz w:val="24"/>
        </w:rPr>
        <w:sectPr w:rsidR="0099534E">
          <w:pgSz w:w="12240" w:h="15840"/>
          <w:pgMar w:top="1180" w:right="540" w:bottom="1260" w:left="1080" w:header="821" w:footer="1039" w:gutter="0"/>
          <w:cols w:space="720"/>
        </w:sectPr>
      </w:pPr>
    </w:p>
    <w:p w:rsidR="006B29F3" w:rsidRDefault="003C0377">
      <w:pPr>
        <w:pStyle w:val="ListParagraph"/>
        <w:numPr>
          <w:ilvl w:val="0"/>
          <w:numId w:val="4"/>
        </w:numPr>
        <w:tabs>
          <w:tab w:val="left" w:pos="1280"/>
        </w:tabs>
        <w:spacing w:line="360" w:lineRule="auto"/>
        <w:ind w:right="1077"/>
        <w:jc w:val="both"/>
        <w:rPr>
          <w:sz w:val="24"/>
        </w:rPr>
      </w:pPr>
      <w:r>
        <w:rPr>
          <w:b/>
          <w:sz w:val="24"/>
        </w:rPr>
        <w:lastRenderedPageBreak/>
        <w:t>Improved</w:t>
      </w:r>
      <w:r>
        <w:rPr>
          <w:b/>
          <w:spacing w:val="-4"/>
          <w:sz w:val="24"/>
        </w:rPr>
        <w:t xml:space="preserve"> </w:t>
      </w:r>
      <w:r>
        <w:rPr>
          <w:b/>
          <w:sz w:val="24"/>
        </w:rPr>
        <w:t>User</w:t>
      </w:r>
      <w:r>
        <w:rPr>
          <w:b/>
          <w:spacing w:val="-5"/>
          <w:sz w:val="24"/>
        </w:rPr>
        <w:t xml:space="preserve"> </w:t>
      </w:r>
      <w:r>
        <w:rPr>
          <w:b/>
          <w:sz w:val="24"/>
        </w:rPr>
        <w:t>Experience:</w:t>
      </w:r>
      <w:r>
        <w:rPr>
          <w:b/>
          <w:spacing w:val="-3"/>
          <w:sz w:val="24"/>
        </w:rPr>
        <w:t xml:space="preserve"> </w:t>
      </w:r>
      <w:r>
        <w:rPr>
          <w:sz w:val="24"/>
        </w:rPr>
        <w:t>Simplified</w:t>
      </w:r>
      <w:r>
        <w:rPr>
          <w:spacing w:val="-4"/>
          <w:sz w:val="24"/>
        </w:rPr>
        <w:t xml:space="preserve"> </w:t>
      </w:r>
      <w:r>
        <w:rPr>
          <w:sz w:val="24"/>
        </w:rPr>
        <w:t>algorithms</w:t>
      </w:r>
      <w:r>
        <w:rPr>
          <w:spacing w:val="-4"/>
          <w:sz w:val="24"/>
        </w:rPr>
        <w:t xml:space="preserve"> </w:t>
      </w:r>
      <w:r>
        <w:rPr>
          <w:sz w:val="24"/>
        </w:rPr>
        <w:t>can</w:t>
      </w:r>
      <w:r>
        <w:rPr>
          <w:spacing w:val="-4"/>
          <w:sz w:val="24"/>
        </w:rPr>
        <w:t xml:space="preserve"> </w:t>
      </w:r>
      <w:r>
        <w:rPr>
          <w:sz w:val="24"/>
        </w:rPr>
        <w:t>lead</w:t>
      </w:r>
      <w:r>
        <w:rPr>
          <w:spacing w:val="-5"/>
          <w:sz w:val="24"/>
        </w:rPr>
        <w:t xml:space="preserve"> </w:t>
      </w:r>
      <w:r>
        <w:rPr>
          <w:sz w:val="24"/>
        </w:rPr>
        <w:t>to</w:t>
      </w:r>
      <w:r>
        <w:rPr>
          <w:spacing w:val="-3"/>
          <w:sz w:val="24"/>
        </w:rPr>
        <w:t xml:space="preserve"> </w:t>
      </w:r>
      <w:r>
        <w:rPr>
          <w:sz w:val="24"/>
        </w:rPr>
        <w:t>easier</w:t>
      </w:r>
      <w:r>
        <w:rPr>
          <w:spacing w:val="-5"/>
          <w:sz w:val="24"/>
        </w:rPr>
        <w:t xml:space="preserve"> </w:t>
      </w:r>
      <w:r>
        <w:rPr>
          <w:sz w:val="24"/>
        </w:rPr>
        <w:t>implementation</w:t>
      </w:r>
      <w:r>
        <w:rPr>
          <w:spacing w:val="-58"/>
          <w:sz w:val="24"/>
        </w:rPr>
        <w:t xml:space="preserve"> </w:t>
      </w:r>
      <w:r>
        <w:rPr>
          <w:sz w:val="24"/>
        </w:rPr>
        <w:t>and potentially fewer errors. A gesture recognition scheme with lower complexity</w:t>
      </w:r>
      <w:r>
        <w:rPr>
          <w:spacing w:val="1"/>
          <w:sz w:val="24"/>
        </w:rPr>
        <w:t xml:space="preserve"> </w:t>
      </w:r>
      <w:r>
        <w:rPr>
          <w:sz w:val="24"/>
        </w:rPr>
        <w:t>might be more robust against variations in gestures or environmental conditions (such</w:t>
      </w:r>
      <w:r>
        <w:rPr>
          <w:spacing w:val="-57"/>
          <w:sz w:val="24"/>
        </w:rPr>
        <w:t xml:space="preserve"> </w:t>
      </w:r>
      <w:r>
        <w:rPr>
          <w:sz w:val="24"/>
        </w:rPr>
        <w:t>as changes in lighting or hand positioning). This robustness can contribute to a more</w:t>
      </w:r>
      <w:r>
        <w:rPr>
          <w:spacing w:val="1"/>
          <w:sz w:val="24"/>
        </w:rPr>
        <w:t xml:space="preserve"> </w:t>
      </w:r>
      <w:r>
        <w:rPr>
          <w:sz w:val="24"/>
        </w:rPr>
        <w:t>user-friendly experience, making the system more accessible and reliable for users</w:t>
      </w:r>
      <w:r>
        <w:rPr>
          <w:spacing w:val="1"/>
          <w:sz w:val="24"/>
        </w:rPr>
        <w:t xml:space="preserve"> </w:t>
      </w:r>
      <w:r>
        <w:rPr>
          <w:sz w:val="24"/>
        </w:rPr>
        <w:t>interacting</w:t>
      </w:r>
      <w:r>
        <w:rPr>
          <w:spacing w:val="-4"/>
          <w:sz w:val="24"/>
        </w:rPr>
        <w:t xml:space="preserve"> </w:t>
      </w:r>
      <w:r>
        <w:rPr>
          <w:sz w:val="24"/>
        </w:rPr>
        <w:t>with electronic</w:t>
      </w:r>
      <w:r>
        <w:rPr>
          <w:spacing w:val="-1"/>
          <w:sz w:val="24"/>
        </w:rPr>
        <w:t xml:space="preserve"> </w:t>
      </w:r>
      <w:r>
        <w:rPr>
          <w:sz w:val="24"/>
        </w:rPr>
        <w:t>products through</w:t>
      </w:r>
      <w:r>
        <w:rPr>
          <w:spacing w:val="2"/>
          <w:sz w:val="24"/>
        </w:rPr>
        <w:t xml:space="preserve"> </w:t>
      </w:r>
      <w:r>
        <w:rPr>
          <w:sz w:val="24"/>
        </w:rPr>
        <w:t>gestures.</w:t>
      </w:r>
    </w:p>
    <w:p w:rsidR="006B29F3" w:rsidRDefault="006B29F3">
      <w:pPr>
        <w:spacing w:line="360" w:lineRule="auto"/>
        <w:jc w:val="both"/>
        <w:rPr>
          <w:sz w:val="24"/>
        </w:rPr>
        <w:sectPr w:rsidR="006B29F3">
          <w:pgSz w:w="12240" w:h="15840"/>
          <w:pgMar w:top="1180" w:right="540" w:bottom="1260" w:left="1080" w:header="821" w:footer="1039" w:gutter="0"/>
          <w:cols w:space="720"/>
        </w:sectPr>
      </w:pPr>
    </w:p>
    <w:p w:rsidR="006B29F3" w:rsidRDefault="006B29F3">
      <w:pPr>
        <w:pStyle w:val="BodyText"/>
        <w:spacing w:before="2"/>
        <w:rPr>
          <w:sz w:val="20"/>
        </w:rPr>
      </w:pPr>
    </w:p>
    <w:p w:rsidR="006B29F3" w:rsidRDefault="003C0377">
      <w:pPr>
        <w:pStyle w:val="Heading1"/>
        <w:ind w:left="643"/>
      </w:pPr>
      <w:r>
        <w:t>CHAPTER</w:t>
      </w:r>
      <w:r>
        <w:rPr>
          <w:spacing w:val="-1"/>
        </w:rPr>
        <w:t xml:space="preserve"> </w:t>
      </w:r>
      <w:r>
        <w:t>3</w:t>
      </w:r>
    </w:p>
    <w:p w:rsidR="006B29F3" w:rsidRDefault="003C0377">
      <w:pPr>
        <w:spacing w:before="316"/>
        <w:ind w:left="995" w:right="1469"/>
        <w:jc w:val="center"/>
        <w:rPr>
          <w:b/>
          <w:sz w:val="33"/>
        </w:rPr>
      </w:pPr>
      <w:r>
        <w:rPr>
          <w:b/>
          <w:sz w:val="33"/>
        </w:rPr>
        <w:t>ANALYSIS</w:t>
      </w:r>
    </w:p>
    <w:p w:rsidR="006B29F3" w:rsidRDefault="006B29F3">
      <w:pPr>
        <w:pStyle w:val="BodyText"/>
        <w:rPr>
          <w:b/>
          <w:sz w:val="20"/>
        </w:rPr>
      </w:pPr>
    </w:p>
    <w:p w:rsidR="006B29F3" w:rsidRDefault="003C0377">
      <w:pPr>
        <w:pStyle w:val="Heading4"/>
        <w:numPr>
          <w:ilvl w:val="1"/>
          <w:numId w:val="5"/>
        </w:numPr>
        <w:tabs>
          <w:tab w:val="left" w:pos="949"/>
        </w:tabs>
        <w:spacing w:before="248"/>
        <w:ind w:hanging="390"/>
        <w:jc w:val="left"/>
      </w:pPr>
      <w:r>
        <w:t>OBJECTIVES</w:t>
      </w:r>
    </w:p>
    <w:p w:rsidR="006B29F3" w:rsidRDefault="006B29F3">
      <w:pPr>
        <w:pStyle w:val="BodyText"/>
        <w:spacing w:before="7"/>
        <w:rPr>
          <w:b/>
          <w:sz w:val="27"/>
        </w:rPr>
      </w:pPr>
    </w:p>
    <w:p w:rsidR="006B29F3" w:rsidRDefault="003C0377">
      <w:pPr>
        <w:pStyle w:val="BodyText"/>
        <w:spacing w:line="360" w:lineRule="auto"/>
        <w:ind w:left="559" w:right="1078"/>
        <w:jc w:val="both"/>
      </w:pPr>
      <w:r>
        <w:t>The goal is to introduce and highlight the significance of "camera-based interactive computer</w:t>
      </w:r>
      <w:r>
        <w:rPr>
          <w:spacing w:val="-57"/>
        </w:rPr>
        <w:t xml:space="preserve"> </w:t>
      </w:r>
      <w:r>
        <w:t>functions using hand gestures." This technology employs computer vision algorithms and</w:t>
      </w:r>
      <w:r>
        <w:rPr>
          <w:spacing w:val="1"/>
        </w:rPr>
        <w:t xml:space="preserve"> </w:t>
      </w:r>
      <w:r>
        <w:t>cameras</w:t>
      </w:r>
      <w:r>
        <w:rPr>
          <w:spacing w:val="1"/>
        </w:rPr>
        <w:t xml:space="preserve"> </w:t>
      </w:r>
      <w:r>
        <w:t>to</w:t>
      </w:r>
      <w:r>
        <w:rPr>
          <w:spacing w:val="1"/>
        </w:rPr>
        <w:t xml:space="preserve"> </w:t>
      </w:r>
      <w:r>
        <w:t>capture</w:t>
      </w:r>
      <w:r>
        <w:rPr>
          <w:spacing w:val="1"/>
        </w:rPr>
        <w:t xml:space="preserve"> </w:t>
      </w:r>
      <w:r>
        <w:t>and</w:t>
      </w:r>
      <w:r>
        <w:rPr>
          <w:spacing w:val="1"/>
        </w:rPr>
        <w:t xml:space="preserve"> </w:t>
      </w:r>
      <w:r>
        <w:t>interpret</w:t>
      </w:r>
      <w:r>
        <w:rPr>
          <w:spacing w:val="1"/>
        </w:rPr>
        <w:t xml:space="preserve"> </w:t>
      </w:r>
      <w:r>
        <w:t>hand</w:t>
      </w:r>
      <w:r>
        <w:rPr>
          <w:spacing w:val="1"/>
        </w:rPr>
        <w:t xml:space="preserve"> </w:t>
      </w:r>
      <w:r>
        <w:t>movements,</w:t>
      </w:r>
      <w:r>
        <w:rPr>
          <w:spacing w:val="1"/>
        </w:rPr>
        <w:t xml:space="preserve"> </w:t>
      </w:r>
      <w:r>
        <w:t>enabling</w:t>
      </w:r>
      <w:r>
        <w:rPr>
          <w:spacing w:val="1"/>
        </w:rPr>
        <w:t xml:space="preserve"> </w:t>
      </w:r>
      <w:r>
        <w:t>users</w:t>
      </w:r>
      <w:r>
        <w:rPr>
          <w:spacing w:val="1"/>
        </w:rPr>
        <w:t xml:space="preserve"> </w:t>
      </w:r>
      <w:r>
        <w:t>to</w:t>
      </w:r>
      <w:r>
        <w:rPr>
          <w:spacing w:val="1"/>
        </w:rPr>
        <w:t xml:space="preserve"> </w:t>
      </w:r>
      <w:r>
        <w:t>control</w:t>
      </w:r>
      <w:r>
        <w:rPr>
          <w:spacing w:val="1"/>
        </w:rPr>
        <w:t xml:space="preserve"> </w:t>
      </w:r>
      <w:r>
        <w:t>various</w:t>
      </w:r>
      <w:r>
        <w:rPr>
          <w:spacing w:val="1"/>
        </w:rPr>
        <w:t xml:space="preserve"> </w:t>
      </w:r>
      <w:r>
        <w:t>applications seamlessly.</w:t>
      </w:r>
      <w:r>
        <w:rPr>
          <w:spacing w:val="1"/>
        </w:rPr>
        <w:t xml:space="preserve"> </w:t>
      </w:r>
      <w:r>
        <w:t>The objective is</w:t>
      </w:r>
      <w:r>
        <w:rPr>
          <w:spacing w:val="1"/>
        </w:rPr>
        <w:t xml:space="preserve"> </w:t>
      </w:r>
      <w:r>
        <w:t>to showcase its transformative impact on user</w:t>
      </w:r>
      <w:r>
        <w:rPr>
          <w:spacing w:val="1"/>
        </w:rPr>
        <w:t xml:space="preserve"> </w:t>
      </w:r>
      <w:r>
        <w:t>experiences,</w:t>
      </w:r>
      <w:r>
        <w:rPr>
          <w:spacing w:val="-1"/>
        </w:rPr>
        <w:t xml:space="preserve"> </w:t>
      </w:r>
      <w:r>
        <w:t>emphasizing</w:t>
      </w:r>
      <w:r>
        <w:rPr>
          <w:spacing w:val="-4"/>
        </w:rPr>
        <w:t xml:space="preserve"> </w:t>
      </w:r>
      <w:r>
        <w:t>its</w:t>
      </w:r>
      <w:r>
        <w:rPr>
          <w:spacing w:val="-1"/>
        </w:rPr>
        <w:t xml:space="preserve"> </w:t>
      </w:r>
      <w:r>
        <w:t>applications</w:t>
      </w:r>
      <w:r>
        <w:rPr>
          <w:spacing w:val="-1"/>
        </w:rPr>
        <w:t xml:space="preserve"> </w:t>
      </w:r>
      <w:r>
        <w:t>in</w:t>
      </w:r>
      <w:r>
        <w:rPr>
          <w:spacing w:val="1"/>
        </w:rPr>
        <w:t xml:space="preserve"> </w:t>
      </w:r>
      <w:r>
        <w:t>gaming,</w:t>
      </w:r>
      <w:r>
        <w:rPr>
          <w:spacing w:val="-1"/>
        </w:rPr>
        <w:t xml:space="preserve"> </w:t>
      </w:r>
      <w:r>
        <w:t>virtual</w:t>
      </w:r>
      <w:r>
        <w:rPr>
          <w:spacing w:val="-1"/>
        </w:rPr>
        <w:t xml:space="preserve"> </w:t>
      </w:r>
      <w:r>
        <w:t>reality,</w:t>
      </w:r>
      <w:r>
        <w:rPr>
          <w:spacing w:val="-1"/>
        </w:rPr>
        <w:t xml:space="preserve"> </w:t>
      </w:r>
      <w:r>
        <w:t>and</w:t>
      </w:r>
      <w:r>
        <w:rPr>
          <w:spacing w:val="-1"/>
        </w:rPr>
        <w:t xml:space="preserve"> </w:t>
      </w:r>
      <w:r>
        <w:t>smart</w:t>
      </w:r>
      <w:r>
        <w:rPr>
          <w:spacing w:val="-1"/>
        </w:rPr>
        <w:t xml:space="preserve"> </w:t>
      </w:r>
      <w:r>
        <w:t>devices.</w:t>
      </w:r>
    </w:p>
    <w:p w:rsidR="006B29F3" w:rsidRDefault="006B29F3">
      <w:pPr>
        <w:pStyle w:val="BodyText"/>
        <w:spacing w:before="1"/>
        <w:rPr>
          <w:sz w:val="36"/>
        </w:rPr>
      </w:pPr>
    </w:p>
    <w:p w:rsidR="006B29F3" w:rsidRDefault="003C0377">
      <w:pPr>
        <w:pStyle w:val="BodyText"/>
        <w:spacing w:line="360" w:lineRule="auto"/>
        <w:ind w:left="559" w:right="1078" w:firstLine="719"/>
        <w:jc w:val="both"/>
      </w:pPr>
      <w:r>
        <w:t>The discussion also aims to underscore the broader applications of this technology,</w:t>
      </w:r>
      <w:r>
        <w:rPr>
          <w:spacing w:val="1"/>
        </w:rPr>
        <w:t xml:space="preserve"> </w:t>
      </w:r>
      <w:r>
        <w:t>envisioning its integration into daily activities and industries. By eliminating the need for</w:t>
      </w:r>
      <w:r>
        <w:rPr>
          <w:spacing w:val="1"/>
        </w:rPr>
        <w:t xml:space="preserve"> </w:t>
      </w:r>
      <w:r>
        <w:t>traditional</w:t>
      </w:r>
      <w:r>
        <w:rPr>
          <w:spacing w:val="-12"/>
        </w:rPr>
        <w:t xml:space="preserve"> </w:t>
      </w:r>
      <w:r>
        <w:t>input</w:t>
      </w:r>
      <w:r>
        <w:rPr>
          <w:spacing w:val="-10"/>
        </w:rPr>
        <w:t xml:space="preserve"> </w:t>
      </w:r>
      <w:r>
        <w:t>devices,</w:t>
      </w:r>
      <w:r>
        <w:rPr>
          <w:spacing w:val="-11"/>
        </w:rPr>
        <w:t xml:space="preserve"> </w:t>
      </w:r>
      <w:r>
        <w:t>it</w:t>
      </w:r>
      <w:r>
        <w:rPr>
          <w:spacing w:val="-11"/>
        </w:rPr>
        <w:t xml:space="preserve"> </w:t>
      </w:r>
      <w:r>
        <w:t>offers</w:t>
      </w:r>
      <w:r>
        <w:rPr>
          <w:spacing w:val="-12"/>
        </w:rPr>
        <w:t xml:space="preserve"> </w:t>
      </w:r>
      <w:r>
        <w:t>a</w:t>
      </w:r>
      <w:r>
        <w:rPr>
          <w:spacing w:val="-12"/>
        </w:rPr>
        <w:t xml:space="preserve"> </w:t>
      </w:r>
      <w:r>
        <w:t>more</w:t>
      </w:r>
      <w:r>
        <w:rPr>
          <w:spacing w:val="-13"/>
        </w:rPr>
        <w:t xml:space="preserve"> </w:t>
      </w:r>
      <w:r>
        <w:t>immersive</w:t>
      </w:r>
      <w:r>
        <w:rPr>
          <w:spacing w:val="-11"/>
        </w:rPr>
        <w:t xml:space="preserve"> </w:t>
      </w:r>
      <w:r>
        <w:t>and</w:t>
      </w:r>
      <w:r>
        <w:rPr>
          <w:spacing w:val="-11"/>
        </w:rPr>
        <w:t xml:space="preserve"> </w:t>
      </w:r>
      <w:r>
        <w:t>accessible</w:t>
      </w:r>
      <w:r>
        <w:rPr>
          <w:spacing w:val="-13"/>
        </w:rPr>
        <w:t xml:space="preserve"> </w:t>
      </w:r>
      <w:r>
        <w:t>computing</w:t>
      </w:r>
      <w:r>
        <w:rPr>
          <w:spacing w:val="-13"/>
        </w:rPr>
        <w:t xml:space="preserve"> </w:t>
      </w:r>
      <w:r>
        <w:t>experience.</w:t>
      </w:r>
      <w:r>
        <w:rPr>
          <w:spacing w:val="-11"/>
        </w:rPr>
        <w:t xml:space="preserve"> </w:t>
      </w:r>
      <w:r>
        <w:t>The</w:t>
      </w:r>
      <w:r>
        <w:rPr>
          <w:spacing w:val="-58"/>
        </w:rPr>
        <w:t xml:space="preserve"> </w:t>
      </w:r>
      <w:r>
        <w:t>primary</w:t>
      </w:r>
      <w:r>
        <w:rPr>
          <w:spacing w:val="-10"/>
        </w:rPr>
        <w:t xml:space="preserve"> </w:t>
      </w:r>
      <w:r>
        <w:t>objective</w:t>
      </w:r>
      <w:r>
        <w:rPr>
          <w:spacing w:val="-6"/>
        </w:rPr>
        <w:t xml:space="preserve"> </w:t>
      </w:r>
      <w:r>
        <w:t>is</w:t>
      </w:r>
      <w:r>
        <w:rPr>
          <w:spacing w:val="-5"/>
        </w:rPr>
        <w:t xml:space="preserve"> </w:t>
      </w:r>
      <w:r>
        <w:t>to</w:t>
      </w:r>
      <w:r>
        <w:rPr>
          <w:spacing w:val="-2"/>
        </w:rPr>
        <w:t xml:space="preserve"> </w:t>
      </w:r>
      <w:r>
        <w:t>convey</w:t>
      </w:r>
      <w:r>
        <w:rPr>
          <w:spacing w:val="-8"/>
        </w:rPr>
        <w:t xml:space="preserve"> </w:t>
      </w:r>
      <w:r>
        <w:t>the</w:t>
      </w:r>
      <w:r>
        <w:rPr>
          <w:spacing w:val="-6"/>
        </w:rPr>
        <w:t xml:space="preserve"> </w:t>
      </w:r>
      <w:r>
        <w:t>versatility</w:t>
      </w:r>
      <w:r>
        <w:rPr>
          <w:spacing w:val="-8"/>
        </w:rPr>
        <w:t xml:space="preserve"> </w:t>
      </w:r>
      <w:r>
        <w:t>of</w:t>
      </w:r>
      <w:r>
        <w:rPr>
          <w:spacing w:val="-3"/>
        </w:rPr>
        <w:t xml:space="preserve"> </w:t>
      </w:r>
      <w:r>
        <w:t>camera-based</w:t>
      </w:r>
      <w:r>
        <w:rPr>
          <w:spacing w:val="-5"/>
        </w:rPr>
        <w:t xml:space="preserve"> </w:t>
      </w:r>
      <w:r>
        <w:t>hand</w:t>
      </w:r>
      <w:r>
        <w:rPr>
          <w:spacing w:val="-3"/>
        </w:rPr>
        <w:t xml:space="preserve"> </w:t>
      </w:r>
      <w:r>
        <w:t>gesture</w:t>
      </w:r>
      <w:r>
        <w:rPr>
          <w:spacing w:val="-4"/>
        </w:rPr>
        <w:t xml:space="preserve"> </w:t>
      </w:r>
      <w:r>
        <w:t>technology</w:t>
      </w:r>
      <w:r>
        <w:rPr>
          <w:spacing w:val="-8"/>
        </w:rPr>
        <w:t xml:space="preserve"> </w:t>
      </w:r>
      <w:r>
        <w:t>and</w:t>
      </w:r>
      <w:r>
        <w:rPr>
          <w:spacing w:val="-3"/>
        </w:rPr>
        <w:t xml:space="preserve"> </w:t>
      </w:r>
      <w:r>
        <w:t>its</w:t>
      </w:r>
      <w:r>
        <w:rPr>
          <w:spacing w:val="-57"/>
        </w:rPr>
        <w:t xml:space="preserve"> </w:t>
      </w:r>
      <w:r>
        <w:t>potential</w:t>
      </w:r>
      <w:r>
        <w:rPr>
          <w:spacing w:val="-1"/>
        </w:rPr>
        <w:t xml:space="preserve"> </w:t>
      </w:r>
      <w:r>
        <w:t>to reshape</w:t>
      </w:r>
      <w:r>
        <w:rPr>
          <w:spacing w:val="-1"/>
        </w:rPr>
        <w:t xml:space="preserve"> </w:t>
      </w:r>
      <w:r>
        <w:t>human-computer interaction.</w:t>
      </w:r>
    </w:p>
    <w:p w:rsidR="006B29F3" w:rsidRDefault="006B29F3">
      <w:pPr>
        <w:pStyle w:val="BodyText"/>
        <w:rPr>
          <w:sz w:val="36"/>
        </w:rPr>
      </w:pPr>
    </w:p>
    <w:p w:rsidR="006B29F3" w:rsidRDefault="003C0377">
      <w:pPr>
        <w:pStyle w:val="BodyText"/>
        <w:spacing w:before="1" w:line="360" w:lineRule="auto"/>
        <w:ind w:left="559" w:right="1081" w:firstLine="719"/>
        <w:jc w:val="both"/>
      </w:pPr>
      <w:r>
        <w:t>Ultimately, the narrative seeks to emphasize the significance of this technology in</w:t>
      </w:r>
      <w:r>
        <w:rPr>
          <w:spacing w:val="1"/>
        </w:rPr>
        <w:t xml:space="preserve"> </w:t>
      </w:r>
      <w:r>
        <w:t>shaping the future of computing. As advancements refine gesture recognition algorithms, the</w:t>
      </w:r>
      <w:r>
        <w:rPr>
          <w:spacing w:val="1"/>
        </w:rPr>
        <w:t xml:space="preserve"> </w:t>
      </w:r>
      <w:r>
        <w:t>objective</w:t>
      </w:r>
      <w:r>
        <w:rPr>
          <w:spacing w:val="-10"/>
        </w:rPr>
        <w:t xml:space="preserve"> </w:t>
      </w:r>
      <w:r>
        <w:t>is</w:t>
      </w:r>
      <w:r>
        <w:rPr>
          <w:spacing w:val="-7"/>
        </w:rPr>
        <w:t xml:space="preserve"> </w:t>
      </w:r>
      <w:r>
        <w:t>to</w:t>
      </w:r>
      <w:r>
        <w:rPr>
          <w:spacing w:val="-7"/>
        </w:rPr>
        <w:t xml:space="preserve"> </w:t>
      </w:r>
      <w:r>
        <w:t>convey</w:t>
      </w:r>
      <w:r>
        <w:rPr>
          <w:spacing w:val="-12"/>
        </w:rPr>
        <w:t xml:space="preserve"> </w:t>
      </w:r>
      <w:r>
        <w:t>the</w:t>
      </w:r>
      <w:r>
        <w:rPr>
          <w:spacing w:val="-6"/>
        </w:rPr>
        <w:t xml:space="preserve"> </w:t>
      </w:r>
      <w:r>
        <w:t>exciting</w:t>
      </w:r>
      <w:r>
        <w:rPr>
          <w:spacing w:val="-10"/>
        </w:rPr>
        <w:t xml:space="preserve"> </w:t>
      </w:r>
      <w:r>
        <w:t>possibilities</w:t>
      </w:r>
      <w:r>
        <w:rPr>
          <w:spacing w:val="-7"/>
        </w:rPr>
        <w:t xml:space="preserve"> </w:t>
      </w:r>
      <w:r>
        <w:t>for</w:t>
      </w:r>
      <w:r>
        <w:rPr>
          <w:spacing w:val="-9"/>
        </w:rPr>
        <w:t xml:space="preserve"> </w:t>
      </w:r>
      <w:r>
        <w:t>a</w:t>
      </w:r>
      <w:r>
        <w:rPr>
          <w:spacing w:val="-9"/>
        </w:rPr>
        <w:t xml:space="preserve"> </w:t>
      </w:r>
      <w:r>
        <w:t>computing</w:t>
      </w:r>
      <w:r>
        <w:rPr>
          <w:spacing w:val="-10"/>
        </w:rPr>
        <w:t xml:space="preserve"> </w:t>
      </w:r>
      <w:r>
        <w:t>landscape</w:t>
      </w:r>
      <w:r>
        <w:rPr>
          <w:spacing w:val="-9"/>
        </w:rPr>
        <w:t xml:space="preserve"> </w:t>
      </w:r>
      <w:r>
        <w:t>where</w:t>
      </w:r>
      <w:r>
        <w:rPr>
          <w:spacing w:val="-9"/>
        </w:rPr>
        <w:t xml:space="preserve"> </w:t>
      </w:r>
      <w:r>
        <w:t>users</w:t>
      </w:r>
      <w:r>
        <w:rPr>
          <w:spacing w:val="-8"/>
        </w:rPr>
        <w:t xml:space="preserve"> </w:t>
      </w:r>
      <w:r>
        <w:t>interact</w:t>
      </w:r>
      <w:r>
        <w:rPr>
          <w:spacing w:val="-57"/>
        </w:rPr>
        <w:t xml:space="preserve"> </w:t>
      </w:r>
      <w:r>
        <w:t>with digital devices in a natural and fluid manner, marking a significant evolution in the way</w:t>
      </w:r>
      <w:r>
        <w:rPr>
          <w:spacing w:val="1"/>
        </w:rPr>
        <w:t xml:space="preserve"> </w:t>
      </w:r>
      <w:r>
        <w:t>we</w:t>
      </w:r>
      <w:r>
        <w:rPr>
          <w:spacing w:val="-3"/>
        </w:rPr>
        <w:t xml:space="preserve"> </w:t>
      </w:r>
      <w:r>
        <w:t>engage</w:t>
      </w:r>
      <w:r>
        <w:rPr>
          <w:spacing w:val="-1"/>
        </w:rPr>
        <w:t xml:space="preserve"> </w:t>
      </w:r>
      <w:r>
        <w:t>with technology.</w:t>
      </w:r>
    </w:p>
    <w:p w:rsidR="006B29F3" w:rsidRDefault="003C0377">
      <w:pPr>
        <w:pStyle w:val="Heading4"/>
        <w:numPr>
          <w:ilvl w:val="1"/>
          <w:numId w:val="5"/>
        </w:numPr>
        <w:tabs>
          <w:tab w:val="left" w:pos="949"/>
        </w:tabs>
        <w:spacing w:before="222"/>
        <w:ind w:hanging="390"/>
        <w:jc w:val="left"/>
      </w:pPr>
      <w:r>
        <w:t>PURPOSE</w:t>
      </w:r>
    </w:p>
    <w:p w:rsidR="006B29F3" w:rsidRDefault="006B29F3">
      <w:pPr>
        <w:pStyle w:val="BodyText"/>
        <w:spacing w:before="6"/>
        <w:rPr>
          <w:b/>
          <w:sz w:val="33"/>
        </w:rPr>
      </w:pPr>
    </w:p>
    <w:p w:rsidR="006B29F3" w:rsidRDefault="003C0377">
      <w:pPr>
        <w:pStyle w:val="BodyText"/>
        <w:spacing w:line="360" w:lineRule="auto"/>
        <w:ind w:left="559" w:right="1078"/>
        <w:jc w:val="both"/>
      </w:pPr>
      <w:r>
        <w:t>The</w:t>
      </w:r>
      <w:r>
        <w:rPr>
          <w:spacing w:val="-7"/>
        </w:rPr>
        <w:t xml:space="preserve"> </w:t>
      </w:r>
      <w:r>
        <w:t>purpose</w:t>
      </w:r>
      <w:r>
        <w:rPr>
          <w:spacing w:val="-7"/>
        </w:rPr>
        <w:t xml:space="preserve"> </w:t>
      </w:r>
      <w:r>
        <w:t>of</w:t>
      </w:r>
      <w:r>
        <w:rPr>
          <w:spacing w:val="-7"/>
        </w:rPr>
        <w:t xml:space="preserve"> </w:t>
      </w:r>
      <w:r>
        <w:t>discussing</w:t>
      </w:r>
      <w:r>
        <w:rPr>
          <w:spacing w:val="-6"/>
        </w:rPr>
        <w:t xml:space="preserve"> </w:t>
      </w:r>
      <w:r>
        <w:t>"camera-based</w:t>
      </w:r>
      <w:r>
        <w:rPr>
          <w:spacing w:val="-6"/>
        </w:rPr>
        <w:t xml:space="preserve"> </w:t>
      </w:r>
      <w:r>
        <w:t>interactive</w:t>
      </w:r>
      <w:r>
        <w:rPr>
          <w:spacing w:val="-7"/>
        </w:rPr>
        <w:t xml:space="preserve"> </w:t>
      </w:r>
      <w:r>
        <w:t>computer</w:t>
      </w:r>
      <w:r>
        <w:rPr>
          <w:spacing w:val="-7"/>
        </w:rPr>
        <w:t xml:space="preserve"> </w:t>
      </w:r>
      <w:r>
        <w:t>functions</w:t>
      </w:r>
      <w:r>
        <w:rPr>
          <w:spacing w:val="-6"/>
        </w:rPr>
        <w:t xml:space="preserve"> </w:t>
      </w:r>
      <w:r>
        <w:t>using</w:t>
      </w:r>
      <w:r>
        <w:rPr>
          <w:spacing w:val="-8"/>
        </w:rPr>
        <w:t xml:space="preserve"> </w:t>
      </w:r>
      <w:r>
        <w:t>hand</w:t>
      </w:r>
      <w:r>
        <w:rPr>
          <w:spacing w:val="-4"/>
        </w:rPr>
        <w:t xml:space="preserve"> </w:t>
      </w:r>
      <w:r>
        <w:t>gestures"</w:t>
      </w:r>
      <w:r>
        <w:rPr>
          <w:spacing w:val="-57"/>
        </w:rPr>
        <w:t xml:space="preserve"> </w:t>
      </w:r>
      <w:r>
        <w:t>is to provide a concise and informative overview of this innovative technology. The aim is to</w:t>
      </w:r>
      <w:r>
        <w:rPr>
          <w:spacing w:val="-57"/>
        </w:rPr>
        <w:t xml:space="preserve"> </w:t>
      </w:r>
      <w:r>
        <w:t>introduce</w:t>
      </w:r>
      <w:r>
        <w:rPr>
          <w:spacing w:val="1"/>
        </w:rPr>
        <w:t xml:space="preserve"> </w:t>
      </w:r>
      <w:r>
        <w:t>readers</w:t>
      </w:r>
      <w:r>
        <w:rPr>
          <w:spacing w:val="1"/>
        </w:rPr>
        <w:t xml:space="preserve"> </w:t>
      </w:r>
      <w:r>
        <w:t>to</w:t>
      </w:r>
      <w:r>
        <w:rPr>
          <w:spacing w:val="1"/>
        </w:rPr>
        <w:t xml:space="preserve"> </w:t>
      </w:r>
      <w:r>
        <w:t>the</w:t>
      </w:r>
      <w:r>
        <w:rPr>
          <w:spacing w:val="1"/>
        </w:rPr>
        <w:t xml:space="preserve"> </w:t>
      </w:r>
      <w:r>
        <w:t>principles</w:t>
      </w:r>
      <w:r>
        <w:rPr>
          <w:spacing w:val="1"/>
        </w:rPr>
        <w:t xml:space="preserve"> </w:t>
      </w:r>
      <w:r>
        <w:t>and</w:t>
      </w:r>
      <w:r>
        <w:rPr>
          <w:spacing w:val="1"/>
        </w:rPr>
        <w:t xml:space="preserve"> </w:t>
      </w:r>
      <w:r>
        <w:t>applications</w:t>
      </w:r>
      <w:r>
        <w:rPr>
          <w:spacing w:val="1"/>
        </w:rPr>
        <w:t xml:space="preserve"> </w:t>
      </w:r>
      <w:r>
        <w:t>of</w:t>
      </w:r>
      <w:r>
        <w:rPr>
          <w:spacing w:val="1"/>
        </w:rPr>
        <w:t xml:space="preserve"> </w:t>
      </w:r>
      <w:r>
        <w:t>the</w:t>
      </w:r>
      <w:r>
        <w:rPr>
          <w:spacing w:val="1"/>
        </w:rPr>
        <w:t xml:space="preserve"> </w:t>
      </w:r>
      <w:r>
        <w:t>technology,</w:t>
      </w:r>
      <w:r>
        <w:rPr>
          <w:spacing w:val="1"/>
        </w:rPr>
        <w:t xml:space="preserve"> </w:t>
      </w:r>
      <w:r>
        <w:t>emphasizing</w:t>
      </w:r>
      <w:r>
        <w:rPr>
          <w:spacing w:val="1"/>
        </w:rPr>
        <w:t xml:space="preserve"> </w:t>
      </w:r>
      <w:r>
        <w:t>its</w:t>
      </w:r>
      <w:r>
        <w:rPr>
          <w:spacing w:val="1"/>
        </w:rPr>
        <w:t xml:space="preserve"> </w:t>
      </w:r>
      <w:r>
        <w:t>transformative impact on human-computer interaction. By highlighting its ability to interpret</w:t>
      </w:r>
      <w:r>
        <w:rPr>
          <w:spacing w:val="1"/>
        </w:rPr>
        <w:t xml:space="preserve"> </w:t>
      </w:r>
      <w:r>
        <w:t>hand gestures through computer vision algorithms and cameras, the purpose is to underscore</w:t>
      </w:r>
      <w:r>
        <w:rPr>
          <w:spacing w:val="1"/>
        </w:rPr>
        <w:t xml:space="preserve"> </w:t>
      </w:r>
      <w:r>
        <w:t>its</w:t>
      </w:r>
      <w:r>
        <w:rPr>
          <w:spacing w:val="-7"/>
        </w:rPr>
        <w:t xml:space="preserve"> </w:t>
      </w:r>
      <w:r>
        <w:t>potential</w:t>
      </w:r>
      <w:r>
        <w:rPr>
          <w:spacing w:val="-6"/>
        </w:rPr>
        <w:t xml:space="preserve"> </w:t>
      </w:r>
      <w:r>
        <w:t>to</w:t>
      </w:r>
      <w:r>
        <w:rPr>
          <w:spacing w:val="-6"/>
        </w:rPr>
        <w:t xml:space="preserve"> </w:t>
      </w:r>
      <w:r>
        <w:t>redefine</w:t>
      </w:r>
      <w:r>
        <w:rPr>
          <w:spacing w:val="-8"/>
        </w:rPr>
        <w:t xml:space="preserve"> </w:t>
      </w:r>
      <w:r>
        <w:t>user</w:t>
      </w:r>
      <w:r>
        <w:rPr>
          <w:spacing w:val="-7"/>
        </w:rPr>
        <w:t xml:space="preserve"> </w:t>
      </w:r>
      <w:r>
        <w:t>experiences</w:t>
      </w:r>
      <w:r>
        <w:rPr>
          <w:spacing w:val="-6"/>
        </w:rPr>
        <w:t xml:space="preserve"> </w:t>
      </w:r>
      <w:r>
        <w:t>in</w:t>
      </w:r>
      <w:r>
        <w:rPr>
          <w:spacing w:val="-7"/>
        </w:rPr>
        <w:t xml:space="preserve"> </w:t>
      </w:r>
      <w:r>
        <w:t>various</w:t>
      </w:r>
      <w:r>
        <w:rPr>
          <w:spacing w:val="-6"/>
        </w:rPr>
        <w:t xml:space="preserve"> </w:t>
      </w:r>
      <w:r>
        <w:t>domains,</w:t>
      </w:r>
      <w:r>
        <w:rPr>
          <w:spacing w:val="-6"/>
        </w:rPr>
        <w:t xml:space="preserve"> </w:t>
      </w:r>
      <w:r>
        <w:t>including</w:t>
      </w:r>
      <w:r>
        <w:rPr>
          <w:spacing w:val="-9"/>
        </w:rPr>
        <w:t xml:space="preserve"> </w:t>
      </w:r>
      <w:r>
        <w:t>gaming,</w:t>
      </w:r>
      <w:r>
        <w:rPr>
          <w:spacing w:val="-6"/>
        </w:rPr>
        <w:t xml:space="preserve"> </w:t>
      </w:r>
      <w:r>
        <w:t>virtual</w:t>
      </w:r>
      <w:r>
        <w:rPr>
          <w:spacing w:val="-6"/>
        </w:rPr>
        <w:t xml:space="preserve"> </w:t>
      </w:r>
      <w:r>
        <w:t>reality,</w:t>
      </w:r>
    </w:p>
    <w:p w:rsidR="006B29F3" w:rsidRDefault="006B29F3">
      <w:pPr>
        <w:spacing w:line="360" w:lineRule="auto"/>
        <w:jc w:val="both"/>
        <w:sectPr w:rsidR="006B29F3">
          <w:pgSz w:w="12240" w:h="15840"/>
          <w:pgMar w:top="1180" w:right="540" w:bottom="1260" w:left="1080" w:header="821" w:footer="1039" w:gutter="0"/>
          <w:cols w:space="720"/>
        </w:sectPr>
      </w:pPr>
    </w:p>
    <w:p w:rsidR="006B29F3" w:rsidRDefault="006B29F3">
      <w:pPr>
        <w:pStyle w:val="BodyText"/>
        <w:spacing w:before="11"/>
        <w:rPr>
          <w:sz w:val="8"/>
        </w:rPr>
      </w:pPr>
    </w:p>
    <w:p w:rsidR="006B29F3" w:rsidRDefault="0099534E">
      <w:pPr>
        <w:pStyle w:val="BodyText"/>
        <w:ind w:left="559"/>
        <w:rPr>
          <w:sz w:val="20"/>
        </w:rPr>
      </w:pPr>
      <w:r>
        <w:rPr>
          <w:noProof/>
          <w:sz w:val="20"/>
          <w:lang w:val="en-IN" w:eastAsia="en-IN"/>
        </w:rPr>
        <mc:AlternateContent>
          <mc:Choice Requires="wpg">
            <w:drawing>
              <wp:inline distT="0" distB="0" distL="0" distR="0">
                <wp:extent cx="5536565" cy="182880"/>
                <wp:effectExtent l="0" t="0" r="1905" b="2540"/>
                <wp:docPr id="8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6565" cy="182880"/>
                          <a:chOff x="0" y="0"/>
                          <a:chExt cx="8719" cy="288"/>
                        </a:xfrm>
                      </wpg:grpSpPr>
                      <wps:wsp>
                        <wps:cNvPr id="88" name="Freeform 21"/>
                        <wps:cNvSpPr>
                          <a:spLocks/>
                        </wps:cNvSpPr>
                        <wps:spPr bwMode="auto">
                          <a:xfrm>
                            <a:off x="232" y="0"/>
                            <a:ext cx="8487" cy="29"/>
                          </a:xfrm>
                          <a:custGeom>
                            <a:avLst/>
                            <a:gdLst>
                              <a:gd name="T0" fmla="+- 0 8719 232"/>
                              <a:gd name="T1" fmla="*/ T0 w 8487"/>
                              <a:gd name="T2" fmla="*/ 0 h 29"/>
                              <a:gd name="T3" fmla="+- 0 232 232"/>
                              <a:gd name="T4" fmla="*/ T3 w 8487"/>
                              <a:gd name="T5" fmla="*/ 0 h 29"/>
                              <a:gd name="T6" fmla="+- 0 232 232"/>
                              <a:gd name="T7" fmla="*/ T6 w 8487"/>
                              <a:gd name="T8" fmla="*/ 5 h 29"/>
                              <a:gd name="T9" fmla="+- 0 232 232"/>
                              <a:gd name="T10" fmla="*/ T9 w 8487"/>
                              <a:gd name="T11" fmla="*/ 29 h 29"/>
                              <a:gd name="T12" fmla="+- 0 8719 232"/>
                              <a:gd name="T13" fmla="*/ T12 w 8487"/>
                              <a:gd name="T14" fmla="*/ 29 h 29"/>
                              <a:gd name="T15" fmla="+- 0 8719 232"/>
                              <a:gd name="T16" fmla="*/ T15 w 8487"/>
                              <a:gd name="T17" fmla="*/ 5 h 29"/>
                              <a:gd name="T18" fmla="+- 0 8719 232"/>
                              <a:gd name="T19" fmla="*/ T18 w 8487"/>
                              <a:gd name="T20" fmla="*/ 0 h 29"/>
                            </a:gdLst>
                            <a:ahLst/>
                            <a:cxnLst>
                              <a:cxn ang="0">
                                <a:pos x="T1" y="T2"/>
                              </a:cxn>
                              <a:cxn ang="0">
                                <a:pos x="T4" y="T5"/>
                              </a:cxn>
                              <a:cxn ang="0">
                                <a:pos x="T7" y="T8"/>
                              </a:cxn>
                              <a:cxn ang="0">
                                <a:pos x="T10" y="T11"/>
                              </a:cxn>
                              <a:cxn ang="0">
                                <a:pos x="T13" y="T14"/>
                              </a:cxn>
                              <a:cxn ang="0">
                                <a:pos x="T16" y="T17"/>
                              </a:cxn>
                              <a:cxn ang="0">
                                <a:pos x="T19" y="T20"/>
                              </a:cxn>
                            </a:cxnLst>
                            <a:rect l="0" t="0" r="r" b="b"/>
                            <a:pathLst>
                              <a:path w="8487" h="29">
                                <a:moveTo>
                                  <a:pt x="8487" y="0"/>
                                </a:moveTo>
                                <a:lnTo>
                                  <a:pt x="0" y="0"/>
                                </a:lnTo>
                                <a:lnTo>
                                  <a:pt x="0" y="5"/>
                                </a:lnTo>
                                <a:lnTo>
                                  <a:pt x="0" y="29"/>
                                </a:lnTo>
                                <a:lnTo>
                                  <a:pt x="8487" y="29"/>
                                </a:lnTo>
                                <a:lnTo>
                                  <a:pt x="8487" y="5"/>
                                </a:lnTo>
                                <a:lnTo>
                                  <a:pt x="8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Rectangle 22"/>
                        <wps:cNvSpPr>
                          <a:spLocks noChangeArrowheads="1"/>
                        </wps:cNvSpPr>
                        <wps:spPr bwMode="auto">
                          <a:xfrm>
                            <a:off x="0" y="4"/>
                            <a:ext cx="1779"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Text Box 23"/>
                        <wps:cNvSpPr txBox="1">
                          <a:spLocks noChangeArrowheads="1"/>
                        </wps:cNvSpPr>
                        <wps:spPr bwMode="auto">
                          <a:xfrm>
                            <a:off x="0" y="0"/>
                            <a:ext cx="871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6"/>
                                <w:rPr>
                                  <w:sz w:val="24"/>
                                </w:rPr>
                              </w:pPr>
                              <w:r>
                                <w:rPr>
                                  <w:sz w:val="24"/>
                                </w:rPr>
                                <w:t>and</w:t>
                              </w:r>
                              <w:r>
                                <w:rPr>
                                  <w:spacing w:val="-2"/>
                                  <w:sz w:val="24"/>
                                </w:rPr>
                                <w:t xml:space="preserve"> </w:t>
                              </w:r>
                              <w:r>
                                <w:rPr>
                                  <w:sz w:val="24"/>
                                </w:rPr>
                                <w:t>smart</w:t>
                              </w:r>
                              <w:r>
                                <w:rPr>
                                  <w:spacing w:val="-1"/>
                                  <w:sz w:val="24"/>
                                </w:rPr>
                                <w:t xml:space="preserve"> </w:t>
                              </w:r>
                              <w:r>
                                <w:rPr>
                                  <w:sz w:val="24"/>
                                </w:rPr>
                                <w:t>devices.</w:t>
                              </w:r>
                            </w:p>
                          </w:txbxContent>
                        </wps:txbx>
                        <wps:bodyPr rot="0" vert="horz" wrap="square" lIns="0" tIns="0" rIns="0" bIns="0" anchor="t" anchorCtr="0" upright="1">
                          <a:noAutofit/>
                        </wps:bodyPr>
                      </wps:wsp>
                    </wpg:wgp>
                  </a:graphicData>
                </a:graphic>
              </wp:inline>
            </w:drawing>
          </mc:Choice>
          <mc:Fallback>
            <w:pict>
              <v:group id="Group 20" o:spid="_x0000_s1027" style="width:435.95pt;height:14.4pt;mso-position-horizontal-relative:char;mso-position-vertical-relative:line" coordsize="8719,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">
                <v:shape id="Freeform 21" o:spid="_x0000_s1028" style="position:absolute;left:232;width:8487;height:29;visibility:visible;mso-wrap-style:square;v-text-anchor:top" coordsize="84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" path="m8487,l,,,5,,29r8487,l8487,5r,-5xe" fillcolor="black" stroked="f">
                  <v:path arrowok="t" o:connecttype="custom" o:connectlocs="8487,0;0,0;0,5;0,29;8487,29;8487,5;8487,0" o:connectangles="0,0,0,0,0,0,0"/>
                </v:shape>
                <v:rect id="Rectangle 22" o:spid="_x0000_s1029" style="position:absolute;top:4;width:177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" stroked="f"/>
                <v:shape id="_x0000_s1030" type="#_x0000_t202" style="position:absolute;width:871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rsidR="003C0377" w:rsidRDefault="003C0377">
                        <w:pPr>
                          <w:spacing w:before="6"/>
                          <w:rPr>
                            <w:sz w:val="24"/>
                          </w:rPr>
                        </w:pPr>
                        <w:r>
                          <w:rPr>
                            <w:sz w:val="24"/>
                          </w:rPr>
                          <w:t>and</w:t>
                        </w:r>
                        <w:r>
                          <w:rPr>
                            <w:spacing w:val="-2"/>
                            <w:sz w:val="24"/>
                          </w:rPr>
                          <w:t xml:space="preserve"> </w:t>
                        </w:r>
                        <w:r>
                          <w:rPr>
                            <w:sz w:val="24"/>
                          </w:rPr>
                          <w:t>smart</w:t>
                        </w:r>
                        <w:r>
                          <w:rPr>
                            <w:spacing w:val="-1"/>
                            <w:sz w:val="24"/>
                          </w:rPr>
                          <w:t xml:space="preserve"> </w:t>
                        </w:r>
                        <w:r>
                          <w:rPr>
                            <w:sz w:val="24"/>
                          </w:rPr>
                          <w:t>devices.</w:t>
                        </w:r>
                      </w:p>
                    </w:txbxContent>
                  </v:textbox>
                </v:shape>
                <w10:anchorlock/>
              </v:group>
            </w:pict>
          </mc:Fallback>
        </mc:AlternateContent>
      </w:r>
    </w:p>
    <w:p w:rsidR="006B29F3" w:rsidRDefault="006B29F3">
      <w:pPr>
        <w:pStyle w:val="BodyText"/>
        <w:rPr>
          <w:sz w:val="20"/>
        </w:rPr>
      </w:pPr>
    </w:p>
    <w:p w:rsidR="006B29F3" w:rsidRDefault="006B29F3">
      <w:pPr>
        <w:pStyle w:val="BodyText"/>
        <w:spacing w:before="4"/>
        <w:rPr>
          <w:sz w:val="17"/>
        </w:rPr>
      </w:pPr>
    </w:p>
    <w:p w:rsidR="006B29F3" w:rsidRDefault="003C0377">
      <w:pPr>
        <w:pStyle w:val="BodyText"/>
        <w:spacing w:before="90" w:line="360" w:lineRule="auto"/>
        <w:ind w:left="559" w:right="1077" w:firstLine="475"/>
        <w:jc w:val="both"/>
      </w:pPr>
      <w:r>
        <w:t>Additionally, the discussion seeks to convey the broader applications of this technology,</w:t>
      </w:r>
      <w:r>
        <w:rPr>
          <w:spacing w:val="-57"/>
        </w:rPr>
        <w:t xml:space="preserve"> </w:t>
      </w:r>
      <w:r>
        <w:t>envisioning</w:t>
      </w:r>
      <w:r>
        <w:rPr>
          <w:spacing w:val="-8"/>
        </w:rPr>
        <w:t xml:space="preserve"> </w:t>
      </w:r>
      <w:r>
        <w:t>its</w:t>
      </w:r>
      <w:r>
        <w:rPr>
          <w:spacing w:val="-5"/>
        </w:rPr>
        <w:t xml:space="preserve"> </w:t>
      </w:r>
      <w:r>
        <w:t>integration</w:t>
      </w:r>
      <w:r>
        <w:rPr>
          <w:spacing w:val="-5"/>
        </w:rPr>
        <w:t xml:space="preserve"> </w:t>
      </w:r>
      <w:r>
        <w:t>into</w:t>
      </w:r>
      <w:r>
        <w:rPr>
          <w:spacing w:val="-6"/>
        </w:rPr>
        <w:t xml:space="preserve"> </w:t>
      </w:r>
      <w:r>
        <w:t>daily</w:t>
      </w:r>
      <w:r>
        <w:rPr>
          <w:spacing w:val="-10"/>
        </w:rPr>
        <w:t xml:space="preserve"> </w:t>
      </w:r>
      <w:r>
        <w:t>activities</w:t>
      </w:r>
      <w:r>
        <w:rPr>
          <w:spacing w:val="-5"/>
        </w:rPr>
        <w:t xml:space="preserve"> </w:t>
      </w:r>
      <w:r>
        <w:t>and</w:t>
      </w:r>
      <w:r>
        <w:rPr>
          <w:spacing w:val="-6"/>
        </w:rPr>
        <w:t xml:space="preserve"> </w:t>
      </w:r>
      <w:r>
        <w:t>industries.</w:t>
      </w:r>
      <w:r>
        <w:rPr>
          <w:spacing w:val="-5"/>
        </w:rPr>
        <w:t xml:space="preserve"> </w:t>
      </w:r>
      <w:r>
        <w:t>The</w:t>
      </w:r>
      <w:r>
        <w:rPr>
          <w:spacing w:val="-6"/>
        </w:rPr>
        <w:t xml:space="preserve"> </w:t>
      </w:r>
      <w:r>
        <w:t>purpose</w:t>
      </w:r>
      <w:r>
        <w:rPr>
          <w:spacing w:val="-5"/>
        </w:rPr>
        <w:t xml:space="preserve"> </w:t>
      </w:r>
      <w:r>
        <w:t>is</w:t>
      </w:r>
      <w:r>
        <w:rPr>
          <w:spacing w:val="-5"/>
        </w:rPr>
        <w:t xml:space="preserve"> </w:t>
      </w:r>
      <w:r>
        <w:t>to</w:t>
      </w:r>
      <w:r>
        <w:rPr>
          <w:spacing w:val="-5"/>
        </w:rPr>
        <w:t xml:space="preserve"> </w:t>
      </w:r>
      <w:r>
        <w:t>showcase</w:t>
      </w:r>
      <w:r>
        <w:rPr>
          <w:spacing w:val="-7"/>
        </w:rPr>
        <w:t xml:space="preserve"> </w:t>
      </w:r>
      <w:r>
        <w:t>how</w:t>
      </w:r>
      <w:r>
        <w:rPr>
          <w:spacing w:val="-57"/>
        </w:rPr>
        <w:t xml:space="preserve"> </w:t>
      </w:r>
      <w:r>
        <w:t>the</w:t>
      </w:r>
      <w:r>
        <w:rPr>
          <w:spacing w:val="1"/>
        </w:rPr>
        <w:t xml:space="preserve"> </w:t>
      </w:r>
      <w:r>
        <w:t>elimination</w:t>
      </w:r>
      <w:r>
        <w:rPr>
          <w:spacing w:val="1"/>
        </w:rPr>
        <w:t xml:space="preserve"> </w:t>
      </w:r>
      <w:r>
        <w:t>of</w:t>
      </w:r>
      <w:r>
        <w:rPr>
          <w:spacing w:val="1"/>
        </w:rPr>
        <w:t xml:space="preserve"> </w:t>
      </w:r>
      <w:r>
        <w:t>traditional</w:t>
      </w:r>
      <w:r>
        <w:rPr>
          <w:spacing w:val="1"/>
        </w:rPr>
        <w:t xml:space="preserve"> </w:t>
      </w:r>
      <w:r>
        <w:t>input</w:t>
      </w:r>
      <w:r>
        <w:rPr>
          <w:spacing w:val="1"/>
        </w:rPr>
        <w:t xml:space="preserve"> </w:t>
      </w:r>
      <w:r>
        <w:t>devices,</w:t>
      </w:r>
      <w:r>
        <w:rPr>
          <w:spacing w:val="1"/>
        </w:rPr>
        <w:t xml:space="preserve"> </w:t>
      </w:r>
      <w:r>
        <w:t>coupled</w:t>
      </w:r>
      <w:r>
        <w:rPr>
          <w:spacing w:val="1"/>
        </w:rPr>
        <w:t xml:space="preserve"> </w:t>
      </w:r>
      <w:r>
        <w:t>with</w:t>
      </w:r>
      <w:r>
        <w:rPr>
          <w:spacing w:val="1"/>
        </w:rPr>
        <w:t xml:space="preserve"> </w:t>
      </w:r>
      <w:r>
        <w:t>a</w:t>
      </w:r>
      <w:r>
        <w:rPr>
          <w:spacing w:val="1"/>
        </w:rPr>
        <w:t xml:space="preserve"> </w:t>
      </w:r>
      <w:r>
        <w:t>hands-free</w:t>
      </w:r>
      <w:r>
        <w:rPr>
          <w:spacing w:val="1"/>
        </w:rPr>
        <w:t xml:space="preserve"> </w:t>
      </w:r>
      <w:r>
        <w:t>and</w:t>
      </w:r>
      <w:r>
        <w:rPr>
          <w:spacing w:val="1"/>
        </w:rPr>
        <w:t xml:space="preserve"> </w:t>
      </w:r>
      <w:r>
        <w:t>immersive</w:t>
      </w:r>
      <w:r>
        <w:rPr>
          <w:spacing w:val="1"/>
        </w:rPr>
        <w:t xml:space="preserve"> </w:t>
      </w:r>
      <w:r>
        <w:t>computing experience, opens up new possibilities. The overarching goal is to communicate</w:t>
      </w:r>
      <w:r>
        <w:rPr>
          <w:spacing w:val="1"/>
        </w:rPr>
        <w:t xml:space="preserve"> </w:t>
      </w:r>
      <w:r>
        <w:t>the</w:t>
      </w:r>
      <w:r>
        <w:rPr>
          <w:spacing w:val="-4"/>
        </w:rPr>
        <w:t xml:space="preserve"> </w:t>
      </w:r>
      <w:r>
        <w:t>versatility</w:t>
      </w:r>
      <w:r>
        <w:rPr>
          <w:spacing w:val="-9"/>
        </w:rPr>
        <w:t xml:space="preserve"> </w:t>
      </w:r>
      <w:r>
        <w:t>and</w:t>
      </w:r>
      <w:r>
        <w:rPr>
          <w:spacing w:val="-3"/>
        </w:rPr>
        <w:t xml:space="preserve"> </w:t>
      </w:r>
      <w:r>
        <w:t>significance</w:t>
      </w:r>
      <w:r>
        <w:rPr>
          <w:spacing w:val="-5"/>
        </w:rPr>
        <w:t xml:space="preserve"> </w:t>
      </w:r>
      <w:r>
        <w:t>of</w:t>
      </w:r>
      <w:r>
        <w:rPr>
          <w:spacing w:val="-5"/>
        </w:rPr>
        <w:t xml:space="preserve"> </w:t>
      </w:r>
      <w:r>
        <w:t>camera-based</w:t>
      </w:r>
      <w:r>
        <w:rPr>
          <w:spacing w:val="-3"/>
        </w:rPr>
        <w:t xml:space="preserve"> </w:t>
      </w:r>
      <w:r>
        <w:t>hand</w:t>
      </w:r>
      <w:r>
        <w:rPr>
          <w:spacing w:val="-4"/>
        </w:rPr>
        <w:t xml:space="preserve"> </w:t>
      </w:r>
      <w:r>
        <w:t>gesture</w:t>
      </w:r>
      <w:r>
        <w:rPr>
          <w:spacing w:val="-5"/>
        </w:rPr>
        <w:t xml:space="preserve"> </w:t>
      </w:r>
      <w:r>
        <w:t>technology, pointing</w:t>
      </w:r>
      <w:r>
        <w:rPr>
          <w:spacing w:val="-6"/>
        </w:rPr>
        <w:t xml:space="preserve"> </w:t>
      </w:r>
      <w:r>
        <w:t>towards</w:t>
      </w:r>
      <w:r>
        <w:rPr>
          <w:spacing w:val="-3"/>
        </w:rPr>
        <w:t xml:space="preserve"> </w:t>
      </w:r>
      <w:r>
        <w:t>its</w:t>
      </w:r>
      <w:r>
        <w:rPr>
          <w:spacing w:val="-58"/>
        </w:rPr>
        <w:t xml:space="preserve"> </w:t>
      </w:r>
      <w:r>
        <w:t>role in meeting the growing demand for seamless and efficient interactions between humans</w:t>
      </w:r>
      <w:r>
        <w:rPr>
          <w:spacing w:val="1"/>
        </w:rPr>
        <w:t xml:space="preserve"> </w:t>
      </w:r>
      <w:r>
        <w:t>and</w:t>
      </w:r>
      <w:r>
        <w:rPr>
          <w:spacing w:val="-1"/>
        </w:rPr>
        <w:t xml:space="preserve"> </w:t>
      </w:r>
      <w:r>
        <w:t>computers.</w:t>
      </w:r>
    </w:p>
    <w:p w:rsidR="006B29F3" w:rsidRDefault="006B29F3">
      <w:pPr>
        <w:pStyle w:val="BodyText"/>
        <w:spacing w:before="10"/>
        <w:rPr>
          <w:sz w:val="36"/>
        </w:rPr>
      </w:pPr>
    </w:p>
    <w:p w:rsidR="006B29F3" w:rsidRDefault="003C0377">
      <w:pPr>
        <w:pStyle w:val="BodyText"/>
        <w:spacing w:line="360" w:lineRule="auto"/>
        <w:ind w:left="559" w:right="1078" w:firstLine="475"/>
        <w:jc w:val="both"/>
      </w:pPr>
      <w:r>
        <w:t>Ultimately,</w:t>
      </w:r>
      <w:r>
        <w:rPr>
          <w:spacing w:val="1"/>
        </w:rPr>
        <w:t xml:space="preserve"> </w:t>
      </w:r>
      <w:r>
        <w:t>the</w:t>
      </w:r>
      <w:r>
        <w:rPr>
          <w:spacing w:val="1"/>
        </w:rPr>
        <w:t xml:space="preserve"> </w:t>
      </w:r>
      <w:r>
        <w:t>purpose</w:t>
      </w:r>
      <w:r>
        <w:rPr>
          <w:spacing w:val="1"/>
        </w:rPr>
        <w:t xml:space="preserve"> </w:t>
      </w:r>
      <w:r>
        <w:t>extends</w:t>
      </w:r>
      <w:r>
        <w:rPr>
          <w:spacing w:val="1"/>
        </w:rPr>
        <w:t xml:space="preserve"> </w:t>
      </w:r>
      <w:r>
        <w:t>to</w:t>
      </w:r>
      <w:r>
        <w:rPr>
          <w:spacing w:val="1"/>
        </w:rPr>
        <w:t xml:space="preserve"> </w:t>
      </w:r>
      <w:r>
        <w:t>fostering</w:t>
      </w:r>
      <w:r>
        <w:rPr>
          <w:spacing w:val="1"/>
        </w:rPr>
        <w:t xml:space="preserve"> </w:t>
      </w:r>
      <w:r>
        <w:t>an</w:t>
      </w:r>
      <w:r>
        <w:rPr>
          <w:spacing w:val="1"/>
        </w:rPr>
        <w:t xml:space="preserve"> </w:t>
      </w:r>
      <w:r>
        <w:t>understanding</w:t>
      </w:r>
      <w:r>
        <w:rPr>
          <w:spacing w:val="1"/>
        </w:rPr>
        <w:t xml:space="preserve"> </w:t>
      </w:r>
      <w:r>
        <w:t>of</w:t>
      </w:r>
      <w:r>
        <w:rPr>
          <w:spacing w:val="1"/>
        </w:rPr>
        <w:t xml:space="preserve"> </w:t>
      </w:r>
      <w:r>
        <w:t>the</w:t>
      </w:r>
      <w:r>
        <w:rPr>
          <w:spacing w:val="1"/>
        </w:rPr>
        <w:t xml:space="preserve"> </w:t>
      </w:r>
      <w:r>
        <w:t>technology's</w:t>
      </w:r>
      <w:r>
        <w:rPr>
          <w:spacing w:val="1"/>
        </w:rPr>
        <w:t xml:space="preserve"> </w:t>
      </w:r>
      <w:r>
        <w:rPr>
          <w:spacing w:val="-1"/>
        </w:rPr>
        <w:t>potential</w:t>
      </w:r>
      <w:r>
        <w:rPr>
          <w:spacing w:val="-10"/>
        </w:rPr>
        <w:t xml:space="preserve"> </w:t>
      </w:r>
      <w:r>
        <w:rPr>
          <w:spacing w:val="-1"/>
        </w:rPr>
        <w:t>trajectory,</w:t>
      </w:r>
      <w:r>
        <w:rPr>
          <w:spacing w:val="-9"/>
        </w:rPr>
        <w:t xml:space="preserve"> </w:t>
      </w:r>
      <w:r>
        <w:t>as</w:t>
      </w:r>
      <w:r>
        <w:rPr>
          <w:spacing w:val="-6"/>
        </w:rPr>
        <w:t xml:space="preserve"> </w:t>
      </w:r>
      <w:r>
        <w:t>advancements</w:t>
      </w:r>
      <w:r>
        <w:rPr>
          <w:spacing w:val="-9"/>
        </w:rPr>
        <w:t xml:space="preserve"> </w:t>
      </w:r>
      <w:r>
        <w:t>in</w:t>
      </w:r>
      <w:r>
        <w:rPr>
          <w:spacing w:val="-6"/>
        </w:rPr>
        <w:t xml:space="preserve"> </w:t>
      </w:r>
      <w:r>
        <w:t>gesture</w:t>
      </w:r>
      <w:r>
        <w:rPr>
          <w:spacing w:val="-10"/>
        </w:rPr>
        <w:t xml:space="preserve"> </w:t>
      </w:r>
      <w:r>
        <w:t>recognition</w:t>
      </w:r>
      <w:r>
        <w:rPr>
          <w:spacing w:val="-9"/>
        </w:rPr>
        <w:t xml:space="preserve"> </w:t>
      </w:r>
      <w:r>
        <w:t>algorithms</w:t>
      </w:r>
      <w:r>
        <w:rPr>
          <w:spacing w:val="-10"/>
        </w:rPr>
        <w:t xml:space="preserve"> </w:t>
      </w:r>
      <w:r>
        <w:t>continue.</w:t>
      </w:r>
      <w:r>
        <w:rPr>
          <w:spacing w:val="-10"/>
        </w:rPr>
        <w:t xml:space="preserve"> </w:t>
      </w:r>
      <w:r>
        <w:t>By</w:t>
      </w:r>
      <w:r>
        <w:rPr>
          <w:spacing w:val="-14"/>
        </w:rPr>
        <w:t xml:space="preserve"> </w:t>
      </w:r>
      <w:r>
        <w:t>providing</w:t>
      </w:r>
      <w:r>
        <w:rPr>
          <w:spacing w:val="-58"/>
        </w:rPr>
        <w:t xml:space="preserve"> </w:t>
      </w:r>
      <w:r>
        <w:t>insight into how users might interact with digital devices in the future, the discussion aims to</w:t>
      </w:r>
      <w:r>
        <w:rPr>
          <w:spacing w:val="1"/>
        </w:rPr>
        <w:t xml:space="preserve"> </w:t>
      </w:r>
      <w:r>
        <w:t>illuminate</w:t>
      </w:r>
      <w:r>
        <w:rPr>
          <w:spacing w:val="-2"/>
        </w:rPr>
        <w:t xml:space="preserve"> </w:t>
      </w:r>
      <w:r>
        <w:t>the evolving</w:t>
      </w:r>
      <w:r>
        <w:rPr>
          <w:spacing w:val="-3"/>
        </w:rPr>
        <w:t xml:space="preserve"> </w:t>
      </w:r>
      <w:r>
        <w:t>landscape</w:t>
      </w:r>
      <w:r>
        <w:rPr>
          <w:spacing w:val="-1"/>
        </w:rPr>
        <w:t xml:space="preserve"> </w:t>
      </w:r>
      <w:r>
        <w:t>of interactive</w:t>
      </w:r>
      <w:r>
        <w:rPr>
          <w:spacing w:val="-1"/>
        </w:rPr>
        <w:t xml:space="preserve"> </w:t>
      </w:r>
      <w:r>
        <w:t>computing.</w:t>
      </w:r>
    </w:p>
    <w:p w:rsidR="006B29F3" w:rsidRDefault="006B29F3">
      <w:pPr>
        <w:pStyle w:val="BodyText"/>
        <w:spacing w:before="10"/>
        <w:rPr>
          <w:sz w:val="33"/>
        </w:rPr>
      </w:pPr>
    </w:p>
    <w:p w:rsidR="006B29F3" w:rsidRDefault="003C0377">
      <w:pPr>
        <w:pStyle w:val="Heading4"/>
        <w:numPr>
          <w:ilvl w:val="1"/>
          <w:numId w:val="5"/>
        </w:numPr>
        <w:tabs>
          <w:tab w:val="left" w:pos="949"/>
        </w:tabs>
        <w:ind w:hanging="390"/>
        <w:jc w:val="left"/>
      </w:pPr>
      <w:r>
        <w:t>METHODOLOGY</w:t>
      </w:r>
    </w:p>
    <w:p w:rsidR="006B29F3" w:rsidRDefault="006B29F3">
      <w:pPr>
        <w:pStyle w:val="BodyText"/>
        <w:rPr>
          <w:b/>
          <w:sz w:val="20"/>
        </w:rPr>
      </w:pPr>
    </w:p>
    <w:p w:rsidR="006B29F3" w:rsidRDefault="003C0377">
      <w:pPr>
        <w:pStyle w:val="BodyText"/>
        <w:spacing w:before="9"/>
        <w:rPr>
          <w:b/>
          <w:sz w:val="14"/>
        </w:rPr>
      </w:pPr>
      <w:r>
        <w:rPr>
          <w:noProof/>
          <w:lang w:val="en-IN" w:eastAsia="en-IN"/>
        </w:rPr>
        <w:drawing>
          <wp:anchor distT="0" distB="0" distL="0" distR="0" simplePos="0" relativeHeight="251637760" behindDoc="0" locked="0" layoutInCell="1" allowOverlap="1">
            <wp:simplePos x="0" y="0"/>
            <wp:positionH relativeFrom="page">
              <wp:posOffset>1207770</wp:posOffset>
            </wp:positionH>
            <wp:positionV relativeFrom="paragraph">
              <wp:posOffset>132715</wp:posOffset>
            </wp:positionV>
            <wp:extent cx="5189220" cy="3360420"/>
            <wp:effectExtent l="0" t="0" r="0" b="0"/>
            <wp:wrapTopAndBottom/>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eg"/>
                    <pic:cNvPicPr>
                      <a:picLocks noChangeAspect="1"/>
                    </pic:cNvPicPr>
                  </pic:nvPicPr>
                  <pic:blipFill>
                    <a:blip r:embed="rId22" cstate="print"/>
                    <a:stretch>
                      <a:fillRect/>
                    </a:stretch>
                  </pic:blipFill>
                  <pic:spPr>
                    <a:xfrm>
                      <a:off x="0" y="0"/>
                      <a:ext cx="5189253" cy="3360420"/>
                    </a:xfrm>
                    <a:prstGeom prst="rect">
                      <a:avLst/>
                    </a:prstGeom>
                  </pic:spPr>
                </pic:pic>
              </a:graphicData>
            </a:graphic>
          </wp:anchor>
        </w:drawing>
      </w:r>
    </w:p>
    <w:p w:rsidR="006B29F3" w:rsidRDefault="006B29F3">
      <w:pPr>
        <w:pStyle w:val="BodyText"/>
        <w:spacing w:before="3"/>
        <w:rPr>
          <w:b/>
          <w:sz w:val="29"/>
        </w:rPr>
      </w:pPr>
    </w:p>
    <w:p w:rsidR="006B29F3" w:rsidRDefault="003C0377">
      <w:pPr>
        <w:pStyle w:val="Heading5"/>
        <w:ind w:left="985" w:right="1507"/>
        <w:jc w:val="center"/>
      </w:pPr>
      <w:r>
        <w:t>Fig.3.1</w:t>
      </w:r>
      <w:r>
        <w:rPr>
          <w:spacing w:val="-2"/>
        </w:rPr>
        <w:t xml:space="preserve"> </w:t>
      </w:r>
      <w:r>
        <w:t>System</w:t>
      </w:r>
      <w:r>
        <w:rPr>
          <w:spacing w:val="-3"/>
        </w:rPr>
        <w:t xml:space="preserve"> </w:t>
      </w:r>
      <w:r>
        <w:t>Architecture</w:t>
      </w:r>
    </w:p>
    <w:p w:rsidR="006B29F3" w:rsidRDefault="006B29F3">
      <w:pPr>
        <w:jc w:val="center"/>
        <w:sectPr w:rsidR="006B29F3">
          <w:headerReference w:type="default" r:id="rId23"/>
          <w:footerReference w:type="default" r:id="rId24"/>
          <w:pgSz w:w="12240" w:h="15840"/>
          <w:pgMar w:top="1060" w:right="540" w:bottom="1260" w:left="1080" w:header="821" w:footer="1067" w:gutter="0"/>
          <w:cols w:space="720"/>
        </w:sectPr>
      </w:pPr>
    </w:p>
    <w:p w:rsidR="006B29F3" w:rsidRDefault="003C0377">
      <w:pPr>
        <w:pStyle w:val="BodyText"/>
        <w:spacing w:line="360" w:lineRule="auto"/>
        <w:ind w:left="559" w:right="1076" w:firstLine="719"/>
        <w:jc w:val="both"/>
      </w:pPr>
      <w:r>
        <w:lastRenderedPageBreak/>
        <w:t>The intricate process of camera-based hand gesture recognition unfolds as the system</w:t>
      </w:r>
      <w:r>
        <w:rPr>
          <w:spacing w:val="1"/>
        </w:rPr>
        <w:t xml:space="preserve"> </w:t>
      </w:r>
      <w:r>
        <w:t>meticulously captures and records hand gestures in the form of single frames, each frame</w:t>
      </w:r>
      <w:r>
        <w:rPr>
          <w:spacing w:val="1"/>
        </w:rPr>
        <w:t xml:space="preserve"> </w:t>
      </w:r>
      <w:r>
        <w:t>subjected to a meticulous preprocessing journey involving smoothing and resizing. Upon this</w:t>
      </w:r>
      <w:r>
        <w:rPr>
          <w:spacing w:val="-57"/>
        </w:rPr>
        <w:t xml:space="preserve"> </w:t>
      </w:r>
      <w:r>
        <w:t>preparatory phase, the hand detection module comes into play, receiving the now-refined</w:t>
      </w:r>
      <w:r>
        <w:rPr>
          <w:spacing w:val="1"/>
        </w:rPr>
        <w:t xml:space="preserve"> </w:t>
      </w:r>
      <w:r>
        <w:t>image and deftly executing hand extraction. This crucial step precisely isolates the hand</w:t>
      </w:r>
      <w:r>
        <w:rPr>
          <w:spacing w:val="1"/>
        </w:rPr>
        <w:t xml:space="preserve"> </w:t>
      </w:r>
      <w:r>
        <w:t>region, a key precursor to the subsequent stages of the system's operation. The image is</w:t>
      </w:r>
      <w:r>
        <w:rPr>
          <w:spacing w:val="1"/>
        </w:rPr>
        <w:t xml:space="preserve"> </w:t>
      </w:r>
      <w:r>
        <w:t>meticulously groomed for the forthcoming gesture validation, a sophisticated process where</w:t>
      </w:r>
      <w:r>
        <w:rPr>
          <w:spacing w:val="1"/>
        </w:rPr>
        <w:t xml:space="preserve"> </w:t>
      </w:r>
      <w:r>
        <w:t>the test image's gesture undergoes a meticulous comparison with a repository of dataset</w:t>
      </w:r>
      <w:r>
        <w:rPr>
          <w:spacing w:val="1"/>
        </w:rPr>
        <w:t xml:space="preserve"> </w:t>
      </w:r>
      <w:r>
        <w:t>images, all meticulously represented as binary images. Upon a harmonious match being</w:t>
      </w:r>
      <w:r>
        <w:rPr>
          <w:spacing w:val="1"/>
        </w:rPr>
        <w:t xml:space="preserve"> </w:t>
      </w:r>
      <w:r>
        <w:t>discerned, the system seamlessly executes the corresponding operating system operation,</w:t>
      </w:r>
      <w:r>
        <w:rPr>
          <w:spacing w:val="1"/>
        </w:rPr>
        <w:t xml:space="preserve"> </w:t>
      </w:r>
      <w:r>
        <w:t>marking</w:t>
      </w:r>
      <w:r>
        <w:rPr>
          <w:spacing w:val="-3"/>
        </w:rPr>
        <w:t xml:space="preserve"> </w:t>
      </w:r>
      <w:r>
        <w:t>the</w:t>
      </w:r>
      <w:r>
        <w:rPr>
          <w:spacing w:val="1"/>
        </w:rPr>
        <w:t xml:space="preserve"> </w:t>
      </w:r>
      <w:r>
        <w:t>fruition of a seamless human-computer</w:t>
      </w:r>
      <w:r>
        <w:rPr>
          <w:spacing w:val="-1"/>
        </w:rPr>
        <w:t xml:space="preserve"> </w:t>
      </w:r>
      <w:r>
        <w:t>interaction.</w:t>
      </w:r>
    </w:p>
    <w:p w:rsidR="006B29F3" w:rsidRDefault="006B29F3">
      <w:pPr>
        <w:pStyle w:val="BodyText"/>
        <w:spacing w:before="2"/>
        <w:rPr>
          <w:sz w:val="35"/>
        </w:rPr>
      </w:pPr>
    </w:p>
    <w:p w:rsidR="006B29F3" w:rsidRDefault="003C0377">
      <w:pPr>
        <w:pStyle w:val="BodyText"/>
        <w:spacing w:line="360" w:lineRule="auto"/>
        <w:ind w:left="559" w:right="1076" w:firstLine="575"/>
        <w:jc w:val="both"/>
      </w:pPr>
      <w:r>
        <w:t>Facilitating</w:t>
      </w:r>
      <w:r>
        <w:rPr>
          <w:spacing w:val="1"/>
        </w:rPr>
        <w:t xml:space="preserve"> </w:t>
      </w:r>
      <w:r>
        <w:t>this</w:t>
      </w:r>
      <w:r>
        <w:rPr>
          <w:spacing w:val="1"/>
        </w:rPr>
        <w:t xml:space="preserve"> </w:t>
      </w:r>
      <w:r>
        <w:t>intricate</w:t>
      </w:r>
      <w:r>
        <w:rPr>
          <w:spacing w:val="1"/>
        </w:rPr>
        <w:t xml:space="preserve"> </w:t>
      </w:r>
      <w:r>
        <w:t>choreography</w:t>
      </w:r>
      <w:r>
        <w:rPr>
          <w:spacing w:val="1"/>
        </w:rPr>
        <w:t xml:space="preserve"> </w:t>
      </w:r>
      <w:r>
        <w:t>is</w:t>
      </w:r>
      <w:r>
        <w:rPr>
          <w:spacing w:val="1"/>
        </w:rPr>
        <w:t xml:space="preserve"> </w:t>
      </w:r>
      <w:r>
        <w:t>a</w:t>
      </w:r>
      <w:r>
        <w:rPr>
          <w:spacing w:val="1"/>
        </w:rPr>
        <w:t xml:space="preserve"> </w:t>
      </w:r>
      <w:r>
        <w:t>camera</w:t>
      </w:r>
      <w:r>
        <w:rPr>
          <w:spacing w:val="1"/>
        </w:rPr>
        <w:t xml:space="preserve"> </w:t>
      </w:r>
      <w:r>
        <w:t>designed</w:t>
      </w:r>
      <w:r>
        <w:rPr>
          <w:spacing w:val="1"/>
        </w:rPr>
        <w:t xml:space="preserve"> </w:t>
      </w:r>
      <w:r>
        <w:t>with</w:t>
      </w:r>
      <w:r>
        <w:rPr>
          <w:spacing w:val="1"/>
        </w:rPr>
        <w:t xml:space="preserve"> </w:t>
      </w:r>
      <w:r>
        <w:t>precision</w:t>
      </w:r>
      <w:r>
        <w:rPr>
          <w:spacing w:val="1"/>
        </w:rPr>
        <w:t xml:space="preserve"> </w:t>
      </w:r>
      <w:r>
        <w:t>and</w:t>
      </w:r>
      <w:r>
        <w:rPr>
          <w:spacing w:val="1"/>
        </w:rPr>
        <w:t xml:space="preserve"> </w:t>
      </w:r>
      <w:r>
        <w:t>adaptability.</w:t>
      </w:r>
      <w:r>
        <w:rPr>
          <w:spacing w:val="-5"/>
        </w:rPr>
        <w:t xml:space="preserve"> </w:t>
      </w:r>
      <w:r>
        <w:t>Compliant</w:t>
      </w:r>
      <w:r>
        <w:rPr>
          <w:spacing w:val="-4"/>
        </w:rPr>
        <w:t xml:space="preserve"> </w:t>
      </w:r>
      <w:r>
        <w:t>with</w:t>
      </w:r>
      <w:r>
        <w:rPr>
          <w:spacing w:val="-3"/>
        </w:rPr>
        <w:t xml:space="preserve"> </w:t>
      </w:r>
      <w:r>
        <w:t>the</w:t>
      </w:r>
      <w:r>
        <w:rPr>
          <w:spacing w:val="-4"/>
        </w:rPr>
        <w:t xml:space="preserve"> </w:t>
      </w:r>
      <w:r>
        <w:t>USB</w:t>
      </w:r>
      <w:r>
        <w:rPr>
          <w:spacing w:val="-6"/>
        </w:rPr>
        <w:t xml:space="preserve"> </w:t>
      </w:r>
      <w:r>
        <w:t>2.0</w:t>
      </w:r>
      <w:r>
        <w:rPr>
          <w:spacing w:val="-1"/>
        </w:rPr>
        <w:t xml:space="preserve"> </w:t>
      </w:r>
      <w:r>
        <w:t>Interface</w:t>
      </w:r>
      <w:r>
        <w:rPr>
          <w:spacing w:val="-5"/>
        </w:rPr>
        <w:t xml:space="preserve"> </w:t>
      </w:r>
      <w:r>
        <w:t>and</w:t>
      </w:r>
      <w:r>
        <w:rPr>
          <w:spacing w:val="-4"/>
        </w:rPr>
        <w:t xml:space="preserve"> </w:t>
      </w:r>
      <w:r>
        <w:t>MS</w:t>
      </w:r>
      <w:r>
        <w:rPr>
          <w:spacing w:val="-3"/>
        </w:rPr>
        <w:t xml:space="preserve"> </w:t>
      </w:r>
      <w:r>
        <w:t>Windows</w:t>
      </w:r>
      <w:r>
        <w:rPr>
          <w:spacing w:val="-5"/>
        </w:rPr>
        <w:t xml:space="preserve"> </w:t>
      </w:r>
      <w:r>
        <w:t>XP</w:t>
      </w:r>
      <w:r>
        <w:rPr>
          <w:spacing w:val="-6"/>
        </w:rPr>
        <w:t xml:space="preserve"> </w:t>
      </w:r>
      <w:r>
        <w:t>Service</w:t>
      </w:r>
      <w:r>
        <w:rPr>
          <w:spacing w:val="-5"/>
        </w:rPr>
        <w:t xml:space="preserve"> </w:t>
      </w:r>
      <w:r>
        <w:t>Pack</w:t>
      </w:r>
      <w:r>
        <w:rPr>
          <w:spacing w:val="-4"/>
        </w:rPr>
        <w:t xml:space="preserve"> </w:t>
      </w:r>
      <w:r>
        <w:t>3,</w:t>
      </w:r>
      <w:r>
        <w:rPr>
          <w:spacing w:val="-4"/>
        </w:rPr>
        <w:t xml:space="preserve"> </w:t>
      </w:r>
      <w:r>
        <w:t>this</w:t>
      </w:r>
      <w:r>
        <w:rPr>
          <w:spacing w:val="-58"/>
        </w:rPr>
        <w:t xml:space="preserve"> </w:t>
      </w:r>
      <w:r>
        <w:t>technological marvel boasts features such as autofocus, up to 2-megapixel resolution, and</w:t>
      </w:r>
      <w:r>
        <w:rPr>
          <w:spacing w:val="1"/>
        </w:rPr>
        <w:t xml:space="preserve"> </w:t>
      </w:r>
      <w:r>
        <w:t>video capture capabilities extending up to 1600 × 1200 pixels, ensuring a high-definition</w:t>
      </w:r>
      <w:r>
        <w:rPr>
          <w:spacing w:val="1"/>
        </w:rPr>
        <w:t xml:space="preserve"> </w:t>
      </w:r>
      <w:r>
        <w:t>quality</w:t>
      </w:r>
      <w:r>
        <w:rPr>
          <w:spacing w:val="1"/>
        </w:rPr>
        <w:t xml:space="preserve"> </w:t>
      </w:r>
      <w:r>
        <w:t>experience.</w:t>
      </w:r>
      <w:r>
        <w:rPr>
          <w:spacing w:val="1"/>
        </w:rPr>
        <w:t xml:space="preserve"> </w:t>
      </w:r>
      <w:r>
        <w:t>The</w:t>
      </w:r>
      <w:r>
        <w:rPr>
          <w:spacing w:val="1"/>
        </w:rPr>
        <w:t xml:space="preserve"> </w:t>
      </w:r>
      <w:r>
        <w:t>camera's</w:t>
      </w:r>
      <w:r>
        <w:rPr>
          <w:spacing w:val="1"/>
        </w:rPr>
        <w:t xml:space="preserve"> </w:t>
      </w:r>
      <w:r>
        <w:t>prowess</w:t>
      </w:r>
      <w:r>
        <w:rPr>
          <w:spacing w:val="1"/>
        </w:rPr>
        <w:t xml:space="preserve"> </w:t>
      </w:r>
      <w:r>
        <w:t>extends</w:t>
      </w:r>
      <w:r>
        <w:rPr>
          <w:spacing w:val="1"/>
        </w:rPr>
        <w:t xml:space="preserve"> </w:t>
      </w:r>
      <w:r>
        <w:t>to</w:t>
      </w:r>
      <w:r>
        <w:rPr>
          <w:spacing w:val="1"/>
        </w:rPr>
        <w:t xml:space="preserve"> </w:t>
      </w:r>
      <w:r>
        <w:t>its</w:t>
      </w:r>
      <w:r>
        <w:rPr>
          <w:spacing w:val="1"/>
        </w:rPr>
        <w:t xml:space="preserve"> </w:t>
      </w:r>
      <w:r>
        <w:t>handling</w:t>
      </w:r>
      <w:r>
        <w:rPr>
          <w:spacing w:val="1"/>
        </w:rPr>
        <w:t xml:space="preserve"> </w:t>
      </w:r>
      <w:r>
        <w:t>of</w:t>
      </w:r>
      <w:r>
        <w:rPr>
          <w:spacing w:val="1"/>
        </w:rPr>
        <w:t xml:space="preserve"> </w:t>
      </w:r>
      <w:r>
        <w:t>diverse</w:t>
      </w:r>
      <w:r>
        <w:rPr>
          <w:spacing w:val="1"/>
        </w:rPr>
        <w:t xml:space="preserve"> </w:t>
      </w:r>
      <w:r>
        <w:t>lighting</w:t>
      </w:r>
      <w:r>
        <w:rPr>
          <w:spacing w:val="1"/>
        </w:rPr>
        <w:t xml:space="preserve"> </w:t>
      </w:r>
      <w:r>
        <w:t>conditions, deftly employing autofocus to achieve optimal results. In navigating the nuances</w:t>
      </w:r>
      <w:r>
        <w:rPr>
          <w:spacing w:val="1"/>
        </w:rPr>
        <w:t xml:space="preserve"> </w:t>
      </w:r>
      <w:r>
        <w:t>of</w:t>
      </w:r>
      <w:r>
        <w:rPr>
          <w:spacing w:val="1"/>
        </w:rPr>
        <w:t xml:space="preserve"> </w:t>
      </w:r>
      <w:r>
        <w:t>lighting,</w:t>
      </w:r>
      <w:r>
        <w:rPr>
          <w:spacing w:val="1"/>
        </w:rPr>
        <w:t xml:space="preserve"> </w:t>
      </w:r>
      <w:r>
        <w:t>it</w:t>
      </w:r>
      <w:r>
        <w:rPr>
          <w:spacing w:val="1"/>
        </w:rPr>
        <w:t xml:space="preserve"> </w:t>
      </w:r>
      <w:r>
        <w:t>becomes</w:t>
      </w:r>
      <w:r>
        <w:rPr>
          <w:spacing w:val="1"/>
        </w:rPr>
        <w:t xml:space="preserve"> </w:t>
      </w:r>
      <w:r>
        <w:t>apparent</w:t>
      </w:r>
      <w:r>
        <w:rPr>
          <w:spacing w:val="1"/>
        </w:rPr>
        <w:t xml:space="preserve"> </w:t>
      </w:r>
      <w:r>
        <w:t>that</w:t>
      </w:r>
      <w:r>
        <w:rPr>
          <w:spacing w:val="1"/>
        </w:rPr>
        <w:t xml:space="preserve"> </w:t>
      </w:r>
      <w:r>
        <w:t>dimly lit</w:t>
      </w:r>
      <w:r>
        <w:rPr>
          <w:spacing w:val="1"/>
        </w:rPr>
        <w:t xml:space="preserve"> </w:t>
      </w:r>
      <w:r>
        <w:t>environments</w:t>
      </w:r>
      <w:r>
        <w:rPr>
          <w:spacing w:val="1"/>
        </w:rPr>
        <w:t xml:space="preserve"> </w:t>
      </w:r>
      <w:r>
        <w:t>may introduce</w:t>
      </w:r>
      <w:r>
        <w:rPr>
          <w:spacing w:val="1"/>
        </w:rPr>
        <w:t xml:space="preserve"> </w:t>
      </w:r>
      <w:r>
        <w:t>undesirable</w:t>
      </w:r>
      <w:r>
        <w:rPr>
          <w:spacing w:val="1"/>
        </w:rPr>
        <w:t xml:space="preserve"> </w:t>
      </w:r>
      <w:r>
        <w:t>elements</w:t>
      </w:r>
      <w:r>
        <w:rPr>
          <w:spacing w:val="-1"/>
        </w:rPr>
        <w:t xml:space="preserve"> </w:t>
      </w:r>
      <w:r>
        <w:t>such as</w:t>
      </w:r>
      <w:r>
        <w:rPr>
          <w:spacing w:val="-1"/>
        </w:rPr>
        <w:t xml:space="preserve"> </w:t>
      </w:r>
      <w:r>
        <w:t>noise</w:t>
      </w:r>
      <w:r>
        <w:rPr>
          <w:spacing w:val="1"/>
        </w:rPr>
        <w:t xml:space="preserve"> </w:t>
      </w:r>
      <w:r>
        <w:t>and</w:t>
      </w:r>
      <w:r>
        <w:rPr>
          <w:spacing w:val="-1"/>
        </w:rPr>
        <w:t xml:space="preserve"> </w:t>
      </w:r>
      <w:r>
        <w:t>blur, underscoring</w:t>
      </w:r>
      <w:r>
        <w:rPr>
          <w:spacing w:val="-4"/>
        </w:rPr>
        <w:t xml:space="preserve"> </w:t>
      </w:r>
      <w:r>
        <w:t>the</w:t>
      </w:r>
      <w:r>
        <w:rPr>
          <w:spacing w:val="1"/>
        </w:rPr>
        <w:t xml:space="preserve"> </w:t>
      </w:r>
      <w:r>
        <w:t>importance</w:t>
      </w:r>
      <w:r>
        <w:rPr>
          <w:spacing w:val="-2"/>
        </w:rPr>
        <w:t xml:space="preserve"> </w:t>
      </w:r>
      <w:r>
        <w:t>of</w:t>
      </w:r>
      <w:r>
        <w:rPr>
          <w:spacing w:val="1"/>
        </w:rPr>
        <w:t xml:space="preserve"> </w:t>
      </w:r>
      <w:r>
        <w:t>an</w:t>
      </w:r>
      <w:r>
        <w:rPr>
          <w:spacing w:val="-1"/>
        </w:rPr>
        <w:t xml:space="preserve"> </w:t>
      </w:r>
      <w:r>
        <w:t>adaptive</w:t>
      </w:r>
      <w:r>
        <w:rPr>
          <w:spacing w:val="-1"/>
        </w:rPr>
        <w:t xml:space="preserve"> </w:t>
      </w:r>
      <w:r>
        <w:t>system.</w:t>
      </w:r>
    </w:p>
    <w:p w:rsidR="006B29F3" w:rsidRDefault="006B29F3">
      <w:pPr>
        <w:pStyle w:val="BodyText"/>
        <w:spacing w:before="2"/>
        <w:rPr>
          <w:sz w:val="36"/>
        </w:rPr>
      </w:pPr>
    </w:p>
    <w:p w:rsidR="006B29F3" w:rsidRDefault="003C0377">
      <w:pPr>
        <w:pStyle w:val="BodyText"/>
        <w:spacing w:line="360" w:lineRule="auto"/>
        <w:ind w:left="559" w:right="1078" w:firstLine="575"/>
        <w:jc w:val="both"/>
      </w:pPr>
      <w:r>
        <w:t>Furthermore, the system acknowledges the preferential treatment of bright light over</w:t>
      </w:r>
      <w:r>
        <w:rPr>
          <w:spacing w:val="1"/>
        </w:rPr>
        <w:t xml:space="preserve"> </w:t>
      </w:r>
      <w:r>
        <w:t>direct sunlight, showcasing an awareness of the interplay between environmental factors and</w:t>
      </w:r>
      <w:r>
        <w:rPr>
          <w:spacing w:val="1"/>
        </w:rPr>
        <w:t xml:space="preserve"> </w:t>
      </w:r>
      <w:r>
        <w:t>technological</w:t>
      </w:r>
      <w:r>
        <w:rPr>
          <w:spacing w:val="1"/>
        </w:rPr>
        <w:t xml:space="preserve"> </w:t>
      </w:r>
      <w:r>
        <w:t>functionality.</w:t>
      </w:r>
      <w:r>
        <w:rPr>
          <w:spacing w:val="1"/>
        </w:rPr>
        <w:t xml:space="preserve"> </w:t>
      </w:r>
      <w:r>
        <w:t>The</w:t>
      </w:r>
      <w:r>
        <w:rPr>
          <w:spacing w:val="1"/>
        </w:rPr>
        <w:t xml:space="preserve"> </w:t>
      </w:r>
      <w:r>
        <w:t>system's</w:t>
      </w:r>
      <w:r>
        <w:rPr>
          <w:spacing w:val="1"/>
        </w:rPr>
        <w:t xml:space="preserve"> </w:t>
      </w:r>
      <w:r>
        <w:t>architectural</w:t>
      </w:r>
      <w:r>
        <w:rPr>
          <w:spacing w:val="1"/>
        </w:rPr>
        <w:t xml:space="preserve"> </w:t>
      </w:r>
      <w:r>
        <w:t>prowess</w:t>
      </w:r>
      <w:r>
        <w:rPr>
          <w:spacing w:val="1"/>
        </w:rPr>
        <w:t xml:space="preserve"> </w:t>
      </w:r>
      <w:r>
        <w:t>unfolds</w:t>
      </w:r>
      <w:r>
        <w:rPr>
          <w:spacing w:val="1"/>
        </w:rPr>
        <w:t xml:space="preserve"> </w:t>
      </w:r>
      <w:r>
        <w:t>into</w:t>
      </w:r>
      <w:r>
        <w:rPr>
          <w:spacing w:val="1"/>
        </w:rPr>
        <w:t xml:space="preserve"> </w:t>
      </w:r>
      <w:r>
        <w:t>two</w:t>
      </w:r>
      <w:r>
        <w:rPr>
          <w:spacing w:val="1"/>
        </w:rPr>
        <w:t xml:space="preserve"> </w:t>
      </w:r>
      <w:r>
        <w:t>major</w:t>
      </w:r>
      <w:r>
        <w:rPr>
          <w:spacing w:val="1"/>
        </w:rPr>
        <w:t xml:space="preserve"> </w:t>
      </w:r>
      <w:r>
        <w:t>modules</w:t>
      </w:r>
      <w:r>
        <w:rPr>
          <w:spacing w:val="-12"/>
        </w:rPr>
        <w:t xml:space="preserve"> </w:t>
      </w:r>
      <w:r>
        <w:t>–</w:t>
      </w:r>
      <w:r>
        <w:rPr>
          <w:spacing w:val="-11"/>
        </w:rPr>
        <w:t xml:space="preserve"> </w:t>
      </w:r>
      <w:r>
        <w:t>Gesture</w:t>
      </w:r>
      <w:r>
        <w:rPr>
          <w:spacing w:val="-12"/>
        </w:rPr>
        <w:t xml:space="preserve"> </w:t>
      </w:r>
      <w:r>
        <w:t>Validation</w:t>
      </w:r>
      <w:r>
        <w:rPr>
          <w:spacing w:val="-11"/>
        </w:rPr>
        <w:t xml:space="preserve"> </w:t>
      </w:r>
      <w:r>
        <w:t>and</w:t>
      </w:r>
      <w:r>
        <w:rPr>
          <w:spacing w:val="-12"/>
        </w:rPr>
        <w:t xml:space="preserve"> </w:t>
      </w:r>
      <w:r>
        <w:t>Cursor</w:t>
      </w:r>
      <w:r>
        <w:rPr>
          <w:spacing w:val="-12"/>
        </w:rPr>
        <w:t xml:space="preserve"> </w:t>
      </w:r>
      <w:r>
        <w:t>Control</w:t>
      </w:r>
      <w:r>
        <w:rPr>
          <w:spacing w:val="-14"/>
        </w:rPr>
        <w:t xml:space="preserve"> </w:t>
      </w:r>
      <w:r>
        <w:t>–</w:t>
      </w:r>
      <w:r>
        <w:rPr>
          <w:spacing w:val="-11"/>
        </w:rPr>
        <w:t xml:space="preserve"> </w:t>
      </w:r>
      <w:r>
        <w:t>each</w:t>
      </w:r>
      <w:r>
        <w:rPr>
          <w:spacing w:val="-11"/>
        </w:rPr>
        <w:t xml:space="preserve"> </w:t>
      </w:r>
      <w:r>
        <w:t>playing</w:t>
      </w:r>
      <w:r>
        <w:rPr>
          <w:spacing w:val="-13"/>
        </w:rPr>
        <w:t xml:space="preserve"> </w:t>
      </w:r>
      <w:r>
        <w:t>a</w:t>
      </w:r>
      <w:r>
        <w:rPr>
          <w:spacing w:val="-13"/>
        </w:rPr>
        <w:t xml:space="preserve"> </w:t>
      </w:r>
      <w:r>
        <w:t>pivotal</w:t>
      </w:r>
      <w:r>
        <w:rPr>
          <w:spacing w:val="-11"/>
        </w:rPr>
        <w:t xml:space="preserve"> </w:t>
      </w:r>
      <w:r>
        <w:t>role</w:t>
      </w:r>
      <w:r>
        <w:rPr>
          <w:spacing w:val="-12"/>
        </w:rPr>
        <w:t xml:space="preserve"> </w:t>
      </w:r>
      <w:r>
        <w:t>in</w:t>
      </w:r>
      <w:r>
        <w:rPr>
          <w:spacing w:val="-11"/>
        </w:rPr>
        <w:t xml:space="preserve"> </w:t>
      </w:r>
      <w:r>
        <w:t>orchestrating</w:t>
      </w:r>
      <w:r>
        <w:rPr>
          <w:spacing w:val="-58"/>
        </w:rPr>
        <w:t xml:space="preserve"> </w:t>
      </w:r>
      <w:r>
        <w:t>the seamless dance between user gestures and system responsiveness. The intricate flowchart</w:t>
      </w:r>
      <w:r>
        <w:rPr>
          <w:spacing w:val="-57"/>
        </w:rPr>
        <w:t xml:space="preserve"> </w:t>
      </w:r>
      <w:r>
        <w:t>delineating the steps of</w:t>
      </w:r>
      <w:r>
        <w:rPr>
          <w:spacing w:val="1"/>
        </w:rPr>
        <w:t xml:space="preserve"> </w:t>
      </w:r>
      <w:r>
        <w:t>Gesture Validation serves as a testament to the systematic and</w:t>
      </w:r>
      <w:r>
        <w:rPr>
          <w:spacing w:val="1"/>
        </w:rPr>
        <w:t xml:space="preserve"> </w:t>
      </w:r>
      <w:r>
        <w:t>thoughtful</w:t>
      </w:r>
      <w:r>
        <w:rPr>
          <w:spacing w:val="-4"/>
        </w:rPr>
        <w:t xml:space="preserve"> </w:t>
      </w:r>
      <w:r>
        <w:t>design</w:t>
      </w:r>
      <w:r>
        <w:rPr>
          <w:spacing w:val="-4"/>
        </w:rPr>
        <w:t xml:space="preserve"> </w:t>
      </w:r>
      <w:r>
        <w:t>that</w:t>
      </w:r>
      <w:r>
        <w:rPr>
          <w:spacing w:val="-4"/>
        </w:rPr>
        <w:t xml:space="preserve"> </w:t>
      </w:r>
      <w:r>
        <w:t>underpins</w:t>
      </w:r>
      <w:r>
        <w:rPr>
          <w:spacing w:val="-4"/>
        </w:rPr>
        <w:t xml:space="preserve"> </w:t>
      </w:r>
      <w:r>
        <w:t>the</w:t>
      </w:r>
      <w:r>
        <w:rPr>
          <w:spacing w:val="-3"/>
        </w:rPr>
        <w:t xml:space="preserve"> </w:t>
      </w:r>
      <w:r>
        <w:t>entire</w:t>
      </w:r>
      <w:r>
        <w:rPr>
          <w:spacing w:val="-3"/>
        </w:rPr>
        <w:t xml:space="preserve"> </w:t>
      </w:r>
      <w:r>
        <w:t>framework,</w:t>
      </w:r>
      <w:r>
        <w:rPr>
          <w:spacing w:val="-5"/>
        </w:rPr>
        <w:t xml:space="preserve"> </w:t>
      </w:r>
      <w:r>
        <w:t>elevating</w:t>
      </w:r>
      <w:r>
        <w:rPr>
          <w:spacing w:val="-6"/>
        </w:rPr>
        <w:t xml:space="preserve"> </w:t>
      </w:r>
      <w:r>
        <w:t>user</w:t>
      </w:r>
      <w:r>
        <w:rPr>
          <w:spacing w:val="-4"/>
        </w:rPr>
        <w:t xml:space="preserve"> </w:t>
      </w:r>
      <w:r>
        <w:t>interaction</w:t>
      </w:r>
      <w:r>
        <w:rPr>
          <w:spacing w:val="-4"/>
        </w:rPr>
        <w:t xml:space="preserve"> </w:t>
      </w:r>
      <w:r>
        <w:t>to</w:t>
      </w:r>
      <w:r>
        <w:rPr>
          <w:spacing w:val="-3"/>
        </w:rPr>
        <w:t xml:space="preserve"> </w:t>
      </w:r>
      <w:r>
        <w:t>a</w:t>
      </w:r>
      <w:r>
        <w:rPr>
          <w:spacing w:val="-5"/>
        </w:rPr>
        <w:t xml:space="preserve"> </w:t>
      </w:r>
      <w:r>
        <w:t>realm</w:t>
      </w:r>
      <w:r>
        <w:rPr>
          <w:spacing w:val="-2"/>
        </w:rPr>
        <w:t xml:space="preserve"> </w:t>
      </w:r>
      <w:r>
        <w:t>of</w:t>
      </w:r>
      <w:r>
        <w:rPr>
          <w:spacing w:val="-58"/>
        </w:rPr>
        <w:t xml:space="preserve"> </w:t>
      </w:r>
      <w:r>
        <w:t>precision</w:t>
      </w:r>
      <w:r>
        <w:rPr>
          <w:spacing w:val="-1"/>
        </w:rPr>
        <w:t xml:space="preserve"> </w:t>
      </w:r>
      <w:r>
        <w:t>and finesse.</w:t>
      </w:r>
    </w:p>
    <w:p w:rsidR="006B29F3" w:rsidRDefault="006B29F3">
      <w:pPr>
        <w:spacing w:line="360" w:lineRule="auto"/>
        <w:jc w:val="both"/>
        <w:sectPr w:rsidR="006B29F3">
          <w:headerReference w:type="default" r:id="rId25"/>
          <w:footerReference w:type="default" r:id="rId26"/>
          <w:pgSz w:w="12240" w:h="15840"/>
          <w:pgMar w:top="1180" w:right="540" w:bottom="1260" w:left="1080" w:header="821" w:footer="1067" w:gutter="0"/>
          <w:cols w:space="720"/>
        </w:sectPr>
      </w:pPr>
    </w:p>
    <w:p w:rsidR="006B29F3" w:rsidRDefault="006B29F3">
      <w:pPr>
        <w:pStyle w:val="BodyText"/>
        <w:rPr>
          <w:sz w:val="20"/>
        </w:rPr>
      </w:pPr>
    </w:p>
    <w:p w:rsidR="006B29F3" w:rsidRDefault="003C0377">
      <w:pPr>
        <w:pStyle w:val="ListParagraph"/>
        <w:numPr>
          <w:ilvl w:val="1"/>
          <w:numId w:val="5"/>
        </w:numPr>
        <w:tabs>
          <w:tab w:val="left" w:pos="1306"/>
        </w:tabs>
        <w:spacing w:before="234"/>
        <w:ind w:left="1306" w:hanging="492"/>
        <w:jc w:val="left"/>
        <w:rPr>
          <w:b/>
          <w:sz w:val="28"/>
        </w:rPr>
      </w:pPr>
      <w:r>
        <w:rPr>
          <w:b/>
          <w:sz w:val="28"/>
        </w:rPr>
        <w:t>SYSTEM</w:t>
      </w:r>
      <w:r>
        <w:rPr>
          <w:b/>
          <w:spacing w:val="-8"/>
          <w:sz w:val="28"/>
        </w:rPr>
        <w:t xml:space="preserve"> </w:t>
      </w:r>
      <w:r>
        <w:rPr>
          <w:b/>
          <w:sz w:val="28"/>
        </w:rPr>
        <w:t>REQUIREMENT</w:t>
      </w:r>
      <w:r>
        <w:rPr>
          <w:b/>
          <w:spacing w:val="-3"/>
          <w:sz w:val="28"/>
        </w:rPr>
        <w:t xml:space="preserve"> </w:t>
      </w:r>
      <w:r>
        <w:rPr>
          <w:b/>
          <w:sz w:val="28"/>
        </w:rPr>
        <w:t>SPECIFICATION</w:t>
      </w:r>
    </w:p>
    <w:p w:rsidR="006B29F3" w:rsidRDefault="006B29F3">
      <w:pPr>
        <w:pStyle w:val="BodyText"/>
        <w:rPr>
          <w:b/>
          <w:sz w:val="30"/>
        </w:rPr>
      </w:pPr>
    </w:p>
    <w:p w:rsidR="006B29F3" w:rsidRDefault="006B29F3">
      <w:pPr>
        <w:pStyle w:val="BodyText"/>
        <w:spacing w:before="8"/>
        <w:rPr>
          <w:b/>
          <w:sz w:val="31"/>
        </w:rPr>
      </w:pPr>
    </w:p>
    <w:p w:rsidR="006B29F3" w:rsidRDefault="003C0377">
      <w:pPr>
        <w:ind w:left="1003"/>
        <w:rPr>
          <w:b/>
          <w:sz w:val="28"/>
        </w:rPr>
      </w:pPr>
      <w:r>
        <w:rPr>
          <w:b/>
          <w:sz w:val="28"/>
        </w:rPr>
        <w:t>HARDWARE</w:t>
      </w:r>
      <w:r>
        <w:rPr>
          <w:b/>
          <w:spacing w:val="12"/>
          <w:sz w:val="28"/>
        </w:rPr>
        <w:t xml:space="preserve"> </w:t>
      </w:r>
      <w:r>
        <w:rPr>
          <w:b/>
          <w:sz w:val="28"/>
        </w:rPr>
        <w:t>REQUIREMENTS</w:t>
      </w:r>
    </w:p>
    <w:p w:rsidR="006B29F3" w:rsidRDefault="006B29F3">
      <w:pPr>
        <w:pStyle w:val="BodyText"/>
        <w:rPr>
          <w:b/>
          <w:sz w:val="30"/>
        </w:rPr>
      </w:pPr>
    </w:p>
    <w:p w:rsidR="006B29F3" w:rsidRDefault="003C0377">
      <w:pPr>
        <w:pStyle w:val="ListParagraph"/>
        <w:numPr>
          <w:ilvl w:val="2"/>
          <w:numId w:val="6"/>
        </w:numPr>
        <w:tabs>
          <w:tab w:val="left" w:pos="1352"/>
          <w:tab w:val="left" w:pos="3015"/>
        </w:tabs>
        <w:spacing w:before="201"/>
        <w:rPr>
          <w:sz w:val="24"/>
        </w:rPr>
      </w:pPr>
      <w:r>
        <w:rPr>
          <w:sz w:val="24"/>
        </w:rPr>
        <w:t>Processor</w:t>
      </w:r>
      <w:r>
        <w:rPr>
          <w:sz w:val="24"/>
        </w:rPr>
        <w:tab/>
        <w:t>:</w:t>
      </w:r>
      <w:r>
        <w:rPr>
          <w:spacing w:val="24"/>
          <w:sz w:val="24"/>
        </w:rPr>
        <w:t xml:space="preserve"> </w:t>
      </w:r>
      <w:r>
        <w:rPr>
          <w:sz w:val="24"/>
        </w:rPr>
        <w:t>Core</w:t>
      </w:r>
      <w:r>
        <w:rPr>
          <w:spacing w:val="-2"/>
          <w:sz w:val="24"/>
        </w:rPr>
        <w:t xml:space="preserve"> </w:t>
      </w:r>
      <w:r>
        <w:rPr>
          <w:sz w:val="24"/>
        </w:rPr>
        <w:t>i3/i5/i7</w:t>
      </w:r>
    </w:p>
    <w:p w:rsidR="006B29F3" w:rsidRDefault="003C0377">
      <w:pPr>
        <w:pStyle w:val="ListParagraph"/>
        <w:numPr>
          <w:ilvl w:val="2"/>
          <w:numId w:val="6"/>
        </w:numPr>
        <w:tabs>
          <w:tab w:val="left" w:pos="1352"/>
          <w:tab w:val="left" w:pos="2993"/>
        </w:tabs>
        <w:spacing w:before="137"/>
        <w:rPr>
          <w:sz w:val="24"/>
        </w:rPr>
      </w:pPr>
      <w:r>
        <w:rPr>
          <w:sz w:val="24"/>
        </w:rPr>
        <w:t>RAM</w:t>
      </w:r>
      <w:r>
        <w:rPr>
          <w:sz w:val="24"/>
        </w:rPr>
        <w:tab/>
        <w:t>:</w:t>
      </w:r>
      <w:r>
        <w:rPr>
          <w:spacing w:val="11"/>
          <w:sz w:val="24"/>
        </w:rPr>
        <w:t xml:space="preserve"> </w:t>
      </w:r>
      <w:r>
        <w:rPr>
          <w:sz w:val="24"/>
        </w:rPr>
        <w:t>2-4 GB</w:t>
      </w:r>
    </w:p>
    <w:p w:rsidR="006B29F3" w:rsidRDefault="003C0377">
      <w:pPr>
        <w:pStyle w:val="ListParagraph"/>
        <w:numPr>
          <w:ilvl w:val="2"/>
          <w:numId w:val="6"/>
        </w:numPr>
        <w:tabs>
          <w:tab w:val="left" w:pos="1352"/>
          <w:tab w:val="left" w:pos="2960"/>
        </w:tabs>
        <w:spacing w:before="129"/>
        <w:rPr>
          <w:sz w:val="24"/>
        </w:rPr>
      </w:pPr>
      <w:r>
        <w:rPr>
          <w:sz w:val="24"/>
        </w:rPr>
        <w:t>Hard</w:t>
      </w:r>
      <w:r>
        <w:rPr>
          <w:spacing w:val="15"/>
          <w:sz w:val="24"/>
        </w:rPr>
        <w:t xml:space="preserve"> </w:t>
      </w:r>
      <w:r>
        <w:rPr>
          <w:sz w:val="24"/>
        </w:rPr>
        <w:t>Disk</w:t>
      </w:r>
      <w:r>
        <w:rPr>
          <w:sz w:val="24"/>
        </w:rPr>
        <w:tab/>
        <w:t>:</w:t>
      </w:r>
      <w:r>
        <w:rPr>
          <w:spacing w:val="11"/>
          <w:sz w:val="24"/>
        </w:rPr>
        <w:t xml:space="preserve"> </w:t>
      </w:r>
      <w:r>
        <w:rPr>
          <w:sz w:val="24"/>
        </w:rPr>
        <w:t>500</w:t>
      </w:r>
      <w:r>
        <w:rPr>
          <w:spacing w:val="1"/>
          <w:sz w:val="24"/>
        </w:rPr>
        <w:t xml:space="preserve"> </w:t>
      </w:r>
      <w:r>
        <w:rPr>
          <w:sz w:val="24"/>
        </w:rPr>
        <w:t>GB</w:t>
      </w:r>
    </w:p>
    <w:p w:rsidR="006B29F3" w:rsidRDefault="003C0377">
      <w:pPr>
        <w:pStyle w:val="ListParagraph"/>
        <w:numPr>
          <w:ilvl w:val="2"/>
          <w:numId w:val="6"/>
        </w:numPr>
        <w:tabs>
          <w:tab w:val="left" w:pos="1352"/>
          <w:tab w:val="left" w:pos="2976"/>
        </w:tabs>
        <w:spacing w:before="140"/>
        <w:rPr>
          <w:sz w:val="24"/>
        </w:rPr>
      </w:pPr>
      <w:r>
        <w:rPr>
          <w:sz w:val="24"/>
        </w:rPr>
        <w:t>Input</w:t>
      </w:r>
      <w:r>
        <w:rPr>
          <w:spacing w:val="20"/>
          <w:sz w:val="24"/>
        </w:rPr>
        <w:t xml:space="preserve"> </w:t>
      </w:r>
      <w:r>
        <w:rPr>
          <w:sz w:val="24"/>
        </w:rPr>
        <w:t>device</w:t>
      </w:r>
      <w:r>
        <w:rPr>
          <w:sz w:val="24"/>
        </w:rPr>
        <w:tab/>
        <w:t>:</w:t>
      </w:r>
      <w:r>
        <w:rPr>
          <w:spacing w:val="23"/>
          <w:sz w:val="24"/>
        </w:rPr>
        <w:t xml:space="preserve"> </w:t>
      </w:r>
      <w:r>
        <w:rPr>
          <w:sz w:val="24"/>
        </w:rPr>
        <w:t>Standard</w:t>
      </w:r>
      <w:r>
        <w:rPr>
          <w:spacing w:val="8"/>
          <w:sz w:val="24"/>
        </w:rPr>
        <w:t xml:space="preserve"> </w:t>
      </w:r>
      <w:r>
        <w:rPr>
          <w:sz w:val="24"/>
        </w:rPr>
        <w:t>Keyboard</w:t>
      </w:r>
      <w:r>
        <w:rPr>
          <w:spacing w:val="9"/>
          <w:sz w:val="24"/>
        </w:rPr>
        <w:t xml:space="preserve"> </w:t>
      </w:r>
      <w:r>
        <w:rPr>
          <w:sz w:val="24"/>
        </w:rPr>
        <w:t>and</w:t>
      </w:r>
      <w:r>
        <w:rPr>
          <w:spacing w:val="13"/>
          <w:sz w:val="24"/>
        </w:rPr>
        <w:t xml:space="preserve"> </w:t>
      </w:r>
      <w:r>
        <w:rPr>
          <w:sz w:val="24"/>
        </w:rPr>
        <w:t>Mouse</w:t>
      </w:r>
    </w:p>
    <w:p w:rsidR="006B29F3" w:rsidRDefault="003C0377">
      <w:pPr>
        <w:pStyle w:val="ListParagraph"/>
        <w:numPr>
          <w:ilvl w:val="2"/>
          <w:numId w:val="6"/>
        </w:numPr>
        <w:tabs>
          <w:tab w:val="left" w:pos="1352"/>
          <w:tab w:val="left" w:pos="2960"/>
        </w:tabs>
        <w:spacing w:before="137"/>
        <w:rPr>
          <w:sz w:val="24"/>
        </w:rPr>
      </w:pPr>
      <w:r>
        <w:rPr>
          <w:sz w:val="24"/>
        </w:rPr>
        <w:t>Output</w:t>
      </w:r>
      <w:r>
        <w:rPr>
          <w:spacing w:val="28"/>
          <w:sz w:val="24"/>
        </w:rPr>
        <w:t xml:space="preserve"> </w:t>
      </w:r>
      <w:r>
        <w:rPr>
          <w:sz w:val="24"/>
        </w:rPr>
        <w:t>device</w:t>
      </w:r>
      <w:r>
        <w:rPr>
          <w:sz w:val="24"/>
        </w:rPr>
        <w:tab/>
        <w:t>:</w:t>
      </w:r>
      <w:r>
        <w:rPr>
          <w:spacing w:val="22"/>
          <w:sz w:val="24"/>
        </w:rPr>
        <w:t xml:space="preserve"> </w:t>
      </w:r>
      <w:r>
        <w:rPr>
          <w:sz w:val="24"/>
        </w:rPr>
        <w:t>High</w:t>
      </w:r>
      <w:r>
        <w:rPr>
          <w:spacing w:val="8"/>
          <w:sz w:val="24"/>
        </w:rPr>
        <w:t xml:space="preserve"> </w:t>
      </w:r>
      <w:r>
        <w:rPr>
          <w:sz w:val="24"/>
        </w:rPr>
        <w:t>Resolution</w:t>
      </w:r>
      <w:r>
        <w:rPr>
          <w:spacing w:val="12"/>
          <w:sz w:val="24"/>
        </w:rPr>
        <w:t xml:space="preserve"> </w:t>
      </w:r>
      <w:r>
        <w:rPr>
          <w:sz w:val="24"/>
        </w:rPr>
        <w:t>Monitor</w:t>
      </w:r>
    </w:p>
    <w:p w:rsidR="006B29F3" w:rsidRDefault="006B29F3">
      <w:pPr>
        <w:pStyle w:val="BodyText"/>
        <w:rPr>
          <w:sz w:val="26"/>
        </w:rPr>
      </w:pPr>
    </w:p>
    <w:p w:rsidR="006B29F3" w:rsidRDefault="003C0377">
      <w:pPr>
        <w:pStyle w:val="Heading3"/>
        <w:spacing w:before="230"/>
        <w:ind w:left="1003" w:firstLine="0"/>
      </w:pPr>
      <w:r>
        <w:t>SOFTWARE</w:t>
      </w:r>
      <w:r>
        <w:rPr>
          <w:spacing w:val="42"/>
        </w:rPr>
        <w:t xml:space="preserve"> </w:t>
      </w:r>
      <w:r>
        <w:t>REQUIREMENTS</w:t>
      </w:r>
    </w:p>
    <w:p w:rsidR="006B29F3" w:rsidRDefault="006B29F3">
      <w:pPr>
        <w:pStyle w:val="BodyText"/>
        <w:spacing w:before="5"/>
        <w:rPr>
          <w:b/>
          <w:sz w:val="27"/>
        </w:rPr>
      </w:pPr>
    </w:p>
    <w:p w:rsidR="006B29F3" w:rsidRDefault="003C0377">
      <w:pPr>
        <w:pStyle w:val="ListParagraph"/>
        <w:numPr>
          <w:ilvl w:val="3"/>
          <w:numId w:val="6"/>
        </w:numPr>
        <w:tabs>
          <w:tab w:val="left" w:pos="1148"/>
        </w:tabs>
        <w:ind w:hanging="145"/>
        <w:rPr>
          <w:sz w:val="24"/>
        </w:rPr>
      </w:pPr>
      <w:r>
        <w:rPr>
          <w:sz w:val="24"/>
        </w:rPr>
        <w:t>Platform:</w:t>
      </w:r>
      <w:r>
        <w:rPr>
          <w:spacing w:val="-1"/>
          <w:sz w:val="24"/>
        </w:rPr>
        <w:t xml:space="preserve"> </w:t>
      </w:r>
      <w:r>
        <w:rPr>
          <w:sz w:val="24"/>
        </w:rPr>
        <w:t>Windows</w:t>
      </w:r>
      <w:r>
        <w:rPr>
          <w:spacing w:val="-1"/>
          <w:sz w:val="24"/>
        </w:rPr>
        <w:t xml:space="preserve"> </w:t>
      </w:r>
      <w:r>
        <w:rPr>
          <w:sz w:val="24"/>
        </w:rPr>
        <w:t>XP/7/8/10</w:t>
      </w:r>
    </w:p>
    <w:p w:rsidR="006B29F3" w:rsidRDefault="006B29F3">
      <w:pPr>
        <w:pStyle w:val="BodyText"/>
      </w:pPr>
    </w:p>
    <w:p w:rsidR="006B29F3" w:rsidRDefault="003C0377">
      <w:pPr>
        <w:pStyle w:val="ListParagraph"/>
        <w:numPr>
          <w:ilvl w:val="3"/>
          <w:numId w:val="6"/>
        </w:numPr>
        <w:tabs>
          <w:tab w:val="left" w:pos="1162"/>
        </w:tabs>
        <w:ind w:left="1161"/>
        <w:rPr>
          <w:sz w:val="24"/>
        </w:rPr>
      </w:pPr>
      <w:r>
        <w:rPr>
          <w:sz w:val="24"/>
        </w:rPr>
        <w:t>Coding</w:t>
      </w:r>
      <w:r>
        <w:rPr>
          <w:spacing w:val="-3"/>
          <w:sz w:val="24"/>
        </w:rPr>
        <w:t xml:space="preserve"> </w:t>
      </w:r>
      <w:r>
        <w:rPr>
          <w:sz w:val="24"/>
        </w:rPr>
        <w:t>Language:</w:t>
      </w:r>
      <w:r>
        <w:rPr>
          <w:spacing w:val="-1"/>
          <w:sz w:val="24"/>
        </w:rPr>
        <w:t xml:space="preserve"> </w:t>
      </w:r>
      <w:r>
        <w:rPr>
          <w:sz w:val="24"/>
        </w:rPr>
        <w:t>Python</w:t>
      </w:r>
    </w:p>
    <w:p w:rsidR="006B29F3" w:rsidRDefault="006B29F3">
      <w:pPr>
        <w:rPr>
          <w:sz w:val="24"/>
        </w:rPr>
        <w:sectPr w:rsidR="006B29F3">
          <w:pgSz w:w="12240" w:h="15840"/>
          <w:pgMar w:top="1180" w:right="540" w:bottom="1260" w:left="1080" w:header="821" w:footer="1067" w:gutter="0"/>
          <w:cols w:space="720"/>
        </w:sectPr>
      </w:pPr>
    </w:p>
    <w:p w:rsidR="006B29F3" w:rsidRDefault="006B29F3">
      <w:pPr>
        <w:pStyle w:val="BodyText"/>
        <w:spacing w:before="8"/>
      </w:pPr>
    </w:p>
    <w:p w:rsidR="006B29F3" w:rsidRDefault="006B29F3">
      <w:pPr>
        <w:sectPr w:rsidR="006B29F3">
          <w:pgSz w:w="12240" w:h="15840"/>
          <w:pgMar w:top="1180" w:right="540" w:bottom="1260" w:left="1080" w:header="821" w:footer="1067" w:gutter="0"/>
          <w:cols w:space="720"/>
        </w:sectPr>
      </w:pPr>
    </w:p>
    <w:p w:rsidR="006B29F3" w:rsidRDefault="003C0377">
      <w:pPr>
        <w:pStyle w:val="Heading1"/>
        <w:ind w:left="782"/>
      </w:pPr>
      <w:r>
        <w:lastRenderedPageBreak/>
        <w:t>CHAPTER</w:t>
      </w:r>
      <w:r>
        <w:rPr>
          <w:spacing w:val="2"/>
        </w:rPr>
        <w:t xml:space="preserve"> </w:t>
      </w:r>
      <w:r>
        <w:t>4</w:t>
      </w:r>
    </w:p>
    <w:p w:rsidR="006B29F3" w:rsidRDefault="006B29F3">
      <w:pPr>
        <w:pStyle w:val="BodyText"/>
        <w:rPr>
          <w:b/>
          <w:sz w:val="36"/>
        </w:rPr>
      </w:pPr>
    </w:p>
    <w:p w:rsidR="006B29F3" w:rsidRDefault="006B29F3">
      <w:pPr>
        <w:pStyle w:val="BodyText"/>
        <w:spacing w:before="4"/>
        <w:rPr>
          <w:b/>
          <w:sz w:val="44"/>
        </w:rPr>
      </w:pPr>
    </w:p>
    <w:p w:rsidR="006B29F3" w:rsidRDefault="0099534E">
      <w:pPr>
        <w:pStyle w:val="Heading4"/>
        <w:spacing w:before="1"/>
        <w:ind w:left="674" w:firstLine="0"/>
      </w:pPr>
      <w:r>
        <w:rPr>
          <w:noProof/>
          <w:lang w:val="en-IN" w:eastAsia="en-IN"/>
        </w:rPr>
        <mc:AlternateContent>
          <mc:Choice Requires="wps">
            <w:drawing>
              <wp:anchor distT="0" distB="0" distL="114300" distR="114300" simplePos="0" relativeHeight="251665408" behindDoc="1" locked="0" layoutInCell="1" allowOverlap="1">
                <wp:simplePos x="0" y="0"/>
                <wp:positionH relativeFrom="page">
                  <wp:posOffset>2321560</wp:posOffset>
                </wp:positionH>
                <wp:positionV relativeFrom="paragraph">
                  <wp:posOffset>976630</wp:posOffset>
                </wp:positionV>
                <wp:extent cx="701675" cy="114300"/>
                <wp:effectExtent l="0" t="0" r="0" b="0"/>
                <wp:wrapNone/>
                <wp:docPr id="8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1675" cy="114300"/>
                        </a:xfrm>
                        <a:custGeom>
                          <a:avLst/>
                          <a:gdLst>
                            <a:gd name="T0" fmla="+- 0 4702 3656"/>
                            <a:gd name="T1" fmla="*/ T0 w 1105"/>
                            <a:gd name="T2" fmla="+- 0 1599 1539"/>
                            <a:gd name="T3" fmla="*/ 1599 h 180"/>
                            <a:gd name="T4" fmla="+- 0 4610 3656"/>
                            <a:gd name="T5" fmla="*/ T4 w 1105"/>
                            <a:gd name="T6" fmla="+- 0 1599 1539"/>
                            <a:gd name="T7" fmla="*/ 1599 h 180"/>
                            <a:gd name="T8" fmla="+- 0 4611 3656"/>
                            <a:gd name="T9" fmla="*/ T8 w 1105"/>
                            <a:gd name="T10" fmla="+- 0 1659 1539"/>
                            <a:gd name="T11" fmla="*/ 1659 h 180"/>
                            <a:gd name="T12" fmla="+- 0 4581 3656"/>
                            <a:gd name="T13" fmla="*/ T12 w 1105"/>
                            <a:gd name="T14" fmla="+- 0 1659 1539"/>
                            <a:gd name="T15" fmla="*/ 1659 h 180"/>
                            <a:gd name="T16" fmla="+- 0 4581 3656"/>
                            <a:gd name="T17" fmla="*/ T16 w 1105"/>
                            <a:gd name="T18" fmla="+- 0 1719 1539"/>
                            <a:gd name="T19" fmla="*/ 1719 h 180"/>
                            <a:gd name="T20" fmla="+- 0 4760 3656"/>
                            <a:gd name="T21" fmla="*/ T20 w 1105"/>
                            <a:gd name="T22" fmla="+- 0 1627 1539"/>
                            <a:gd name="T23" fmla="*/ 1627 h 180"/>
                            <a:gd name="T24" fmla="+- 0 4702 3656"/>
                            <a:gd name="T25" fmla="*/ T24 w 1105"/>
                            <a:gd name="T26" fmla="+- 0 1599 1539"/>
                            <a:gd name="T27" fmla="*/ 1599 h 180"/>
                            <a:gd name="T28" fmla="+- 0 4580 3656"/>
                            <a:gd name="T29" fmla="*/ T28 w 1105"/>
                            <a:gd name="T30" fmla="+- 0 1599 1539"/>
                            <a:gd name="T31" fmla="*/ 1599 h 180"/>
                            <a:gd name="T32" fmla="+- 0 3656 3656"/>
                            <a:gd name="T33" fmla="*/ T32 w 1105"/>
                            <a:gd name="T34" fmla="+- 0 1609 1539"/>
                            <a:gd name="T35" fmla="*/ 1609 h 180"/>
                            <a:gd name="T36" fmla="+- 0 3657 3656"/>
                            <a:gd name="T37" fmla="*/ T36 w 1105"/>
                            <a:gd name="T38" fmla="+- 0 1669 1539"/>
                            <a:gd name="T39" fmla="*/ 1669 h 180"/>
                            <a:gd name="T40" fmla="+- 0 4581 3656"/>
                            <a:gd name="T41" fmla="*/ T40 w 1105"/>
                            <a:gd name="T42" fmla="+- 0 1659 1539"/>
                            <a:gd name="T43" fmla="*/ 1659 h 180"/>
                            <a:gd name="T44" fmla="+- 0 4580 3656"/>
                            <a:gd name="T45" fmla="*/ T44 w 1105"/>
                            <a:gd name="T46" fmla="+- 0 1599 1539"/>
                            <a:gd name="T47" fmla="*/ 1599 h 180"/>
                            <a:gd name="T48" fmla="+- 0 4610 3656"/>
                            <a:gd name="T49" fmla="*/ T48 w 1105"/>
                            <a:gd name="T50" fmla="+- 0 1599 1539"/>
                            <a:gd name="T51" fmla="*/ 1599 h 180"/>
                            <a:gd name="T52" fmla="+- 0 4580 3656"/>
                            <a:gd name="T53" fmla="*/ T52 w 1105"/>
                            <a:gd name="T54" fmla="+- 0 1599 1539"/>
                            <a:gd name="T55" fmla="*/ 1599 h 180"/>
                            <a:gd name="T56" fmla="+- 0 4581 3656"/>
                            <a:gd name="T57" fmla="*/ T56 w 1105"/>
                            <a:gd name="T58" fmla="+- 0 1659 1539"/>
                            <a:gd name="T59" fmla="*/ 1659 h 180"/>
                            <a:gd name="T60" fmla="+- 0 4611 3656"/>
                            <a:gd name="T61" fmla="*/ T60 w 1105"/>
                            <a:gd name="T62" fmla="+- 0 1659 1539"/>
                            <a:gd name="T63" fmla="*/ 1659 h 180"/>
                            <a:gd name="T64" fmla="+- 0 4610 3656"/>
                            <a:gd name="T65" fmla="*/ T64 w 1105"/>
                            <a:gd name="T66" fmla="+- 0 1599 1539"/>
                            <a:gd name="T67" fmla="*/ 1599 h 180"/>
                            <a:gd name="T68" fmla="+- 0 4579 3656"/>
                            <a:gd name="T69" fmla="*/ T68 w 1105"/>
                            <a:gd name="T70" fmla="+- 0 1539 1539"/>
                            <a:gd name="T71" fmla="*/ 1539 h 180"/>
                            <a:gd name="T72" fmla="+- 0 4580 3656"/>
                            <a:gd name="T73" fmla="*/ T72 w 1105"/>
                            <a:gd name="T74" fmla="+- 0 1599 1539"/>
                            <a:gd name="T75" fmla="*/ 1599 h 180"/>
                            <a:gd name="T76" fmla="+- 0 4610 3656"/>
                            <a:gd name="T77" fmla="*/ T76 w 1105"/>
                            <a:gd name="T78" fmla="+- 0 1599 1539"/>
                            <a:gd name="T79" fmla="*/ 1599 h 180"/>
                            <a:gd name="T80" fmla="+- 0 4702 3656"/>
                            <a:gd name="T81" fmla="*/ T80 w 1105"/>
                            <a:gd name="T82" fmla="+- 0 1599 1539"/>
                            <a:gd name="T83" fmla="*/ 1599 h 180"/>
                            <a:gd name="T84" fmla="+- 0 4579 3656"/>
                            <a:gd name="T85" fmla="*/ T84 w 1105"/>
                            <a:gd name="T86" fmla="+- 0 1539 1539"/>
                            <a:gd name="T87" fmla="*/ 1539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05" h="180">
                              <a:moveTo>
                                <a:pt x="1046" y="60"/>
                              </a:moveTo>
                              <a:lnTo>
                                <a:pt x="954" y="60"/>
                              </a:lnTo>
                              <a:lnTo>
                                <a:pt x="955" y="120"/>
                              </a:lnTo>
                              <a:lnTo>
                                <a:pt x="925" y="120"/>
                              </a:lnTo>
                              <a:lnTo>
                                <a:pt x="925" y="180"/>
                              </a:lnTo>
                              <a:lnTo>
                                <a:pt x="1104" y="88"/>
                              </a:lnTo>
                              <a:lnTo>
                                <a:pt x="1046" y="60"/>
                              </a:lnTo>
                              <a:close/>
                              <a:moveTo>
                                <a:pt x="924" y="60"/>
                              </a:moveTo>
                              <a:lnTo>
                                <a:pt x="0" y="70"/>
                              </a:lnTo>
                              <a:lnTo>
                                <a:pt x="1" y="130"/>
                              </a:lnTo>
                              <a:lnTo>
                                <a:pt x="925" y="120"/>
                              </a:lnTo>
                              <a:lnTo>
                                <a:pt x="924" y="60"/>
                              </a:lnTo>
                              <a:close/>
                              <a:moveTo>
                                <a:pt x="954" y="60"/>
                              </a:moveTo>
                              <a:lnTo>
                                <a:pt x="924" y="60"/>
                              </a:lnTo>
                              <a:lnTo>
                                <a:pt x="925" y="120"/>
                              </a:lnTo>
                              <a:lnTo>
                                <a:pt x="955" y="120"/>
                              </a:lnTo>
                              <a:lnTo>
                                <a:pt x="954" y="60"/>
                              </a:lnTo>
                              <a:close/>
                              <a:moveTo>
                                <a:pt x="923" y="0"/>
                              </a:moveTo>
                              <a:lnTo>
                                <a:pt x="924" y="60"/>
                              </a:lnTo>
                              <a:lnTo>
                                <a:pt x="954" y="60"/>
                              </a:lnTo>
                              <a:lnTo>
                                <a:pt x="1046" y="60"/>
                              </a:lnTo>
                              <a:lnTo>
                                <a:pt x="9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E1141" id="AutoShape 24" o:spid="_x0000_s1026" style="position:absolute;margin-left:182.8pt;margin-top:76.9pt;width:55.25pt;height: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0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" path="m1046,60r-92,l955,120r-30,l925,180,1104,88,1046,60xm924,60l,70r1,60l925,120,924,60xm954,60r-30,l925,120r30,l954,60xm923,r1,60l954,60r92,l923,xe" fillcolor="black" stroked="f">
                <v:path arrowok="t" o:connecttype="custom" o:connectlocs="664210,1015365;605790,1015365;606425,1053465;587375,1053465;587375,1091565;701040,1033145;664210,1015365;586740,1015365;0,1021715;635,1059815;587375,1053465;586740,1015365;605790,1015365;586740,1015365;587375,1053465;606425,1053465;605790,1015365;586105,977265;586740,1015365;605790,1015365;664210,1015365;586105,977265" o:connectangles="0,0,0,0,0,0,0,0,0,0,0,0,0,0,0,0,0,0,0,0,0,0"/>
                <w10:wrap anchorx="page"/>
              </v:shape>
            </w:pict>
          </mc:Fallback>
        </mc:AlternateContent>
      </w:r>
      <w:r>
        <w:rPr>
          <w:noProof/>
          <w:lang w:val="en-IN" w:eastAsia="en-IN"/>
        </w:rPr>
        <mc:AlternateContent>
          <mc:Choice Requires="wps">
            <w:drawing>
              <wp:anchor distT="0" distB="0" distL="114300" distR="114300" simplePos="0" relativeHeight="251666432" behindDoc="1" locked="0" layoutInCell="1" allowOverlap="1">
                <wp:simplePos x="0" y="0"/>
                <wp:positionH relativeFrom="page">
                  <wp:posOffset>4051300</wp:posOffset>
                </wp:positionH>
                <wp:positionV relativeFrom="paragraph">
                  <wp:posOffset>1333500</wp:posOffset>
                </wp:positionV>
                <wp:extent cx="403860" cy="861060"/>
                <wp:effectExtent l="0" t="0" r="0" b="0"/>
                <wp:wrapNone/>
                <wp:docPr id="8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860" cy="861060"/>
                        </a:xfrm>
                        <a:custGeom>
                          <a:avLst/>
                          <a:gdLst>
                            <a:gd name="T0" fmla="+- 0 6836 6380"/>
                            <a:gd name="T1" fmla="*/ T0 w 636"/>
                            <a:gd name="T2" fmla="+- 0 3277 2101"/>
                            <a:gd name="T3" fmla="*/ 3277 h 1356"/>
                            <a:gd name="T4" fmla="+- 0 6836 6380"/>
                            <a:gd name="T5" fmla="*/ T4 w 636"/>
                            <a:gd name="T6" fmla="+- 0 3457 2101"/>
                            <a:gd name="T7" fmla="*/ 3457 h 1356"/>
                            <a:gd name="T8" fmla="+- 0 6956 6380"/>
                            <a:gd name="T9" fmla="*/ T8 w 636"/>
                            <a:gd name="T10" fmla="+- 0 3397 2101"/>
                            <a:gd name="T11" fmla="*/ 3397 h 1356"/>
                            <a:gd name="T12" fmla="+- 0 6866 6380"/>
                            <a:gd name="T13" fmla="*/ T12 w 636"/>
                            <a:gd name="T14" fmla="+- 0 3397 2101"/>
                            <a:gd name="T15" fmla="*/ 3397 h 1356"/>
                            <a:gd name="T16" fmla="+- 0 6866 6380"/>
                            <a:gd name="T17" fmla="*/ T16 w 636"/>
                            <a:gd name="T18" fmla="+- 0 3337 2101"/>
                            <a:gd name="T19" fmla="*/ 3337 h 1356"/>
                            <a:gd name="T20" fmla="+- 0 6956 6380"/>
                            <a:gd name="T21" fmla="*/ T20 w 636"/>
                            <a:gd name="T22" fmla="+- 0 3337 2101"/>
                            <a:gd name="T23" fmla="*/ 3337 h 1356"/>
                            <a:gd name="T24" fmla="+- 0 6836 6380"/>
                            <a:gd name="T25" fmla="*/ T24 w 636"/>
                            <a:gd name="T26" fmla="+- 0 3277 2101"/>
                            <a:gd name="T27" fmla="*/ 3277 h 1356"/>
                            <a:gd name="T28" fmla="+- 0 6668 6380"/>
                            <a:gd name="T29" fmla="*/ T28 w 636"/>
                            <a:gd name="T30" fmla="+- 0 2131 2101"/>
                            <a:gd name="T31" fmla="*/ 2131 h 1356"/>
                            <a:gd name="T32" fmla="+- 0 6668 6380"/>
                            <a:gd name="T33" fmla="*/ T32 w 636"/>
                            <a:gd name="T34" fmla="+- 0 3367 2101"/>
                            <a:gd name="T35" fmla="*/ 3367 h 1356"/>
                            <a:gd name="T36" fmla="+- 0 6671 6380"/>
                            <a:gd name="T37" fmla="*/ T36 w 636"/>
                            <a:gd name="T38" fmla="+- 0 3379 2101"/>
                            <a:gd name="T39" fmla="*/ 3379 h 1356"/>
                            <a:gd name="T40" fmla="+- 0 6677 6380"/>
                            <a:gd name="T41" fmla="*/ T40 w 636"/>
                            <a:gd name="T42" fmla="+- 0 3388 2101"/>
                            <a:gd name="T43" fmla="*/ 3388 h 1356"/>
                            <a:gd name="T44" fmla="+- 0 6687 6380"/>
                            <a:gd name="T45" fmla="*/ T44 w 636"/>
                            <a:gd name="T46" fmla="+- 0 3395 2101"/>
                            <a:gd name="T47" fmla="*/ 3395 h 1356"/>
                            <a:gd name="T48" fmla="+- 0 6698 6380"/>
                            <a:gd name="T49" fmla="*/ T48 w 636"/>
                            <a:gd name="T50" fmla="+- 0 3397 2101"/>
                            <a:gd name="T51" fmla="*/ 3397 h 1356"/>
                            <a:gd name="T52" fmla="+- 0 6836 6380"/>
                            <a:gd name="T53" fmla="*/ T52 w 636"/>
                            <a:gd name="T54" fmla="+- 0 3397 2101"/>
                            <a:gd name="T55" fmla="*/ 3397 h 1356"/>
                            <a:gd name="T56" fmla="+- 0 6836 6380"/>
                            <a:gd name="T57" fmla="*/ T56 w 636"/>
                            <a:gd name="T58" fmla="+- 0 3367 2101"/>
                            <a:gd name="T59" fmla="*/ 3367 h 1356"/>
                            <a:gd name="T60" fmla="+- 0 6728 6380"/>
                            <a:gd name="T61" fmla="*/ T60 w 636"/>
                            <a:gd name="T62" fmla="+- 0 3367 2101"/>
                            <a:gd name="T63" fmla="*/ 3367 h 1356"/>
                            <a:gd name="T64" fmla="+- 0 6698 6380"/>
                            <a:gd name="T65" fmla="*/ T64 w 636"/>
                            <a:gd name="T66" fmla="+- 0 3337 2101"/>
                            <a:gd name="T67" fmla="*/ 3337 h 1356"/>
                            <a:gd name="T68" fmla="+- 0 6728 6380"/>
                            <a:gd name="T69" fmla="*/ T68 w 636"/>
                            <a:gd name="T70" fmla="+- 0 3337 2101"/>
                            <a:gd name="T71" fmla="*/ 3337 h 1356"/>
                            <a:gd name="T72" fmla="+- 0 6728 6380"/>
                            <a:gd name="T73" fmla="*/ T72 w 636"/>
                            <a:gd name="T74" fmla="+- 0 2161 2101"/>
                            <a:gd name="T75" fmla="*/ 2161 h 1356"/>
                            <a:gd name="T76" fmla="+- 0 6698 6380"/>
                            <a:gd name="T77" fmla="*/ T76 w 636"/>
                            <a:gd name="T78" fmla="+- 0 2161 2101"/>
                            <a:gd name="T79" fmla="*/ 2161 h 1356"/>
                            <a:gd name="T80" fmla="+- 0 6668 6380"/>
                            <a:gd name="T81" fmla="*/ T80 w 636"/>
                            <a:gd name="T82" fmla="+- 0 2131 2101"/>
                            <a:gd name="T83" fmla="*/ 2131 h 1356"/>
                            <a:gd name="T84" fmla="+- 0 6956 6380"/>
                            <a:gd name="T85" fmla="*/ T84 w 636"/>
                            <a:gd name="T86" fmla="+- 0 3337 2101"/>
                            <a:gd name="T87" fmla="*/ 3337 h 1356"/>
                            <a:gd name="T88" fmla="+- 0 6866 6380"/>
                            <a:gd name="T89" fmla="*/ T88 w 636"/>
                            <a:gd name="T90" fmla="+- 0 3337 2101"/>
                            <a:gd name="T91" fmla="*/ 3337 h 1356"/>
                            <a:gd name="T92" fmla="+- 0 6866 6380"/>
                            <a:gd name="T93" fmla="*/ T92 w 636"/>
                            <a:gd name="T94" fmla="+- 0 3397 2101"/>
                            <a:gd name="T95" fmla="*/ 3397 h 1356"/>
                            <a:gd name="T96" fmla="+- 0 6956 6380"/>
                            <a:gd name="T97" fmla="*/ T96 w 636"/>
                            <a:gd name="T98" fmla="+- 0 3397 2101"/>
                            <a:gd name="T99" fmla="*/ 3397 h 1356"/>
                            <a:gd name="T100" fmla="+- 0 7016 6380"/>
                            <a:gd name="T101" fmla="*/ T100 w 636"/>
                            <a:gd name="T102" fmla="+- 0 3367 2101"/>
                            <a:gd name="T103" fmla="*/ 3367 h 1356"/>
                            <a:gd name="T104" fmla="+- 0 6956 6380"/>
                            <a:gd name="T105" fmla="*/ T104 w 636"/>
                            <a:gd name="T106" fmla="+- 0 3337 2101"/>
                            <a:gd name="T107" fmla="*/ 3337 h 1356"/>
                            <a:gd name="T108" fmla="+- 0 6728 6380"/>
                            <a:gd name="T109" fmla="*/ T108 w 636"/>
                            <a:gd name="T110" fmla="+- 0 3337 2101"/>
                            <a:gd name="T111" fmla="*/ 3337 h 1356"/>
                            <a:gd name="T112" fmla="+- 0 6698 6380"/>
                            <a:gd name="T113" fmla="*/ T112 w 636"/>
                            <a:gd name="T114" fmla="+- 0 3337 2101"/>
                            <a:gd name="T115" fmla="*/ 3337 h 1356"/>
                            <a:gd name="T116" fmla="+- 0 6728 6380"/>
                            <a:gd name="T117" fmla="*/ T116 w 636"/>
                            <a:gd name="T118" fmla="+- 0 3367 2101"/>
                            <a:gd name="T119" fmla="*/ 3367 h 1356"/>
                            <a:gd name="T120" fmla="+- 0 6728 6380"/>
                            <a:gd name="T121" fmla="*/ T120 w 636"/>
                            <a:gd name="T122" fmla="+- 0 3337 2101"/>
                            <a:gd name="T123" fmla="*/ 3337 h 1356"/>
                            <a:gd name="T124" fmla="+- 0 6836 6380"/>
                            <a:gd name="T125" fmla="*/ T124 w 636"/>
                            <a:gd name="T126" fmla="+- 0 3337 2101"/>
                            <a:gd name="T127" fmla="*/ 3337 h 1356"/>
                            <a:gd name="T128" fmla="+- 0 6728 6380"/>
                            <a:gd name="T129" fmla="*/ T128 w 636"/>
                            <a:gd name="T130" fmla="+- 0 3337 2101"/>
                            <a:gd name="T131" fmla="*/ 3337 h 1356"/>
                            <a:gd name="T132" fmla="+- 0 6728 6380"/>
                            <a:gd name="T133" fmla="*/ T132 w 636"/>
                            <a:gd name="T134" fmla="+- 0 3367 2101"/>
                            <a:gd name="T135" fmla="*/ 3367 h 1356"/>
                            <a:gd name="T136" fmla="+- 0 6836 6380"/>
                            <a:gd name="T137" fmla="*/ T136 w 636"/>
                            <a:gd name="T138" fmla="+- 0 3367 2101"/>
                            <a:gd name="T139" fmla="*/ 3367 h 1356"/>
                            <a:gd name="T140" fmla="+- 0 6836 6380"/>
                            <a:gd name="T141" fmla="*/ T140 w 636"/>
                            <a:gd name="T142" fmla="+- 0 3337 2101"/>
                            <a:gd name="T143" fmla="*/ 3337 h 1356"/>
                            <a:gd name="T144" fmla="+- 0 6698 6380"/>
                            <a:gd name="T145" fmla="*/ T144 w 636"/>
                            <a:gd name="T146" fmla="+- 0 2101 2101"/>
                            <a:gd name="T147" fmla="*/ 2101 h 1356"/>
                            <a:gd name="T148" fmla="+- 0 6380 6380"/>
                            <a:gd name="T149" fmla="*/ T148 w 636"/>
                            <a:gd name="T150" fmla="+- 0 2101 2101"/>
                            <a:gd name="T151" fmla="*/ 2101 h 1356"/>
                            <a:gd name="T152" fmla="+- 0 6380 6380"/>
                            <a:gd name="T153" fmla="*/ T152 w 636"/>
                            <a:gd name="T154" fmla="+- 0 2161 2101"/>
                            <a:gd name="T155" fmla="*/ 2161 h 1356"/>
                            <a:gd name="T156" fmla="+- 0 6668 6380"/>
                            <a:gd name="T157" fmla="*/ T156 w 636"/>
                            <a:gd name="T158" fmla="+- 0 2161 2101"/>
                            <a:gd name="T159" fmla="*/ 2161 h 1356"/>
                            <a:gd name="T160" fmla="+- 0 6668 6380"/>
                            <a:gd name="T161" fmla="*/ T160 w 636"/>
                            <a:gd name="T162" fmla="+- 0 2131 2101"/>
                            <a:gd name="T163" fmla="*/ 2131 h 1356"/>
                            <a:gd name="T164" fmla="+- 0 6728 6380"/>
                            <a:gd name="T165" fmla="*/ T164 w 636"/>
                            <a:gd name="T166" fmla="+- 0 2131 2101"/>
                            <a:gd name="T167" fmla="*/ 2131 h 1356"/>
                            <a:gd name="T168" fmla="+- 0 6726 6380"/>
                            <a:gd name="T169" fmla="*/ T168 w 636"/>
                            <a:gd name="T170" fmla="+- 0 2119 2101"/>
                            <a:gd name="T171" fmla="*/ 2119 h 1356"/>
                            <a:gd name="T172" fmla="+- 0 6720 6380"/>
                            <a:gd name="T173" fmla="*/ T172 w 636"/>
                            <a:gd name="T174" fmla="+- 0 2110 2101"/>
                            <a:gd name="T175" fmla="*/ 2110 h 1356"/>
                            <a:gd name="T176" fmla="+- 0 6710 6380"/>
                            <a:gd name="T177" fmla="*/ T176 w 636"/>
                            <a:gd name="T178" fmla="+- 0 2103 2101"/>
                            <a:gd name="T179" fmla="*/ 2103 h 1356"/>
                            <a:gd name="T180" fmla="+- 0 6698 6380"/>
                            <a:gd name="T181" fmla="*/ T180 w 636"/>
                            <a:gd name="T182" fmla="+- 0 2101 2101"/>
                            <a:gd name="T183" fmla="*/ 2101 h 1356"/>
                            <a:gd name="T184" fmla="+- 0 6728 6380"/>
                            <a:gd name="T185" fmla="*/ T184 w 636"/>
                            <a:gd name="T186" fmla="+- 0 2131 2101"/>
                            <a:gd name="T187" fmla="*/ 2131 h 1356"/>
                            <a:gd name="T188" fmla="+- 0 6668 6380"/>
                            <a:gd name="T189" fmla="*/ T188 w 636"/>
                            <a:gd name="T190" fmla="+- 0 2131 2101"/>
                            <a:gd name="T191" fmla="*/ 2131 h 1356"/>
                            <a:gd name="T192" fmla="+- 0 6698 6380"/>
                            <a:gd name="T193" fmla="*/ T192 w 636"/>
                            <a:gd name="T194" fmla="+- 0 2161 2101"/>
                            <a:gd name="T195" fmla="*/ 2161 h 1356"/>
                            <a:gd name="T196" fmla="+- 0 6728 6380"/>
                            <a:gd name="T197" fmla="*/ T196 w 636"/>
                            <a:gd name="T198" fmla="+- 0 2161 2101"/>
                            <a:gd name="T199" fmla="*/ 2161 h 1356"/>
                            <a:gd name="T200" fmla="+- 0 6728 6380"/>
                            <a:gd name="T201" fmla="*/ T200 w 636"/>
                            <a:gd name="T202" fmla="+- 0 2131 2101"/>
                            <a:gd name="T203" fmla="*/ 2131 h 1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636" h="1356">
                              <a:moveTo>
                                <a:pt x="456" y="1176"/>
                              </a:moveTo>
                              <a:lnTo>
                                <a:pt x="456" y="1356"/>
                              </a:lnTo>
                              <a:lnTo>
                                <a:pt x="576" y="1296"/>
                              </a:lnTo>
                              <a:lnTo>
                                <a:pt x="486" y="1296"/>
                              </a:lnTo>
                              <a:lnTo>
                                <a:pt x="486" y="1236"/>
                              </a:lnTo>
                              <a:lnTo>
                                <a:pt x="576" y="1236"/>
                              </a:lnTo>
                              <a:lnTo>
                                <a:pt x="456" y="1176"/>
                              </a:lnTo>
                              <a:close/>
                              <a:moveTo>
                                <a:pt x="288" y="30"/>
                              </a:moveTo>
                              <a:lnTo>
                                <a:pt x="288" y="1266"/>
                              </a:lnTo>
                              <a:lnTo>
                                <a:pt x="291" y="1278"/>
                              </a:lnTo>
                              <a:lnTo>
                                <a:pt x="297" y="1287"/>
                              </a:lnTo>
                              <a:lnTo>
                                <a:pt x="307" y="1294"/>
                              </a:lnTo>
                              <a:lnTo>
                                <a:pt x="318" y="1296"/>
                              </a:lnTo>
                              <a:lnTo>
                                <a:pt x="456" y="1296"/>
                              </a:lnTo>
                              <a:lnTo>
                                <a:pt x="456" y="1266"/>
                              </a:lnTo>
                              <a:lnTo>
                                <a:pt x="348" y="1266"/>
                              </a:lnTo>
                              <a:lnTo>
                                <a:pt x="318" y="1236"/>
                              </a:lnTo>
                              <a:lnTo>
                                <a:pt x="348" y="1236"/>
                              </a:lnTo>
                              <a:lnTo>
                                <a:pt x="348" y="60"/>
                              </a:lnTo>
                              <a:lnTo>
                                <a:pt x="318" y="60"/>
                              </a:lnTo>
                              <a:lnTo>
                                <a:pt x="288" y="30"/>
                              </a:lnTo>
                              <a:close/>
                              <a:moveTo>
                                <a:pt x="576" y="1236"/>
                              </a:moveTo>
                              <a:lnTo>
                                <a:pt x="486" y="1236"/>
                              </a:lnTo>
                              <a:lnTo>
                                <a:pt x="486" y="1296"/>
                              </a:lnTo>
                              <a:lnTo>
                                <a:pt x="576" y="1296"/>
                              </a:lnTo>
                              <a:lnTo>
                                <a:pt x="636" y="1266"/>
                              </a:lnTo>
                              <a:lnTo>
                                <a:pt x="576" y="1236"/>
                              </a:lnTo>
                              <a:close/>
                              <a:moveTo>
                                <a:pt x="348" y="1236"/>
                              </a:moveTo>
                              <a:lnTo>
                                <a:pt x="318" y="1236"/>
                              </a:lnTo>
                              <a:lnTo>
                                <a:pt x="348" y="1266"/>
                              </a:lnTo>
                              <a:lnTo>
                                <a:pt x="348" y="1236"/>
                              </a:lnTo>
                              <a:close/>
                              <a:moveTo>
                                <a:pt x="456" y="1236"/>
                              </a:moveTo>
                              <a:lnTo>
                                <a:pt x="348" y="1236"/>
                              </a:lnTo>
                              <a:lnTo>
                                <a:pt x="348" y="1266"/>
                              </a:lnTo>
                              <a:lnTo>
                                <a:pt x="456" y="1266"/>
                              </a:lnTo>
                              <a:lnTo>
                                <a:pt x="456" y="1236"/>
                              </a:lnTo>
                              <a:close/>
                              <a:moveTo>
                                <a:pt x="318" y="0"/>
                              </a:moveTo>
                              <a:lnTo>
                                <a:pt x="0" y="0"/>
                              </a:lnTo>
                              <a:lnTo>
                                <a:pt x="0" y="60"/>
                              </a:lnTo>
                              <a:lnTo>
                                <a:pt x="288" y="60"/>
                              </a:lnTo>
                              <a:lnTo>
                                <a:pt x="288" y="30"/>
                              </a:lnTo>
                              <a:lnTo>
                                <a:pt x="348" y="30"/>
                              </a:lnTo>
                              <a:lnTo>
                                <a:pt x="346" y="18"/>
                              </a:lnTo>
                              <a:lnTo>
                                <a:pt x="340" y="9"/>
                              </a:lnTo>
                              <a:lnTo>
                                <a:pt x="330" y="2"/>
                              </a:lnTo>
                              <a:lnTo>
                                <a:pt x="318" y="0"/>
                              </a:lnTo>
                              <a:close/>
                              <a:moveTo>
                                <a:pt x="348" y="30"/>
                              </a:moveTo>
                              <a:lnTo>
                                <a:pt x="288" y="30"/>
                              </a:lnTo>
                              <a:lnTo>
                                <a:pt x="318" y="60"/>
                              </a:lnTo>
                              <a:lnTo>
                                <a:pt x="348" y="60"/>
                              </a:lnTo>
                              <a:lnTo>
                                <a:pt x="348"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76DAA" id="AutoShape 25" o:spid="_x0000_s1026" style="position:absolute;margin-left:319pt;margin-top:105pt;width:31.8pt;height:67.8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36,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" path="m456,1176r,180l576,1296r-90,l486,1236r90,l456,1176xm288,30r,1236l291,1278r6,9l307,1294r11,2l456,1296r,-30l348,1266r-30,-30l348,1236,348,60r-30,l288,30xm576,1236r-90,l486,1296r90,l636,1266r-60,-30xm348,1236r-30,l348,1266r,-30xm456,1236r-108,l348,1266r108,l456,1236xm318,l,,,60r288,l288,30r60,l346,18,340,9,330,2,318,xm348,30r-60,l318,60r30,l348,30xe" fillcolor="black" stroked="f">
                <v:path arrowok="t" o:connecttype="custom" o:connectlocs="289560,2080895;289560,2195195;365760,2157095;308610,2157095;308610,2118995;365760,2118995;289560,2080895;182880,1353185;182880,2138045;184785,2145665;188595,2151380;194945,2155825;201930,2157095;289560,2157095;289560,2138045;220980,2138045;201930,2118995;220980,2118995;220980,1372235;201930,1372235;182880,1353185;365760,2118995;308610,2118995;308610,2157095;365760,2157095;403860,2138045;365760,2118995;220980,2118995;201930,2118995;220980,2138045;220980,2118995;289560,2118995;220980,2118995;220980,2138045;289560,2138045;289560,2118995;201930,1334135;0,1334135;0,1372235;182880,1372235;182880,1353185;220980,1353185;219710,1345565;215900,1339850;209550,1335405;201930,1334135;220980,1353185;182880,1353185;201930,1372235;220980,1372235;220980,1353185" o:connectangles="0,0,0,0,0,0,0,0,0,0,0,0,0,0,0,0,0,0,0,0,0,0,0,0,0,0,0,0,0,0,0,0,0,0,0,0,0,0,0,0,0,0,0,0,0,0,0,0,0,0,0"/>
                <w10:wrap anchorx="page"/>
              </v:shape>
            </w:pict>
          </mc:Fallback>
        </mc:AlternateContent>
      </w:r>
      <w:r>
        <w:rPr>
          <w:noProof/>
          <w:lang w:val="en-IN" w:eastAsia="en-IN"/>
        </w:rPr>
        <mc:AlternateContent>
          <mc:Choice Requires="wpg">
            <w:drawing>
              <wp:anchor distT="0" distB="0" distL="114300" distR="114300" simplePos="0" relativeHeight="251667456" behindDoc="1" locked="0" layoutInCell="1" allowOverlap="1">
                <wp:simplePos x="0" y="0"/>
                <wp:positionH relativeFrom="page">
                  <wp:posOffset>749300</wp:posOffset>
                </wp:positionH>
                <wp:positionV relativeFrom="paragraph">
                  <wp:posOffset>763905</wp:posOffset>
                </wp:positionV>
                <wp:extent cx="2997200" cy="1643380"/>
                <wp:effectExtent l="0" t="0" r="0" b="0"/>
                <wp:wrapNone/>
                <wp:docPr id="8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7200" cy="1643380"/>
                          <a:chOff x="1181" y="1203"/>
                          <a:chExt cx="4720" cy="2588"/>
                        </a:xfrm>
                      </wpg:grpSpPr>
                      <wps:wsp>
                        <wps:cNvPr id="82" name="AutoShape 27"/>
                        <wps:cNvSpPr>
                          <a:spLocks/>
                        </wps:cNvSpPr>
                        <wps:spPr bwMode="auto">
                          <a:xfrm>
                            <a:off x="5240" y="2100"/>
                            <a:ext cx="660" cy="1332"/>
                          </a:xfrm>
                          <a:custGeom>
                            <a:avLst/>
                            <a:gdLst>
                              <a:gd name="T0" fmla="+- 0 5420 5240"/>
                              <a:gd name="T1" fmla="*/ T0 w 660"/>
                              <a:gd name="T2" fmla="+- 0 3253 2101"/>
                              <a:gd name="T3" fmla="*/ 3253 h 1332"/>
                              <a:gd name="T4" fmla="+- 0 5240 5240"/>
                              <a:gd name="T5" fmla="*/ T4 w 660"/>
                              <a:gd name="T6" fmla="+- 0 3343 2101"/>
                              <a:gd name="T7" fmla="*/ 3343 h 1332"/>
                              <a:gd name="T8" fmla="+- 0 5420 5240"/>
                              <a:gd name="T9" fmla="*/ T8 w 660"/>
                              <a:gd name="T10" fmla="+- 0 3433 2101"/>
                              <a:gd name="T11" fmla="*/ 3433 h 1332"/>
                              <a:gd name="T12" fmla="+- 0 5420 5240"/>
                              <a:gd name="T13" fmla="*/ T12 w 660"/>
                              <a:gd name="T14" fmla="+- 0 3373 2101"/>
                              <a:gd name="T15" fmla="*/ 3373 h 1332"/>
                              <a:gd name="T16" fmla="+- 0 5390 5240"/>
                              <a:gd name="T17" fmla="*/ T16 w 660"/>
                              <a:gd name="T18" fmla="+- 0 3373 2101"/>
                              <a:gd name="T19" fmla="*/ 3373 h 1332"/>
                              <a:gd name="T20" fmla="+- 0 5390 5240"/>
                              <a:gd name="T21" fmla="*/ T20 w 660"/>
                              <a:gd name="T22" fmla="+- 0 3313 2101"/>
                              <a:gd name="T23" fmla="*/ 3313 h 1332"/>
                              <a:gd name="T24" fmla="+- 0 5420 5240"/>
                              <a:gd name="T25" fmla="*/ T24 w 660"/>
                              <a:gd name="T26" fmla="+- 0 3313 2101"/>
                              <a:gd name="T27" fmla="*/ 3313 h 1332"/>
                              <a:gd name="T28" fmla="+- 0 5420 5240"/>
                              <a:gd name="T29" fmla="*/ T28 w 660"/>
                              <a:gd name="T30" fmla="+- 0 3253 2101"/>
                              <a:gd name="T31" fmla="*/ 3253 h 1332"/>
                              <a:gd name="T32" fmla="+- 0 5420 5240"/>
                              <a:gd name="T33" fmla="*/ T32 w 660"/>
                              <a:gd name="T34" fmla="+- 0 3313 2101"/>
                              <a:gd name="T35" fmla="*/ 3313 h 1332"/>
                              <a:gd name="T36" fmla="+- 0 5390 5240"/>
                              <a:gd name="T37" fmla="*/ T36 w 660"/>
                              <a:gd name="T38" fmla="+- 0 3313 2101"/>
                              <a:gd name="T39" fmla="*/ 3313 h 1332"/>
                              <a:gd name="T40" fmla="+- 0 5390 5240"/>
                              <a:gd name="T41" fmla="*/ T40 w 660"/>
                              <a:gd name="T42" fmla="+- 0 3373 2101"/>
                              <a:gd name="T43" fmla="*/ 3373 h 1332"/>
                              <a:gd name="T44" fmla="+- 0 5420 5240"/>
                              <a:gd name="T45" fmla="*/ T44 w 660"/>
                              <a:gd name="T46" fmla="+- 0 3373 2101"/>
                              <a:gd name="T47" fmla="*/ 3373 h 1332"/>
                              <a:gd name="T48" fmla="+- 0 5420 5240"/>
                              <a:gd name="T49" fmla="*/ T48 w 660"/>
                              <a:gd name="T50" fmla="+- 0 3313 2101"/>
                              <a:gd name="T51" fmla="*/ 3313 h 1332"/>
                              <a:gd name="T52" fmla="+- 0 5540 5240"/>
                              <a:gd name="T53" fmla="*/ T52 w 660"/>
                              <a:gd name="T54" fmla="+- 0 3313 2101"/>
                              <a:gd name="T55" fmla="*/ 3313 h 1332"/>
                              <a:gd name="T56" fmla="+- 0 5420 5240"/>
                              <a:gd name="T57" fmla="*/ T56 w 660"/>
                              <a:gd name="T58" fmla="+- 0 3313 2101"/>
                              <a:gd name="T59" fmla="*/ 3313 h 1332"/>
                              <a:gd name="T60" fmla="+- 0 5420 5240"/>
                              <a:gd name="T61" fmla="*/ T60 w 660"/>
                              <a:gd name="T62" fmla="+- 0 3373 2101"/>
                              <a:gd name="T63" fmla="*/ 3373 h 1332"/>
                              <a:gd name="T64" fmla="+- 0 5570 5240"/>
                              <a:gd name="T65" fmla="*/ T64 w 660"/>
                              <a:gd name="T66" fmla="+- 0 3373 2101"/>
                              <a:gd name="T67" fmla="*/ 3373 h 1332"/>
                              <a:gd name="T68" fmla="+- 0 5582 5240"/>
                              <a:gd name="T69" fmla="*/ T68 w 660"/>
                              <a:gd name="T70" fmla="+- 0 3371 2101"/>
                              <a:gd name="T71" fmla="*/ 3371 h 1332"/>
                              <a:gd name="T72" fmla="+- 0 5592 5240"/>
                              <a:gd name="T73" fmla="*/ T72 w 660"/>
                              <a:gd name="T74" fmla="+- 0 3364 2101"/>
                              <a:gd name="T75" fmla="*/ 3364 h 1332"/>
                              <a:gd name="T76" fmla="+- 0 5598 5240"/>
                              <a:gd name="T77" fmla="*/ T76 w 660"/>
                              <a:gd name="T78" fmla="+- 0 3355 2101"/>
                              <a:gd name="T79" fmla="*/ 3355 h 1332"/>
                              <a:gd name="T80" fmla="+- 0 5600 5240"/>
                              <a:gd name="T81" fmla="*/ T80 w 660"/>
                              <a:gd name="T82" fmla="+- 0 3343 2101"/>
                              <a:gd name="T83" fmla="*/ 3343 h 1332"/>
                              <a:gd name="T84" fmla="+- 0 5540 5240"/>
                              <a:gd name="T85" fmla="*/ T84 w 660"/>
                              <a:gd name="T86" fmla="+- 0 3343 2101"/>
                              <a:gd name="T87" fmla="*/ 3343 h 1332"/>
                              <a:gd name="T88" fmla="+- 0 5540 5240"/>
                              <a:gd name="T89" fmla="*/ T88 w 660"/>
                              <a:gd name="T90" fmla="+- 0 3313 2101"/>
                              <a:gd name="T91" fmla="*/ 3313 h 1332"/>
                              <a:gd name="T92" fmla="+- 0 5900 5240"/>
                              <a:gd name="T93" fmla="*/ T92 w 660"/>
                              <a:gd name="T94" fmla="+- 0 2101 2101"/>
                              <a:gd name="T95" fmla="*/ 2101 h 1332"/>
                              <a:gd name="T96" fmla="+- 0 5570 5240"/>
                              <a:gd name="T97" fmla="*/ T96 w 660"/>
                              <a:gd name="T98" fmla="+- 0 2101 2101"/>
                              <a:gd name="T99" fmla="*/ 2101 h 1332"/>
                              <a:gd name="T100" fmla="+- 0 5559 5240"/>
                              <a:gd name="T101" fmla="*/ T100 w 660"/>
                              <a:gd name="T102" fmla="+- 0 2103 2101"/>
                              <a:gd name="T103" fmla="*/ 2103 h 1332"/>
                              <a:gd name="T104" fmla="+- 0 5549 5240"/>
                              <a:gd name="T105" fmla="*/ T104 w 660"/>
                              <a:gd name="T106" fmla="+- 0 2110 2101"/>
                              <a:gd name="T107" fmla="*/ 2110 h 1332"/>
                              <a:gd name="T108" fmla="+- 0 5543 5240"/>
                              <a:gd name="T109" fmla="*/ T108 w 660"/>
                              <a:gd name="T110" fmla="+- 0 2119 2101"/>
                              <a:gd name="T111" fmla="*/ 2119 h 1332"/>
                              <a:gd name="T112" fmla="+- 0 5540 5240"/>
                              <a:gd name="T113" fmla="*/ T112 w 660"/>
                              <a:gd name="T114" fmla="+- 0 2131 2101"/>
                              <a:gd name="T115" fmla="*/ 2131 h 1332"/>
                              <a:gd name="T116" fmla="+- 0 5540 5240"/>
                              <a:gd name="T117" fmla="*/ T116 w 660"/>
                              <a:gd name="T118" fmla="+- 0 3343 2101"/>
                              <a:gd name="T119" fmla="*/ 3343 h 1332"/>
                              <a:gd name="T120" fmla="+- 0 5570 5240"/>
                              <a:gd name="T121" fmla="*/ T120 w 660"/>
                              <a:gd name="T122" fmla="+- 0 3313 2101"/>
                              <a:gd name="T123" fmla="*/ 3313 h 1332"/>
                              <a:gd name="T124" fmla="+- 0 5600 5240"/>
                              <a:gd name="T125" fmla="*/ T124 w 660"/>
                              <a:gd name="T126" fmla="+- 0 3313 2101"/>
                              <a:gd name="T127" fmla="*/ 3313 h 1332"/>
                              <a:gd name="T128" fmla="+- 0 5600 5240"/>
                              <a:gd name="T129" fmla="*/ T128 w 660"/>
                              <a:gd name="T130" fmla="+- 0 2161 2101"/>
                              <a:gd name="T131" fmla="*/ 2161 h 1332"/>
                              <a:gd name="T132" fmla="+- 0 5570 5240"/>
                              <a:gd name="T133" fmla="*/ T132 w 660"/>
                              <a:gd name="T134" fmla="+- 0 2161 2101"/>
                              <a:gd name="T135" fmla="*/ 2161 h 1332"/>
                              <a:gd name="T136" fmla="+- 0 5600 5240"/>
                              <a:gd name="T137" fmla="*/ T136 w 660"/>
                              <a:gd name="T138" fmla="+- 0 2131 2101"/>
                              <a:gd name="T139" fmla="*/ 2131 h 1332"/>
                              <a:gd name="T140" fmla="+- 0 5900 5240"/>
                              <a:gd name="T141" fmla="*/ T140 w 660"/>
                              <a:gd name="T142" fmla="+- 0 2131 2101"/>
                              <a:gd name="T143" fmla="*/ 2131 h 1332"/>
                              <a:gd name="T144" fmla="+- 0 5900 5240"/>
                              <a:gd name="T145" fmla="*/ T144 w 660"/>
                              <a:gd name="T146" fmla="+- 0 2101 2101"/>
                              <a:gd name="T147" fmla="*/ 2101 h 1332"/>
                              <a:gd name="T148" fmla="+- 0 5600 5240"/>
                              <a:gd name="T149" fmla="*/ T148 w 660"/>
                              <a:gd name="T150" fmla="+- 0 3313 2101"/>
                              <a:gd name="T151" fmla="*/ 3313 h 1332"/>
                              <a:gd name="T152" fmla="+- 0 5570 5240"/>
                              <a:gd name="T153" fmla="*/ T152 w 660"/>
                              <a:gd name="T154" fmla="+- 0 3313 2101"/>
                              <a:gd name="T155" fmla="*/ 3313 h 1332"/>
                              <a:gd name="T156" fmla="+- 0 5540 5240"/>
                              <a:gd name="T157" fmla="*/ T156 w 660"/>
                              <a:gd name="T158" fmla="+- 0 3343 2101"/>
                              <a:gd name="T159" fmla="*/ 3343 h 1332"/>
                              <a:gd name="T160" fmla="+- 0 5600 5240"/>
                              <a:gd name="T161" fmla="*/ T160 w 660"/>
                              <a:gd name="T162" fmla="+- 0 3343 2101"/>
                              <a:gd name="T163" fmla="*/ 3343 h 1332"/>
                              <a:gd name="T164" fmla="+- 0 5600 5240"/>
                              <a:gd name="T165" fmla="*/ T164 w 660"/>
                              <a:gd name="T166" fmla="+- 0 3313 2101"/>
                              <a:gd name="T167" fmla="*/ 3313 h 1332"/>
                              <a:gd name="T168" fmla="+- 0 5600 5240"/>
                              <a:gd name="T169" fmla="*/ T168 w 660"/>
                              <a:gd name="T170" fmla="+- 0 2131 2101"/>
                              <a:gd name="T171" fmla="*/ 2131 h 1332"/>
                              <a:gd name="T172" fmla="+- 0 5570 5240"/>
                              <a:gd name="T173" fmla="*/ T172 w 660"/>
                              <a:gd name="T174" fmla="+- 0 2161 2101"/>
                              <a:gd name="T175" fmla="*/ 2161 h 1332"/>
                              <a:gd name="T176" fmla="+- 0 5600 5240"/>
                              <a:gd name="T177" fmla="*/ T176 w 660"/>
                              <a:gd name="T178" fmla="+- 0 2161 2101"/>
                              <a:gd name="T179" fmla="*/ 2161 h 1332"/>
                              <a:gd name="T180" fmla="+- 0 5600 5240"/>
                              <a:gd name="T181" fmla="*/ T180 w 660"/>
                              <a:gd name="T182" fmla="+- 0 2131 2101"/>
                              <a:gd name="T183" fmla="*/ 2131 h 1332"/>
                              <a:gd name="T184" fmla="+- 0 5900 5240"/>
                              <a:gd name="T185" fmla="*/ T184 w 660"/>
                              <a:gd name="T186" fmla="+- 0 2131 2101"/>
                              <a:gd name="T187" fmla="*/ 2131 h 1332"/>
                              <a:gd name="T188" fmla="+- 0 5600 5240"/>
                              <a:gd name="T189" fmla="*/ T188 w 660"/>
                              <a:gd name="T190" fmla="+- 0 2131 2101"/>
                              <a:gd name="T191" fmla="*/ 2131 h 1332"/>
                              <a:gd name="T192" fmla="+- 0 5600 5240"/>
                              <a:gd name="T193" fmla="*/ T192 w 660"/>
                              <a:gd name="T194" fmla="+- 0 2161 2101"/>
                              <a:gd name="T195" fmla="*/ 2161 h 1332"/>
                              <a:gd name="T196" fmla="+- 0 5900 5240"/>
                              <a:gd name="T197" fmla="*/ T196 w 660"/>
                              <a:gd name="T198" fmla="+- 0 2161 2101"/>
                              <a:gd name="T199" fmla="*/ 2161 h 1332"/>
                              <a:gd name="T200" fmla="+- 0 5900 5240"/>
                              <a:gd name="T201" fmla="*/ T200 w 660"/>
                              <a:gd name="T202" fmla="+- 0 2131 2101"/>
                              <a:gd name="T203" fmla="*/ 2131 h 1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660" h="1332">
                                <a:moveTo>
                                  <a:pt x="180" y="1152"/>
                                </a:moveTo>
                                <a:lnTo>
                                  <a:pt x="0" y="1242"/>
                                </a:lnTo>
                                <a:lnTo>
                                  <a:pt x="180" y="1332"/>
                                </a:lnTo>
                                <a:lnTo>
                                  <a:pt x="180" y="1272"/>
                                </a:lnTo>
                                <a:lnTo>
                                  <a:pt x="150" y="1272"/>
                                </a:lnTo>
                                <a:lnTo>
                                  <a:pt x="150" y="1212"/>
                                </a:lnTo>
                                <a:lnTo>
                                  <a:pt x="180" y="1212"/>
                                </a:lnTo>
                                <a:lnTo>
                                  <a:pt x="180" y="1152"/>
                                </a:lnTo>
                                <a:close/>
                                <a:moveTo>
                                  <a:pt x="180" y="1212"/>
                                </a:moveTo>
                                <a:lnTo>
                                  <a:pt x="150" y="1212"/>
                                </a:lnTo>
                                <a:lnTo>
                                  <a:pt x="150" y="1272"/>
                                </a:lnTo>
                                <a:lnTo>
                                  <a:pt x="180" y="1272"/>
                                </a:lnTo>
                                <a:lnTo>
                                  <a:pt x="180" y="1212"/>
                                </a:lnTo>
                                <a:close/>
                                <a:moveTo>
                                  <a:pt x="300" y="1212"/>
                                </a:moveTo>
                                <a:lnTo>
                                  <a:pt x="180" y="1212"/>
                                </a:lnTo>
                                <a:lnTo>
                                  <a:pt x="180" y="1272"/>
                                </a:lnTo>
                                <a:lnTo>
                                  <a:pt x="330" y="1272"/>
                                </a:lnTo>
                                <a:lnTo>
                                  <a:pt x="342" y="1270"/>
                                </a:lnTo>
                                <a:lnTo>
                                  <a:pt x="352" y="1263"/>
                                </a:lnTo>
                                <a:lnTo>
                                  <a:pt x="358" y="1254"/>
                                </a:lnTo>
                                <a:lnTo>
                                  <a:pt x="360" y="1242"/>
                                </a:lnTo>
                                <a:lnTo>
                                  <a:pt x="300" y="1242"/>
                                </a:lnTo>
                                <a:lnTo>
                                  <a:pt x="300" y="1212"/>
                                </a:lnTo>
                                <a:close/>
                                <a:moveTo>
                                  <a:pt x="660" y="0"/>
                                </a:moveTo>
                                <a:lnTo>
                                  <a:pt x="330" y="0"/>
                                </a:lnTo>
                                <a:lnTo>
                                  <a:pt x="319" y="2"/>
                                </a:lnTo>
                                <a:lnTo>
                                  <a:pt x="309" y="9"/>
                                </a:lnTo>
                                <a:lnTo>
                                  <a:pt x="303" y="18"/>
                                </a:lnTo>
                                <a:lnTo>
                                  <a:pt x="300" y="30"/>
                                </a:lnTo>
                                <a:lnTo>
                                  <a:pt x="300" y="1242"/>
                                </a:lnTo>
                                <a:lnTo>
                                  <a:pt x="330" y="1212"/>
                                </a:lnTo>
                                <a:lnTo>
                                  <a:pt x="360" y="1212"/>
                                </a:lnTo>
                                <a:lnTo>
                                  <a:pt x="360" y="60"/>
                                </a:lnTo>
                                <a:lnTo>
                                  <a:pt x="330" y="60"/>
                                </a:lnTo>
                                <a:lnTo>
                                  <a:pt x="360" y="30"/>
                                </a:lnTo>
                                <a:lnTo>
                                  <a:pt x="660" y="30"/>
                                </a:lnTo>
                                <a:lnTo>
                                  <a:pt x="660" y="0"/>
                                </a:lnTo>
                                <a:close/>
                                <a:moveTo>
                                  <a:pt x="360" y="1212"/>
                                </a:moveTo>
                                <a:lnTo>
                                  <a:pt x="330" y="1212"/>
                                </a:lnTo>
                                <a:lnTo>
                                  <a:pt x="300" y="1242"/>
                                </a:lnTo>
                                <a:lnTo>
                                  <a:pt x="360" y="1242"/>
                                </a:lnTo>
                                <a:lnTo>
                                  <a:pt x="360" y="1212"/>
                                </a:lnTo>
                                <a:close/>
                                <a:moveTo>
                                  <a:pt x="360" y="30"/>
                                </a:moveTo>
                                <a:lnTo>
                                  <a:pt x="330" y="60"/>
                                </a:lnTo>
                                <a:lnTo>
                                  <a:pt x="360" y="60"/>
                                </a:lnTo>
                                <a:lnTo>
                                  <a:pt x="360" y="30"/>
                                </a:lnTo>
                                <a:close/>
                                <a:moveTo>
                                  <a:pt x="660" y="30"/>
                                </a:moveTo>
                                <a:lnTo>
                                  <a:pt x="360" y="30"/>
                                </a:lnTo>
                                <a:lnTo>
                                  <a:pt x="360" y="60"/>
                                </a:lnTo>
                                <a:lnTo>
                                  <a:pt x="660" y="60"/>
                                </a:lnTo>
                                <a:lnTo>
                                  <a:pt x="660"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Text Box 28"/>
                        <wps:cNvSpPr txBox="1">
                          <a:spLocks noChangeArrowheads="1"/>
                        </wps:cNvSpPr>
                        <wps:spPr bwMode="auto">
                          <a:xfrm>
                            <a:off x="2936" y="2898"/>
                            <a:ext cx="2316" cy="876"/>
                          </a:xfrm>
                          <a:prstGeom prst="rect">
                            <a:avLst/>
                          </a:prstGeom>
                          <a:noFill/>
                          <a:ln w="1981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68"/>
                                <w:ind w:left="490" w:right="469" w:firstLine="26"/>
                                <w:rPr>
                                  <w:rFonts w:ascii="Cambria"/>
                                  <w:sz w:val="28"/>
                                </w:rPr>
                              </w:pPr>
                              <w:r>
                                <w:rPr>
                                  <w:rFonts w:ascii="Cambria"/>
                                  <w:sz w:val="28"/>
                                </w:rPr>
                                <w:t>TRAINING</w:t>
                              </w:r>
                              <w:r>
                                <w:rPr>
                                  <w:rFonts w:ascii="Cambria"/>
                                  <w:spacing w:val="-59"/>
                                  <w:sz w:val="28"/>
                                </w:rPr>
                                <w:t xml:space="preserve"> </w:t>
                              </w:r>
                              <w:r>
                                <w:rPr>
                                  <w:rFonts w:ascii="Cambria"/>
                                  <w:sz w:val="28"/>
                                </w:rPr>
                                <w:t>DATASETS</w:t>
                              </w:r>
                            </w:p>
                          </w:txbxContent>
                        </wps:txbx>
                        <wps:bodyPr rot="0" vert="horz" wrap="square" lIns="0" tIns="0" rIns="0" bIns="0" anchor="t" anchorCtr="0" upright="1">
                          <a:noAutofit/>
                        </wps:bodyPr>
                      </wps:wsp>
                      <wps:wsp>
                        <wps:cNvPr id="84" name="Text Box 29"/>
                        <wps:cNvSpPr txBox="1">
                          <a:spLocks noChangeArrowheads="1"/>
                        </wps:cNvSpPr>
                        <wps:spPr bwMode="auto">
                          <a:xfrm>
                            <a:off x="1196" y="1218"/>
                            <a:ext cx="2448" cy="864"/>
                          </a:xfrm>
                          <a:prstGeom prst="rect">
                            <a:avLst/>
                          </a:prstGeom>
                          <a:noFill/>
                          <a:ln w="1981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68"/>
                                <w:ind w:left="526"/>
                                <w:rPr>
                                  <w:rFonts w:ascii="Cambria"/>
                                  <w:sz w:val="28"/>
                                </w:rPr>
                              </w:pPr>
                              <w:r>
                                <w:rPr>
                                  <w:rFonts w:ascii="Cambria"/>
                                  <w:sz w:val="28"/>
                                </w:rPr>
                                <w:t>RAW</w:t>
                              </w:r>
                              <w:r>
                                <w:rPr>
                                  <w:rFonts w:ascii="Cambria"/>
                                  <w:spacing w:val="-2"/>
                                  <w:sz w:val="28"/>
                                </w:rPr>
                                <w:t xml:space="preserve"> </w:t>
                              </w:r>
                              <w:r>
                                <w:rPr>
                                  <w:rFonts w:ascii="Cambria"/>
                                  <w:sz w:val="28"/>
                                </w:rPr>
                                <w:t>DATA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31" style="position:absolute;left:0;text-align:left;margin-left:59pt;margin-top:60.15pt;width:236pt;height:129.4pt;z-index:-251649024;mso-position-horizontal-relative:page;mso-position-vertical-relative:text" coordorigin="1181,1203" coordsize="4720,2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">
                <v:shape id="AutoShape 27" o:spid="_x0000_s1032" style="position:absolute;left:5240;top:2100;width:660;height:1332;visibility:visible;mso-wrap-style:square;v-text-anchor:top" coordsize="660,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" path="m180,1152l,1242r180,90l180,1272r-30,l150,1212r30,l180,1152xm180,1212r-30,l150,1272r30,l180,1212xm300,1212r-120,l180,1272r150,l342,1270r10,-7l358,1254r2,-12l300,1242r,-30xm660,l330,,319,2,309,9r-6,9l300,30r,1212l330,1212r30,l360,60r-30,l360,30r300,l660,xm360,1212r-30,l300,1242r60,l360,1212xm360,30l330,60r30,l360,30xm660,30r-300,l360,60r300,l660,30xe" fillcolor="black" stroked="f">
                  <v:path arrowok="t" o:connecttype="custom" o:connectlocs="180,3253;0,3343;180,3433;180,3373;150,3373;150,3313;180,3313;180,3253;180,3313;150,3313;150,3373;180,3373;180,3313;300,3313;180,3313;180,3373;330,3373;342,3371;352,3364;358,3355;360,3343;300,3343;300,3313;660,2101;330,2101;319,2103;309,2110;303,2119;300,2131;300,3343;330,3313;360,3313;360,2161;330,2161;360,2131;660,2131;660,2101;360,3313;330,3313;300,3343;360,3343;360,3313;360,2131;330,2161;360,2161;360,2131;660,2131;360,2131;360,2161;660,2161;660,2131" o:connectangles="0,0,0,0,0,0,0,0,0,0,0,0,0,0,0,0,0,0,0,0,0,0,0,0,0,0,0,0,0,0,0,0,0,0,0,0,0,0,0,0,0,0,0,0,0,0,0,0,0,0,0"/>
                </v:shape>
                <v:shape id="_x0000_s1033" type="#_x0000_t202" style="position:absolute;left:2936;top:2898;width:2316;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" filled="f" strokeweight="1.56pt">
                  <v:textbox inset="0,0,0,0">
                    <w:txbxContent>
                      <w:p w:rsidR="003C0377" w:rsidRDefault="003C0377">
                        <w:pPr>
                          <w:spacing w:before="68"/>
                          <w:ind w:left="490" w:right="469" w:firstLine="26"/>
                          <w:rPr>
                            <w:rFonts w:ascii="Cambria"/>
                            <w:sz w:val="28"/>
                          </w:rPr>
                        </w:pPr>
                        <w:r>
                          <w:rPr>
                            <w:rFonts w:ascii="Cambria"/>
                            <w:sz w:val="28"/>
                          </w:rPr>
                          <w:t>TRAINING</w:t>
                        </w:r>
                        <w:r>
                          <w:rPr>
                            <w:rFonts w:ascii="Cambria"/>
                            <w:spacing w:val="-59"/>
                            <w:sz w:val="28"/>
                          </w:rPr>
                          <w:t xml:space="preserve"> </w:t>
                        </w:r>
                        <w:r>
                          <w:rPr>
                            <w:rFonts w:ascii="Cambria"/>
                            <w:sz w:val="28"/>
                          </w:rPr>
                          <w:t>DATASETS</w:t>
                        </w:r>
                      </w:p>
                    </w:txbxContent>
                  </v:textbox>
                </v:shape>
                <v:shape id="Text Box 29" o:spid="_x0000_s1034" type="#_x0000_t202" style="position:absolute;left:1196;top:1218;width:244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" filled="f" strokeweight="1.56pt">
                  <v:textbox inset="0,0,0,0">
                    <w:txbxContent>
                      <w:p w:rsidR="003C0377" w:rsidRDefault="003C0377">
                        <w:pPr>
                          <w:spacing w:before="68"/>
                          <w:ind w:left="526"/>
                          <w:rPr>
                            <w:rFonts w:ascii="Cambria"/>
                            <w:sz w:val="28"/>
                          </w:rPr>
                        </w:pPr>
                        <w:r>
                          <w:rPr>
                            <w:rFonts w:ascii="Cambria"/>
                            <w:sz w:val="28"/>
                          </w:rPr>
                          <w:t>RAW</w:t>
                        </w:r>
                        <w:r>
                          <w:rPr>
                            <w:rFonts w:ascii="Cambria"/>
                            <w:spacing w:val="-2"/>
                            <w:sz w:val="28"/>
                          </w:rPr>
                          <w:t xml:space="preserve"> </w:t>
                        </w:r>
                        <w:r>
                          <w:rPr>
                            <w:rFonts w:ascii="Cambria"/>
                            <w:sz w:val="28"/>
                          </w:rPr>
                          <w:t>DATA</w:t>
                        </w:r>
                      </w:p>
                    </w:txbxContent>
                  </v:textbox>
                </v:shape>
                <w10:wrap anchorx="page"/>
              </v:group>
            </w:pict>
          </mc:Fallback>
        </mc:AlternateContent>
      </w:r>
      <w:bookmarkStart w:id="0" w:name="_TOC_250004"/>
      <w:r w:rsidR="003C0377">
        <w:t>4.1.</w:t>
      </w:r>
      <w:r w:rsidR="003C0377">
        <w:rPr>
          <w:spacing w:val="-6"/>
        </w:rPr>
        <w:t xml:space="preserve"> </w:t>
      </w:r>
      <w:r w:rsidR="003C0377">
        <w:t>DETAILED</w:t>
      </w:r>
      <w:r w:rsidR="003C0377">
        <w:rPr>
          <w:spacing w:val="-11"/>
        </w:rPr>
        <w:t xml:space="preserve"> </w:t>
      </w:r>
      <w:bookmarkEnd w:id="0"/>
      <w:r w:rsidR="003C0377">
        <w:t>DESIGN</w:t>
      </w:r>
    </w:p>
    <w:p w:rsidR="006B29F3" w:rsidRDefault="003C0377">
      <w:pPr>
        <w:pStyle w:val="BodyText"/>
        <w:rPr>
          <w:b/>
          <w:sz w:val="34"/>
        </w:rPr>
      </w:pPr>
      <w:r>
        <w:br w:type="column"/>
      </w:r>
    </w:p>
    <w:p w:rsidR="006B29F3" w:rsidRDefault="006B29F3">
      <w:pPr>
        <w:pStyle w:val="BodyText"/>
        <w:spacing w:before="6"/>
        <w:rPr>
          <w:b/>
          <w:sz w:val="34"/>
        </w:rPr>
      </w:pPr>
    </w:p>
    <w:p w:rsidR="006B29F3" w:rsidRDefault="003C0377">
      <w:pPr>
        <w:ind w:left="66"/>
        <w:rPr>
          <w:b/>
          <w:sz w:val="32"/>
        </w:rPr>
      </w:pPr>
      <w:r>
        <w:rPr>
          <w:b/>
          <w:sz w:val="32"/>
        </w:rPr>
        <w:t>SYSTEM</w:t>
      </w:r>
      <w:r>
        <w:rPr>
          <w:b/>
          <w:spacing w:val="9"/>
          <w:sz w:val="32"/>
        </w:rPr>
        <w:t xml:space="preserve"> </w:t>
      </w:r>
      <w:r>
        <w:rPr>
          <w:b/>
          <w:sz w:val="32"/>
        </w:rPr>
        <w:t>DESIGN</w:t>
      </w:r>
    </w:p>
    <w:p w:rsidR="006B29F3" w:rsidRDefault="006B29F3">
      <w:pPr>
        <w:rPr>
          <w:sz w:val="32"/>
        </w:rPr>
        <w:sectPr w:rsidR="006B29F3">
          <w:type w:val="continuous"/>
          <w:pgSz w:w="12240" w:h="15840"/>
          <w:pgMar w:top="1000" w:right="540" w:bottom="280" w:left="1080" w:header="720" w:footer="720" w:gutter="0"/>
          <w:cols w:num="2" w:space="720" w:equalWidth="0">
            <w:col w:w="3550" w:space="40"/>
            <w:col w:w="7030"/>
          </w:cols>
        </w:sect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6B29F3">
      <w:pPr>
        <w:pStyle w:val="BodyText"/>
        <w:spacing w:before="6"/>
        <w:rPr>
          <w:b/>
          <w:sz w:val="19"/>
        </w:rPr>
      </w:pPr>
    </w:p>
    <w:p w:rsidR="006B29F3" w:rsidRDefault="0099534E">
      <w:pPr>
        <w:pStyle w:val="BodyText"/>
        <w:ind w:left="3616"/>
        <w:rPr>
          <w:sz w:val="20"/>
        </w:rPr>
      </w:pPr>
      <w:r>
        <w:rPr>
          <w:noProof/>
          <w:sz w:val="20"/>
          <w:lang w:val="en-IN" w:eastAsia="en-IN"/>
        </w:rPr>
        <mc:AlternateContent>
          <mc:Choice Requires="wpg">
            <w:drawing>
              <wp:inline distT="0" distB="0" distL="0" distR="0">
                <wp:extent cx="4386580" cy="1635760"/>
                <wp:effectExtent l="1270" t="5080" r="3175" b="6985"/>
                <wp:docPr id="7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6580" cy="1635760"/>
                          <a:chOff x="0" y="0"/>
                          <a:chExt cx="6908" cy="2576"/>
                        </a:xfrm>
                      </wpg:grpSpPr>
                      <wps:wsp>
                        <wps:cNvPr id="77" name="AutoShape 31"/>
                        <wps:cNvSpPr>
                          <a:spLocks/>
                        </wps:cNvSpPr>
                        <wps:spPr bwMode="auto">
                          <a:xfrm>
                            <a:off x="3363" y="362"/>
                            <a:ext cx="516" cy="1308"/>
                          </a:xfrm>
                          <a:custGeom>
                            <a:avLst/>
                            <a:gdLst>
                              <a:gd name="T0" fmla="+- 0 3592 3364"/>
                              <a:gd name="T1" fmla="*/ T0 w 516"/>
                              <a:gd name="T2" fmla="+- 0 1610 362"/>
                              <a:gd name="T3" fmla="*/ 1610 h 1308"/>
                              <a:gd name="T4" fmla="+- 0 3364 3364"/>
                              <a:gd name="T5" fmla="*/ T4 w 516"/>
                              <a:gd name="T6" fmla="+- 0 1610 362"/>
                              <a:gd name="T7" fmla="*/ 1610 h 1308"/>
                              <a:gd name="T8" fmla="+- 0 3364 3364"/>
                              <a:gd name="T9" fmla="*/ T8 w 516"/>
                              <a:gd name="T10" fmla="+- 0 1670 362"/>
                              <a:gd name="T11" fmla="*/ 1670 h 1308"/>
                              <a:gd name="T12" fmla="+- 0 3622 3364"/>
                              <a:gd name="T13" fmla="*/ T12 w 516"/>
                              <a:gd name="T14" fmla="+- 0 1670 362"/>
                              <a:gd name="T15" fmla="*/ 1670 h 1308"/>
                              <a:gd name="T16" fmla="+- 0 3633 3364"/>
                              <a:gd name="T17" fmla="*/ T16 w 516"/>
                              <a:gd name="T18" fmla="+- 0 1668 362"/>
                              <a:gd name="T19" fmla="*/ 1668 h 1308"/>
                              <a:gd name="T20" fmla="+- 0 3643 3364"/>
                              <a:gd name="T21" fmla="*/ T20 w 516"/>
                              <a:gd name="T22" fmla="+- 0 1662 362"/>
                              <a:gd name="T23" fmla="*/ 1662 h 1308"/>
                              <a:gd name="T24" fmla="+- 0 3649 3364"/>
                              <a:gd name="T25" fmla="*/ T24 w 516"/>
                              <a:gd name="T26" fmla="+- 0 1652 362"/>
                              <a:gd name="T27" fmla="*/ 1652 h 1308"/>
                              <a:gd name="T28" fmla="+- 0 3652 3364"/>
                              <a:gd name="T29" fmla="*/ T28 w 516"/>
                              <a:gd name="T30" fmla="+- 0 1640 362"/>
                              <a:gd name="T31" fmla="*/ 1640 h 1308"/>
                              <a:gd name="T32" fmla="+- 0 3592 3364"/>
                              <a:gd name="T33" fmla="*/ T32 w 516"/>
                              <a:gd name="T34" fmla="+- 0 1640 362"/>
                              <a:gd name="T35" fmla="*/ 1640 h 1308"/>
                              <a:gd name="T36" fmla="+- 0 3592 3364"/>
                              <a:gd name="T37" fmla="*/ T36 w 516"/>
                              <a:gd name="T38" fmla="+- 0 1610 362"/>
                              <a:gd name="T39" fmla="*/ 1610 h 1308"/>
                              <a:gd name="T40" fmla="+- 0 3700 3364"/>
                              <a:gd name="T41" fmla="*/ T40 w 516"/>
                              <a:gd name="T42" fmla="+- 0 422 362"/>
                              <a:gd name="T43" fmla="*/ 422 h 1308"/>
                              <a:gd name="T44" fmla="+- 0 3622 3364"/>
                              <a:gd name="T45" fmla="*/ T44 w 516"/>
                              <a:gd name="T46" fmla="+- 0 422 362"/>
                              <a:gd name="T47" fmla="*/ 422 h 1308"/>
                              <a:gd name="T48" fmla="+- 0 3610 3364"/>
                              <a:gd name="T49" fmla="*/ T48 w 516"/>
                              <a:gd name="T50" fmla="+- 0 425 362"/>
                              <a:gd name="T51" fmla="*/ 425 h 1308"/>
                              <a:gd name="T52" fmla="+- 0 3600 3364"/>
                              <a:gd name="T53" fmla="*/ T52 w 516"/>
                              <a:gd name="T54" fmla="+- 0 431 362"/>
                              <a:gd name="T55" fmla="*/ 431 h 1308"/>
                              <a:gd name="T56" fmla="+- 0 3594 3364"/>
                              <a:gd name="T57" fmla="*/ T56 w 516"/>
                              <a:gd name="T58" fmla="+- 0 441 362"/>
                              <a:gd name="T59" fmla="*/ 441 h 1308"/>
                              <a:gd name="T60" fmla="+- 0 3592 3364"/>
                              <a:gd name="T61" fmla="*/ T60 w 516"/>
                              <a:gd name="T62" fmla="+- 0 452 362"/>
                              <a:gd name="T63" fmla="*/ 452 h 1308"/>
                              <a:gd name="T64" fmla="+- 0 3592 3364"/>
                              <a:gd name="T65" fmla="*/ T64 w 516"/>
                              <a:gd name="T66" fmla="+- 0 1640 362"/>
                              <a:gd name="T67" fmla="*/ 1640 h 1308"/>
                              <a:gd name="T68" fmla="+- 0 3622 3364"/>
                              <a:gd name="T69" fmla="*/ T68 w 516"/>
                              <a:gd name="T70" fmla="+- 0 1610 362"/>
                              <a:gd name="T71" fmla="*/ 1610 h 1308"/>
                              <a:gd name="T72" fmla="+- 0 3652 3364"/>
                              <a:gd name="T73" fmla="*/ T72 w 516"/>
                              <a:gd name="T74" fmla="+- 0 1610 362"/>
                              <a:gd name="T75" fmla="*/ 1610 h 1308"/>
                              <a:gd name="T76" fmla="+- 0 3652 3364"/>
                              <a:gd name="T77" fmla="*/ T76 w 516"/>
                              <a:gd name="T78" fmla="+- 0 482 362"/>
                              <a:gd name="T79" fmla="*/ 482 h 1308"/>
                              <a:gd name="T80" fmla="+- 0 3622 3364"/>
                              <a:gd name="T81" fmla="*/ T80 w 516"/>
                              <a:gd name="T82" fmla="+- 0 482 362"/>
                              <a:gd name="T83" fmla="*/ 482 h 1308"/>
                              <a:gd name="T84" fmla="+- 0 3652 3364"/>
                              <a:gd name="T85" fmla="*/ T84 w 516"/>
                              <a:gd name="T86" fmla="+- 0 452 362"/>
                              <a:gd name="T87" fmla="*/ 452 h 1308"/>
                              <a:gd name="T88" fmla="+- 0 3700 3364"/>
                              <a:gd name="T89" fmla="*/ T88 w 516"/>
                              <a:gd name="T90" fmla="+- 0 452 362"/>
                              <a:gd name="T91" fmla="*/ 452 h 1308"/>
                              <a:gd name="T92" fmla="+- 0 3700 3364"/>
                              <a:gd name="T93" fmla="*/ T92 w 516"/>
                              <a:gd name="T94" fmla="+- 0 422 362"/>
                              <a:gd name="T95" fmla="*/ 422 h 1308"/>
                              <a:gd name="T96" fmla="+- 0 3652 3364"/>
                              <a:gd name="T97" fmla="*/ T96 w 516"/>
                              <a:gd name="T98" fmla="+- 0 1610 362"/>
                              <a:gd name="T99" fmla="*/ 1610 h 1308"/>
                              <a:gd name="T100" fmla="+- 0 3622 3364"/>
                              <a:gd name="T101" fmla="*/ T100 w 516"/>
                              <a:gd name="T102" fmla="+- 0 1610 362"/>
                              <a:gd name="T103" fmla="*/ 1610 h 1308"/>
                              <a:gd name="T104" fmla="+- 0 3592 3364"/>
                              <a:gd name="T105" fmla="*/ T104 w 516"/>
                              <a:gd name="T106" fmla="+- 0 1640 362"/>
                              <a:gd name="T107" fmla="*/ 1640 h 1308"/>
                              <a:gd name="T108" fmla="+- 0 3652 3364"/>
                              <a:gd name="T109" fmla="*/ T108 w 516"/>
                              <a:gd name="T110" fmla="+- 0 1640 362"/>
                              <a:gd name="T111" fmla="*/ 1640 h 1308"/>
                              <a:gd name="T112" fmla="+- 0 3652 3364"/>
                              <a:gd name="T113" fmla="*/ T112 w 516"/>
                              <a:gd name="T114" fmla="+- 0 1610 362"/>
                              <a:gd name="T115" fmla="*/ 1610 h 1308"/>
                              <a:gd name="T116" fmla="+- 0 3700 3364"/>
                              <a:gd name="T117" fmla="*/ T116 w 516"/>
                              <a:gd name="T118" fmla="+- 0 362 362"/>
                              <a:gd name="T119" fmla="*/ 362 h 1308"/>
                              <a:gd name="T120" fmla="+- 0 3700 3364"/>
                              <a:gd name="T121" fmla="*/ T120 w 516"/>
                              <a:gd name="T122" fmla="+- 0 542 362"/>
                              <a:gd name="T123" fmla="*/ 542 h 1308"/>
                              <a:gd name="T124" fmla="+- 0 3820 3364"/>
                              <a:gd name="T125" fmla="*/ T124 w 516"/>
                              <a:gd name="T126" fmla="+- 0 482 362"/>
                              <a:gd name="T127" fmla="*/ 482 h 1308"/>
                              <a:gd name="T128" fmla="+- 0 3730 3364"/>
                              <a:gd name="T129" fmla="*/ T128 w 516"/>
                              <a:gd name="T130" fmla="+- 0 482 362"/>
                              <a:gd name="T131" fmla="*/ 482 h 1308"/>
                              <a:gd name="T132" fmla="+- 0 3730 3364"/>
                              <a:gd name="T133" fmla="*/ T132 w 516"/>
                              <a:gd name="T134" fmla="+- 0 422 362"/>
                              <a:gd name="T135" fmla="*/ 422 h 1308"/>
                              <a:gd name="T136" fmla="+- 0 3820 3364"/>
                              <a:gd name="T137" fmla="*/ T136 w 516"/>
                              <a:gd name="T138" fmla="+- 0 422 362"/>
                              <a:gd name="T139" fmla="*/ 422 h 1308"/>
                              <a:gd name="T140" fmla="+- 0 3700 3364"/>
                              <a:gd name="T141" fmla="*/ T140 w 516"/>
                              <a:gd name="T142" fmla="+- 0 362 362"/>
                              <a:gd name="T143" fmla="*/ 362 h 1308"/>
                              <a:gd name="T144" fmla="+- 0 3652 3364"/>
                              <a:gd name="T145" fmla="*/ T144 w 516"/>
                              <a:gd name="T146" fmla="+- 0 452 362"/>
                              <a:gd name="T147" fmla="*/ 452 h 1308"/>
                              <a:gd name="T148" fmla="+- 0 3622 3364"/>
                              <a:gd name="T149" fmla="*/ T148 w 516"/>
                              <a:gd name="T150" fmla="+- 0 482 362"/>
                              <a:gd name="T151" fmla="*/ 482 h 1308"/>
                              <a:gd name="T152" fmla="+- 0 3652 3364"/>
                              <a:gd name="T153" fmla="*/ T152 w 516"/>
                              <a:gd name="T154" fmla="+- 0 482 362"/>
                              <a:gd name="T155" fmla="*/ 482 h 1308"/>
                              <a:gd name="T156" fmla="+- 0 3652 3364"/>
                              <a:gd name="T157" fmla="*/ T156 w 516"/>
                              <a:gd name="T158" fmla="+- 0 452 362"/>
                              <a:gd name="T159" fmla="*/ 452 h 1308"/>
                              <a:gd name="T160" fmla="+- 0 3700 3364"/>
                              <a:gd name="T161" fmla="*/ T160 w 516"/>
                              <a:gd name="T162" fmla="+- 0 452 362"/>
                              <a:gd name="T163" fmla="*/ 452 h 1308"/>
                              <a:gd name="T164" fmla="+- 0 3652 3364"/>
                              <a:gd name="T165" fmla="*/ T164 w 516"/>
                              <a:gd name="T166" fmla="+- 0 452 362"/>
                              <a:gd name="T167" fmla="*/ 452 h 1308"/>
                              <a:gd name="T168" fmla="+- 0 3652 3364"/>
                              <a:gd name="T169" fmla="*/ T168 w 516"/>
                              <a:gd name="T170" fmla="+- 0 482 362"/>
                              <a:gd name="T171" fmla="*/ 482 h 1308"/>
                              <a:gd name="T172" fmla="+- 0 3700 3364"/>
                              <a:gd name="T173" fmla="*/ T172 w 516"/>
                              <a:gd name="T174" fmla="+- 0 482 362"/>
                              <a:gd name="T175" fmla="*/ 482 h 1308"/>
                              <a:gd name="T176" fmla="+- 0 3700 3364"/>
                              <a:gd name="T177" fmla="*/ T176 w 516"/>
                              <a:gd name="T178" fmla="+- 0 452 362"/>
                              <a:gd name="T179" fmla="*/ 452 h 1308"/>
                              <a:gd name="T180" fmla="+- 0 3820 3364"/>
                              <a:gd name="T181" fmla="*/ T180 w 516"/>
                              <a:gd name="T182" fmla="+- 0 422 362"/>
                              <a:gd name="T183" fmla="*/ 422 h 1308"/>
                              <a:gd name="T184" fmla="+- 0 3730 3364"/>
                              <a:gd name="T185" fmla="*/ T184 w 516"/>
                              <a:gd name="T186" fmla="+- 0 422 362"/>
                              <a:gd name="T187" fmla="*/ 422 h 1308"/>
                              <a:gd name="T188" fmla="+- 0 3730 3364"/>
                              <a:gd name="T189" fmla="*/ T188 w 516"/>
                              <a:gd name="T190" fmla="+- 0 482 362"/>
                              <a:gd name="T191" fmla="*/ 482 h 1308"/>
                              <a:gd name="T192" fmla="+- 0 3820 3364"/>
                              <a:gd name="T193" fmla="*/ T192 w 516"/>
                              <a:gd name="T194" fmla="+- 0 482 362"/>
                              <a:gd name="T195" fmla="*/ 482 h 1308"/>
                              <a:gd name="T196" fmla="+- 0 3880 3364"/>
                              <a:gd name="T197" fmla="*/ T196 w 516"/>
                              <a:gd name="T198" fmla="+- 0 452 362"/>
                              <a:gd name="T199" fmla="*/ 452 h 1308"/>
                              <a:gd name="T200" fmla="+- 0 3820 3364"/>
                              <a:gd name="T201" fmla="*/ T200 w 516"/>
                              <a:gd name="T202" fmla="+- 0 422 362"/>
                              <a:gd name="T203" fmla="*/ 422 h 1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516" h="1308">
                                <a:moveTo>
                                  <a:pt x="228" y="1248"/>
                                </a:moveTo>
                                <a:lnTo>
                                  <a:pt x="0" y="1248"/>
                                </a:lnTo>
                                <a:lnTo>
                                  <a:pt x="0" y="1308"/>
                                </a:lnTo>
                                <a:lnTo>
                                  <a:pt x="258" y="1308"/>
                                </a:lnTo>
                                <a:lnTo>
                                  <a:pt x="269" y="1306"/>
                                </a:lnTo>
                                <a:lnTo>
                                  <a:pt x="279" y="1300"/>
                                </a:lnTo>
                                <a:lnTo>
                                  <a:pt x="285" y="1290"/>
                                </a:lnTo>
                                <a:lnTo>
                                  <a:pt x="288" y="1278"/>
                                </a:lnTo>
                                <a:lnTo>
                                  <a:pt x="228" y="1278"/>
                                </a:lnTo>
                                <a:lnTo>
                                  <a:pt x="228" y="1248"/>
                                </a:lnTo>
                                <a:close/>
                                <a:moveTo>
                                  <a:pt x="336" y="60"/>
                                </a:moveTo>
                                <a:lnTo>
                                  <a:pt x="258" y="60"/>
                                </a:lnTo>
                                <a:lnTo>
                                  <a:pt x="246" y="63"/>
                                </a:lnTo>
                                <a:lnTo>
                                  <a:pt x="236" y="69"/>
                                </a:lnTo>
                                <a:lnTo>
                                  <a:pt x="230" y="79"/>
                                </a:lnTo>
                                <a:lnTo>
                                  <a:pt x="228" y="90"/>
                                </a:lnTo>
                                <a:lnTo>
                                  <a:pt x="228" y="1278"/>
                                </a:lnTo>
                                <a:lnTo>
                                  <a:pt x="258" y="1248"/>
                                </a:lnTo>
                                <a:lnTo>
                                  <a:pt x="288" y="1248"/>
                                </a:lnTo>
                                <a:lnTo>
                                  <a:pt x="288" y="120"/>
                                </a:lnTo>
                                <a:lnTo>
                                  <a:pt x="258" y="120"/>
                                </a:lnTo>
                                <a:lnTo>
                                  <a:pt x="288" y="90"/>
                                </a:lnTo>
                                <a:lnTo>
                                  <a:pt x="336" y="90"/>
                                </a:lnTo>
                                <a:lnTo>
                                  <a:pt x="336" y="60"/>
                                </a:lnTo>
                                <a:close/>
                                <a:moveTo>
                                  <a:pt x="288" y="1248"/>
                                </a:moveTo>
                                <a:lnTo>
                                  <a:pt x="258" y="1248"/>
                                </a:lnTo>
                                <a:lnTo>
                                  <a:pt x="228" y="1278"/>
                                </a:lnTo>
                                <a:lnTo>
                                  <a:pt x="288" y="1278"/>
                                </a:lnTo>
                                <a:lnTo>
                                  <a:pt x="288" y="1248"/>
                                </a:lnTo>
                                <a:close/>
                                <a:moveTo>
                                  <a:pt x="336" y="0"/>
                                </a:moveTo>
                                <a:lnTo>
                                  <a:pt x="336" y="180"/>
                                </a:lnTo>
                                <a:lnTo>
                                  <a:pt x="456" y="120"/>
                                </a:lnTo>
                                <a:lnTo>
                                  <a:pt x="366" y="120"/>
                                </a:lnTo>
                                <a:lnTo>
                                  <a:pt x="366" y="60"/>
                                </a:lnTo>
                                <a:lnTo>
                                  <a:pt x="456" y="60"/>
                                </a:lnTo>
                                <a:lnTo>
                                  <a:pt x="336" y="0"/>
                                </a:lnTo>
                                <a:close/>
                                <a:moveTo>
                                  <a:pt x="288" y="90"/>
                                </a:moveTo>
                                <a:lnTo>
                                  <a:pt x="258" y="120"/>
                                </a:lnTo>
                                <a:lnTo>
                                  <a:pt x="288" y="120"/>
                                </a:lnTo>
                                <a:lnTo>
                                  <a:pt x="288" y="90"/>
                                </a:lnTo>
                                <a:close/>
                                <a:moveTo>
                                  <a:pt x="336" y="90"/>
                                </a:moveTo>
                                <a:lnTo>
                                  <a:pt x="288" y="90"/>
                                </a:lnTo>
                                <a:lnTo>
                                  <a:pt x="288" y="120"/>
                                </a:lnTo>
                                <a:lnTo>
                                  <a:pt x="336" y="120"/>
                                </a:lnTo>
                                <a:lnTo>
                                  <a:pt x="336" y="90"/>
                                </a:lnTo>
                                <a:close/>
                                <a:moveTo>
                                  <a:pt x="456" y="60"/>
                                </a:moveTo>
                                <a:lnTo>
                                  <a:pt x="366" y="60"/>
                                </a:lnTo>
                                <a:lnTo>
                                  <a:pt x="366" y="120"/>
                                </a:lnTo>
                                <a:lnTo>
                                  <a:pt x="456" y="120"/>
                                </a:lnTo>
                                <a:lnTo>
                                  <a:pt x="516" y="90"/>
                                </a:lnTo>
                                <a:lnTo>
                                  <a:pt x="456"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Text Box 32"/>
                        <wps:cNvSpPr txBox="1">
                          <a:spLocks noChangeArrowheads="1"/>
                        </wps:cNvSpPr>
                        <wps:spPr bwMode="auto">
                          <a:xfrm>
                            <a:off x="2391" y="1659"/>
                            <a:ext cx="2136" cy="900"/>
                          </a:xfrm>
                          <a:prstGeom prst="rect">
                            <a:avLst/>
                          </a:prstGeom>
                          <a:noFill/>
                          <a:ln w="1981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68"/>
                                <w:ind w:left="399" w:right="380" w:firstLine="110"/>
                                <w:rPr>
                                  <w:rFonts w:ascii="Cambria"/>
                                  <w:sz w:val="28"/>
                                </w:rPr>
                              </w:pPr>
                              <w:r>
                                <w:rPr>
                                  <w:rFonts w:ascii="Cambria"/>
                                  <w:sz w:val="28"/>
                                </w:rPr>
                                <w:t>TESTING</w:t>
                              </w:r>
                              <w:r>
                                <w:rPr>
                                  <w:rFonts w:ascii="Cambria"/>
                                  <w:spacing w:val="1"/>
                                  <w:sz w:val="28"/>
                                </w:rPr>
                                <w:t xml:space="preserve"> </w:t>
                              </w:r>
                              <w:r>
                                <w:rPr>
                                  <w:rFonts w:ascii="Cambria"/>
                                  <w:sz w:val="28"/>
                                </w:rPr>
                                <w:t>DATASETS</w:t>
                              </w:r>
                            </w:p>
                          </w:txbxContent>
                        </wps:txbx>
                        <wps:bodyPr rot="0" vert="horz" wrap="square" lIns="0" tIns="0" rIns="0" bIns="0" anchor="t" anchorCtr="0" upright="1">
                          <a:noAutofit/>
                        </wps:bodyPr>
                      </wps:wsp>
                      <wps:wsp>
                        <wps:cNvPr id="79" name="Text Box 33"/>
                        <wps:cNvSpPr txBox="1">
                          <a:spLocks noChangeArrowheads="1"/>
                        </wps:cNvSpPr>
                        <wps:spPr bwMode="auto">
                          <a:xfrm>
                            <a:off x="3843" y="27"/>
                            <a:ext cx="3048" cy="912"/>
                          </a:xfrm>
                          <a:prstGeom prst="rect">
                            <a:avLst/>
                          </a:prstGeom>
                          <a:noFill/>
                          <a:ln w="1981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68" w:line="242" w:lineRule="auto"/>
                                <w:ind w:left="481" w:right="457" w:firstLine="679"/>
                                <w:rPr>
                                  <w:rFonts w:ascii="Cambria"/>
                                  <w:sz w:val="28"/>
                                </w:rPr>
                              </w:pPr>
                              <w:r>
                                <w:rPr>
                                  <w:rFonts w:ascii="Cambria"/>
                                  <w:sz w:val="28"/>
                                </w:rPr>
                                <w:t>DATA</w:t>
                              </w:r>
                              <w:r>
                                <w:rPr>
                                  <w:rFonts w:ascii="Cambria"/>
                                  <w:spacing w:val="1"/>
                                  <w:sz w:val="28"/>
                                </w:rPr>
                                <w:t xml:space="preserve"> </w:t>
                              </w:r>
                              <w:r>
                                <w:rPr>
                                  <w:rFonts w:ascii="Cambria"/>
                                  <w:sz w:val="28"/>
                                </w:rPr>
                                <w:t>PREPROCESSING</w:t>
                              </w:r>
                            </w:p>
                          </w:txbxContent>
                        </wps:txbx>
                        <wps:bodyPr rot="0" vert="horz" wrap="square" lIns="0" tIns="0" rIns="0" bIns="0" anchor="t" anchorCtr="0" upright="1">
                          <a:noAutofit/>
                        </wps:bodyPr>
                      </wps:wsp>
                      <wps:wsp>
                        <wps:cNvPr id="80" name="Text Box 34"/>
                        <wps:cNvSpPr txBox="1">
                          <a:spLocks noChangeArrowheads="1"/>
                        </wps:cNvSpPr>
                        <wps:spPr bwMode="auto">
                          <a:xfrm>
                            <a:off x="15" y="15"/>
                            <a:ext cx="2976" cy="888"/>
                          </a:xfrm>
                          <a:prstGeom prst="rect">
                            <a:avLst/>
                          </a:prstGeom>
                          <a:noFill/>
                          <a:ln w="1981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68" w:line="242" w:lineRule="auto"/>
                                <w:ind w:left="442" w:right="424" w:firstLine="679"/>
                                <w:rPr>
                                  <w:rFonts w:ascii="Cambria"/>
                                  <w:sz w:val="28"/>
                                </w:rPr>
                              </w:pPr>
                              <w:r>
                                <w:rPr>
                                  <w:rFonts w:ascii="Cambria"/>
                                  <w:sz w:val="28"/>
                                </w:rPr>
                                <w:t>DATA</w:t>
                              </w:r>
                              <w:r>
                                <w:rPr>
                                  <w:rFonts w:ascii="Cambria"/>
                                  <w:spacing w:val="1"/>
                                  <w:sz w:val="28"/>
                                </w:rPr>
                                <w:t xml:space="preserve"> </w:t>
                              </w:r>
                              <w:r>
                                <w:rPr>
                                  <w:rFonts w:ascii="Cambria"/>
                                  <w:sz w:val="28"/>
                                </w:rPr>
                                <w:t>PREPROCESSING</w:t>
                              </w:r>
                            </w:p>
                          </w:txbxContent>
                        </wps:txbx>
                        <wps:bodyPr rot="0" vert="horz" wrap="square" lIns="0" tIns="0" rIns="0" bIns="0" anchor="t" anchorCtr="0" upright="1">
                          <a:noAutofit/>
                        </wps:bodyPr>
                      </wps:wsp>
                    </wpg:wgp>
                  </a:graphicData>
                </a:graphic>
              </wp:inline>
            </w:drawing>
          </mc:Choice>
          <mc:Fallback>
            <w:pict>
              <v:group id="Group 30" o:spid="_x0000_s1035" style="width:345.4pt;height:128.8pt;mso-position-horizontal-relative:char;mso-position-vertical-relative:line" coordsize="6908,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">
                <v:shape id="AutoShape 31" o:spid="_x0000_s1036" style="position:absolute;left:3363;top:362;width:516;height:1308;visibility:visible;mso-wrap-style:square;v-text-anchor:top" coordsize="516,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" path="m228,1248l,1248r,60l258,1308r11,-2l279,1300r6,-10l288,1278r-60,l228,1248xm336,60r-78,l246,63r-10,6l230,79r-2,11l228,1278r30,-30l288,1248r,-1128l258,120,288,90r48,l336,60xm288,1248r-30,l228,1278r60,l288,1248xm336,r,180l456,120r-90,l366,60r90,l336,xm288,90r-30,30l288,120r,-30xm336,90r-48,l288,120r48,l336,90xm456,60r-90,l366,120r90,l516,90,456,60xe" fillcolor="black" stroked="f">
                  <v:path arrowok="t" o:connecttype="custom" o:connectlocs="228,1610;0,1610;0,1670;258,1670;269,1668;279,1662;285,1652;288,1640;228,1640;228,1610;336,422;258,422;246,425;236,431;230,441;228,452;228,1640;258,1610;288,1610;288,482;258,482;288,452;336,452;336,422;288,1610;258,1610;228,1640;288,1640;288,1610;336,362;336,542;456,482;366,482;366,422;456,422;336,362;288,452;258,482;288,482;288,452;336,452;288,452;288,482;336,482;336,452;456,422;366,422;366,482;456,482;516,452;456,422" o:connectangles="0,0,0,0,0,0,0,0,0,0,0,0,0,0,0,0,0,0,0,0,0,0,0,0,0,0,0,0,0,0,0,0,0,0,0,0,0,0,0,0,0,0,0,0,0,0,0,0,0,0,0"/>
                </v:shape>
                <v:shape id="Text Box 32" o:spid="_x0000_s1037" type="#_x0000_t202" style="position:absolute;left:2391;top:1659;width:2136;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" filled="f" strokeweight="1.56pt">
                  <v:textbox inset="0,0,0,0">
                    <w:txbxContent>
                      <w:p w:rsidR="003C0377" w:rsidRDefault="003C0377">
                        <w:pPr>
                          <w:spacing w:before="68"/>
                          <w:ind w:left="399" w:right="380" w:firstLine="110"/>
                          <w:rPr>
                            <w:rFonts w:ascii="Cambria"/>
                            <w:sz w:val="28"/>
                          </w:rPr>
                        </w:pPr>
                        <w:r>
                          <w:rPr>
                            <w:rFonts w:ascii="Cambria"/>
                            <w:sz w:val="28"/>
                          </w:rPr>
                          <w:t>TESTING</w:t>
                        </w:r>
                        <w:r>
                          <w:rPr>
                            <w:rFonts w:ascii="Cambria"/>
                            <w:spacing w:val="1"/>
                            <w:sz w:val="28"/>
                          </w:rPr>
                          <w:t xml:space="preserve"> </w:t>
                        </w:r>
                        <w:r>
                          <w:rPr>
                            <w:rFonts w:ascii="Cambria"/>
                            <w:sz w:val="28"/>
                          </w:rPr>
                          <w:t>DATASETS</w:t>
                        </w:r>
                      </w:p>
                    </w:txbxContent>
                  </v:textbox>
                </v:shape>
                <v:shape id="Text Box 33" o:spid="_x0000_s1038" type="#_x0000_t202" style="position:absolute;left:3843;top:27;width:3048;height: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" filled="f" strokeweight="1.56pt">
                  <v:textbox inset="0,0,0,0">
                    <w:txbxContent>
                      <w:p w:rsidR="003C0377" w:rsidRDefault="003C0377">
                        <w:pPr>
                          <w:spacing w:before="68" w:line="242" w:lineRule="auto"/>
                          <w:ind w:left="481" w:right="457" w:firstLine="679"/>
                          <w:rPr>
                            <w:rFonts w:ascii="Cambria"/>
                            <w:sz w:val="28"/>
                          </w:rPr>
                        </w:pPr>
                        <w:r>
                          <w:rPr>
                            <w:rFonts w:ascii="Cambria"/>
                            <w:sz w:val="28"/>
                          </w:rPr>
                          <w:t>DATA</w:t>
                        </w:r>
                        <w:r>
                          <w:rPr>
                            <w:rFonts w:ascii="Cambria"/>
                            <w:spacing w:val="1"/>
                            <w:sz w:val="28"/>
                          </w:rPr>
                          <w:t xml:space="preserve"> </w:t>
                        </w:r>
                        <w:r>
                          <w:rPr>
                            <w:rFonts w:ascii="Cambria"/>
                            <w:sz w:val="28"/>
                          </w:rPr>
                          <w:t>PREPROCESSING</w:t>
                        </w:r>
                      </w:p>
                    </w:txbxContent>
                  </v:textbox>
                </v:shape>
                <v:shape id="Text Box 34" o:spid="_x0000_s1039" type="#_x0000_t202" style="position:absolute;left:15;top:15;width:2976;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" filled="f" strokeweight="1.56pt">
                  <v:textbox inset="0,0,0,0">
                    <w:txbxContent>
                      <w:p w:rsidR="003C0377" w:rsidRDefault="003C0377">
                        <w:pPr>
                          <w:spacing w:before="68" w:line="242" w:lineRule="auto"/>
                          <w:ind w:left="442" w:right="424" w:firstLine="679"/>
                          <w:rPr>
                            <w:rFonts w:ascii="Cambria"/>
                            <w:sz w:val="28"/>
                          </w:rPr>
                        </w:pPr>
                        <w:r>
                          <w:rPr>
                            <w:rFonts w:ascii="Cambria"/>
                            <w:sz w:val="28"/>
                          </w:rPr>
                          <w:t>DATA</w:t>
                        </w:r>
                        <w:r>
                          <w:rPr>
                            <w:rFonts w:ascii="Cambria"/>
                            <w:spacing w:val="1"/>
                            <w:sz w:val="28"/>
                          </w:rPr>
                          <w:t xml:space="preserve"> </w:t>
                        </w:r>
                        <w:r>
                          <w:rPr>
                            <w:rFonts w:ascii="Cambria"/>
                            <w:sz w:val="28"/>
                          </w:rPr>
                          <w:t>PREPROCESSING</w:t>
                        </w:r>
                      </w:p>
                    </w:txbxContent>
                  </v:textbox>
                </v:shape>
                <w10:anchorlock/>
              </v:group>
            </w:pict>
          </mc:Fallback>
        </mc:AlternateContent>
      </w:r>
    </w:p>
    <w:p w:rsidR="006B29F3" w:rsidRDefault="006B29F3">
      <w:pPr>
        <w:pStyle w:val="BodyText"/>
        <w:rPr>
          <w:b/>
          <w:sz w:val="20"/>
        </w:rPr>
      </w:pPr>
    </w:p>
    <w:p w:rsidR="006B29F3" w:rsidRDefault="006B29F3">
      <w:pPr>
        <w:pStyle w:val="BodyText"/>
        <w:rPr>
          <w:b/>
          <w:sz w:val="20"/>
        </w:rPr>
      </w:pPr>
    </w:p>
    <w:p w:rsidR="006B29F3" w:rsidRDefault="0099534E">
      <w:pPr>
        <w:pStyle w:val="BodyText"/>
        <w:rPr>
          <w:b/>
          <w:sz w:val="20"/>
        </w:rPr>
      </w:pPr>
      <w:r>
        <w:rPr>
          <w:noProof/>
          <w:lang w:val="en-IN" w:eastAsia="en-IN"/>
        </w:rPr>
        <mc:AlternateContent>
          <mc:Choice Requires="wps">
            <w:drawing>
              <wp:anchor distT="0" distB="0" distL="114300" distR="114300" simplePos="0" relativeHeight="251668480" behindDoc="1" locked="0" layoutInCell="1" allowOverlap="1">
                <wp:simplePos x="0" y="0"/>
                <wp:positionH relativeFrom="page">
                  <wp:posOffset>1864360</wp:posOffset>
                </wp:positionH>
                <wp:positionV relativeFrom="paragraph">
                  <wp:posOffset>196215</wp:posOffset>
                </wp:positionV>
                <wp:extent cx="1501140" cy="579120"/>
                <wp:effectExtent l="0" t="0" r="0" b="0"/>
                <wp:wrapTopAndBottom/>
                <wp:docPr id="7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579120"/>
                        </a:xfrm>
                        <a:prstGeom prst="rect">
                          <a:avLst/>
                        </a:prstGeom>
                        <a:noFill/>
                        <a:ln w="1981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68" w:line="242" w:lineRule="auto"/>
                              <w:ind w:left="334" w:right="310" w:firstLine="643"/>
                              <w:rPr>
                                <w:rFonts w:ascii="Cambria"/>
                                <w:sz w:val="28"/>
                              </w:rPr>
                            </w:pPr>
                            <w:r>
                              <w:rPr>
                                <w:rFonts w:ascii="Cambria"/>
                                <w:sz w:val="28"/>
                              </w:rPr>
                              <w:t>ML</w:t>
                            </w:r>
                            <w:r>
                              <w:rPr>
                                <w:rFonts w:ascii="Cambria"/>
                                <w:spacing w:val="1"/>
                                <w:sz w:val="28"/>
                              </w:rPr>
                              <w:t xml:space="preserve"> </w:t>
                            </w:r>
                            <w:r>
                              <w:rPr>
                                <w:rFonts w:ascii="Cambria"/>
                                <w:sz w:val="28"/>
                              </w:rPr>
                              <w:t>ALGORITHMS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0" type="#_x0000_t202" style="position:absolute;margin-left:146.8pt;margin-top:15.45pt;width:118.2pt;height:45.6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" filled="f" strokeweight="1.56pt">
                <v:textbox inset="0,0,0,0">
                  <w:txbxContent>
                    <w:p w:rsidR="003C0377" w:rsidRDefault="003C0377">
                      <w:pPr>
                        <w:spacing w:before="68" w:line="242" w:lineRule="auto"/>
                        <w:ind w:left="334" w:right="310" w:firstLine="643"/>
                        <w:rPr>
                          <w:rFonts w:ascii="Cambria"/>
                          <w:sz w:val="28"/>
                        </w:rPr>
                      </w:pPr>
                      <w:r>
                        <w:rPr>
                          <w:rFonts w:ascii="Cambria"/>
                          <w:sz w:val="28"/>
                        </w:rPr>
                        <w:t>ML</w:t>
                      </w:r>
                      <w:r>
                        <w:rPr>
                          <w:rFonts w:ascii="Cambria"/>
                          <w:spacing w:val="1"/>
                          <w:sz w:val="28"/>
                        </w:rPr>
                        <w:t xml:space="preserve"> </w:t>
                      </w:r>
                      <w:r>
                        <w:rPr>
                          <w:rFonts w:ascii="Cambria"/>
                          <w:sz w:val="28"/>
                        </w:rPr>
                        <w:t>ALGORITHMS</w:t>
                      </w:r>
                    </w:p>
                  </w:txbxContent>
                </v:textbox>
                <w10:wrap type="topAndBottom" anchorx="page"/>
              </v:shape>
            </w:pict>
          </mc:Fallback>
        </mc:AlternateContent>
      </w:r>
      <w:r>
        <w:rPr>
          <w:noProof/>
          <w:lang w:val="en-IN" w:eastAsia="en-IN"/>
        </w:rPr>
        <mc:AlternateContent>
          <mc:Choice Requires="wps">
            <w:drawing>
              <wp:anchor distT="0" distB="0" distL="114300" distR="114300" simplePos="0" relativeHeight="251669504" behindDoc="1" locked="0" layoutInCell="1" allowOverlap="1">
                <wp:simplePos x="0" y="0"/>
                <wp:positionH relativeFrom="page">
                  <wp:posOffset>4508500</wp:posOffset>
                </wp:positionH>
                <wp:positionV relativeFrom="paragraph">
                  <wp:posOffset>180975</wp:posOffset>
                </wp:positionV>
                <wp:extent cx="1379220" cy="563880"/>
                <wp:effectExtent l="0" t="0" r="0" b="0"/>
                <wp:wrapTopAndBottom/>
                <wp:docPr id="7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563880"/>
                        </a:xfrm>
                        <a:prstGeom prst="rect">
                          <a:avLst/>
                        </a:prstGeom>
                        <a:noFill/>
                        <a:ln w="1981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68"/>
                              <w:ind w:left="267"/>
                              <w:rPr>
                                <w:rFonts w:ascii="Cambria"/>
                                <w:sz w:val="28"/>
                              </w:rPr>
                            </w:pPr>
                            <w:r>
                              <w:rPr>
                                <w:rFonts w:ascii="Cambria"/>
                                <w:sz w:val="28"/>
                              </w:rPr>
                              <w:t>BEST</w:t>
                            </w:r>
                            <w:r>
                              <w:rPr>
                                <w:rFonts w:ascii="Cambria"/>
                                <w:spacing w:val="-4"/>
                                <w:sz w:val="28"/>
                              </w:rPr>
                              <w:t xml:space="preserve"> </w:t>
                            </w:r>
                            <w:r>
                              <w:rPr>
                                <w:rFonts w:ascii="Cambria"/>
                                <w:sz w:val="28"/>
                              </w:rPr>
                              <w:t>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1" type="#_x0000_t202" style="position:absolute;margin-left:355pt;margin-top:14.25pt;width:108.6pt;height:44.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" filled="f" strokeweight="1.56pt">
                <v:textbox inset="0,0,0,0">
                  <w:txbxContent>
                    <w:p w:rsidR="003C0377" w:rsidRDefault="003C0377">
                      <w:pPr>
                        <w:spacing w:before="68"/>
                        <w:ind w:left="267"/>
                        <w:rPr>
                          <w:rFonts w:ascii="Cambria"/>
                          <w:sz w:val="28"/>
                        </w:rPr>
                      </w:pPr>
                      <w:r>
                        <w:rPr>
                          <w:rFonts w:ascii="Cambria"/>
                          <w:sz w:val="28"/>
                        </w:rPr>
                        <w:t>BEST</w:t>
                      </w:r>
                      <w:r>
                        <w:rPr>
                          <w:rFonts w:ascii="Cambria"/>
                          <w:spacing w:val="-4"/>
                          <w:sz w:val="28"/>
                        </w:rPr>
                        <w:t xml:space="preserve"> </w:t>
                      </w:r>
                      <w:r>
                        <w:rPr>
                          <w:rFonts w:ascii="Cambria"/>
                          <w:sz w:val="28"/>
                        </w:rPr>
                        <w:t>MODEL</w:t>
                      </w:r>
                    </w:p>
                  </w:txbxContent>
                </v:textbox>
                <w10:wrap type="topAndBottom" anchorx="page"/>
              </v:shape>
            </w:pict>
          </mc:Fallback>
        </mc:AlternateContent>
      </w:r>
    </w:p>
    <w:p w:rsidR="006B29F3" w:rsidRDefault="006B29F3">
      <w:pPr>
        <w:pStyle w:val="BodyText"/>
        <w:spacing w:before="5"/>
        <w:rPr>
          <w:b/>
          <w:sz w:val="9"/>
        </w:rPr>
      </w:pPr>
    </w:p>
    <w:p w:rsidR="006B29F3" w:rsidRDefault="0099534E">
      <w:pPr>
        <w:pStyle w:val="Heading5"/>
        <w:spacing w:before="90"/>
        <w:ind w:left="3740"/>
      </w:pPr>
      <w:r>
        <w:rPr>
          <w:noProof/>
          <w:lang w:val="en-IN" w:eastAsia="en-IN"/>
        </w:rPr>
        <mc:AlternateContent>
          <mc:Choice Requires="wps">
            <w:drawing>
              <wp:anchor distT="0" distB="0" distL="114300" distR="114300" simplePos="0" relativeHeight="251650048" behindDoc="0" locked="0" layoutInCell="1" allowOverlap="1">
                <wp:simplePos x="0" y="0"/>
                <wp:positionH relativeFrom="page">
                  <wp:posOffset>3364865</wp:posOffset>
                </wp:positionH>
                <wp:positionV relativeFrom="paragraph">
                  <wp:posOffset>-449580</wp:posOffset>
                </wp:positionV>
                <wp:extent cx="1174115" cy="114300"/>
                <wp:effectExtent l="0" t="0" r="0" b="0"/>
                <wp:wrapNone/>
                <wp:docPr id="7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4115" cy="114300"/>
                        </a:xfrm>
                        <a:custGeom>
                          <a:avLst/>
                          <a:gdLst>
                            <a:gd name="T0" fmla="+- 0 7092 5300"/>
                            <a:gd name="T1" fmla="*/ T0 w 1849"/>
                            <a:gd name="T2" fmla="+- 0 -649 -709"/>
                            <a:gd name="T3" fmla="*/ -649 h 180"/>
                            <a:gd name="T4" fmla="+- 0 6998 5300"/>
                            <a:gd name="T5" fmla="*/ T4 w 1849"/>
                            <a:gd name="T6" fmla="+- 0 -649 -709"/>
                            <a:gd name="T7" fmla="*/ -649 h 180"/>
                            <a:gd name="T8" fmla="+- 0 6999 5300"/>
                            <a:gd name="T9" fmla="*/ T8 w 1849"/>
                            <a:gd name="T10" fmla="+- 0 -589 -709"/>
                            <a:gd name="T11" fmla="*/ -589 h 180"/>
                            <a:gd name="T12" fmla="+- 0 6969 5300"/>
                            <a:gd name="T13" fmla="*/ T12 w 1849"/>
                            <a:gd name="T14" fmla="+- 0 -589 -709"/>
                            <a:gd name="T15" fmla="*/ -589 h 180"/>
                            <a:gd name="T16" fmla="+- 0 6970 5300"/>
                            <a:gd name="T17" fmla="*/ T16 w 1849"/>
                            <a:gd name="T18" fmla="+- 0 -529 -709"/>
                            <a:gd name="T19" fmla="*/ -529 h 180"/>
                            <a:gd name="T20" fmla="+- 0 7148 5300"/>
                            <a:gd name="T21" fmla="*/ T20 w 1849"/>
                            <a:gd name="T22" fmla="+- 0 -622 -709"/>
                            <a:gd name="T23" fmla="*/ -622 h 180"/>
                            <a:gd name="T24" fmla="+- 0 7092 5300"/>
                            <a:gd name="T25" fmla="*/ T24 w 1849"/>
                            <a:gd name="T26" fmla="+- 0 -649 -709"/>
                            <a:gd name="T27" fmla="*/ -649 h 180"/>
                            <a:gd name="T28" fmla="+- 0 6968 5300"/>
                            <a:gd name="T29" fmla="*/ T28 w 1849"/>
                            <a:gd name="T30" fmla="+- 0 -649 -709"/>
                            <a:gd name="T31" fmla="*/ -649 h 180"/>
                            <a:gd name="T32" fmla="+- 0 5300 5300"/>
                            <a:gd name="T33" fmla="*/ T32 w 1849"/>
                            <a:gd name="T34" fmla="+- 0 -616 -709"/>
                            <a:gd name="T35" fmla="*/ -616 h 180"/>
                            <a:gd name="T36" fmla="+- 0 5301 5300"/>
                            <a:gd name="T37" fmla="*/ T36 w 1849"/>
                            <a:gd name="T38" fmla="+- 0 -556 -709"/>
                            <a:gd name="T39" fmla="*/ -556 h 180"/>
                            <a:gd name="T40" fmla="+- 0 6969 5300"/>
                            <a:gd name="T41" fmla="*/ T40 w 1849"/>
                            <a:gd name="T42" fmla="+- 0 -589 -709"/>
                            <a:gd name="T43" fmla="*/ -589 h 180"/>
                            <a:gd name="T44" fmla="+- 0 6968 5300"/>
                            <a:gd name="T45" fmla="*/ T44 w 1849"/>
                            <a:gd name="T46" fmla="+- 0 -649 -709"/>
                            <a:gd name="T47" fmla="*/ -649 h 180"/>
                            <a:gd name="T48" fmla="+- 0 6998 5300"/>
                            <a:gd name="T49" fmla="*/ T48 w 1849"/>
                            <a:gd name="T50" fmla="+- 0 -649 -709"/>
                            <a:gd name="T51" fmla="*/ -649 h 180"/>
                            <a:gd name="T52" fmla="+- 0 6968 5300"/>
                            <a:gd name="T53" fmla="*/ T52 w 1849"/>
                            <a:gd name="T54" fmla="+- 0 -649 -709"/>
                            <a:gd name="T55" fmla="*/ -649 h 180"/>
                            <a:gd name="T56" fmla="+- 0 6969 5300"/>
                            <a:gd name="T57" fmla="*/ T56 w 1849"/>
                            <a:gd name="T58" fmla="+- 0 -589 -709"/>
                            <a:gd name="T59" fmla="*/ -589 h 180"/>
                            <a:gd name="T60" fmla="+- 0 6999 5300"/>
                            <a:gd name="T61" fmla="*/ T60 w 1849"/>
                            <a:gd name="T62" fmla="+- 0 -589 -709"/>
                            <a:gd name="T63" fmla="*/ -589 h 180"/>
                            <a:gd name="T64" fmla="+- 0 6998 5300"/>
                            <a:gd name="T65" fmla="*/ T64 w 1849"/>
                            <a:gd name="T66" fmla="+- 0 -649 -709"/>
                            <a:gd name="T67" fmla="*/ -649 h 180"/>
                            <a:gd name="T68" fmla="+- 0 6967 5300"/>
                            <a:gd name="T69" fmla="*/ T68 w 1849"/>
                            <a:gd name="T70" fmla="+- 0 -709 -709"/>
                            <a:gd name="T71" fmla="*/ -709 h 180"/>
                            <a:gd name="T72" fmla="+- 0 6968 5300"/>
                            <a:gd name="T73" fmla="*/ T72 w 1849"/>
                            <a:gd name="T74" fmla="+- 0 -649 -709"/>
                            <a:gd name="T75" fmla="*/ -649 h 180"/>
                            <a:gd name="T76" fmla="+- 0 6998 5300"/>
                            <a:gd name="T77" fmla="*/ T76 w 1849"/>
                            <a:gd name="T78" fmla="+- 0 -649 -709"/>
                            <a:gd name="T79" fmla="*/ -649 h 180"/>
                            <a:gd name="T80" fmla="+- 0 7092 5300"/>
                            <a:gd name="T81" fmla="*/ T80 w 1849"/>
                            <a:gd name="T82" fmla="+- 0 -649 -709"/>
                            <a:gd name="T83" fmla="*/ -649 h 180"/>
                            <a:gd name="T84" fmla="+- 0 6967 5300"/>
                            <a:gd name="T85" fmla="*/ T84 w 1849"/>
                            <a:gd name="T86" fmla="+- 0 -709 -709"/>
                            <a:gd name="T87" fmla="*/ -709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849" h="180">
                              <a:moveTo>
                                <a:pt x="1792" y="60"/>
                              </a:moveTo>
                              <a:lnTo>
                                <a:pt x="1698" y="60"/>
                              </a:lnTo>
                              <a:lnTo>
                                <a:pt x="1699" y="120"/>
                              </a:lnTo>
                              <a:lnTo>
                                <a:pt x="1669" y="120"/>
                              </a:lnTo>
                              <a:lnTo>
                                <a:pt x="1670" y="180"/>
                              </a:lnTo>
                              <a:lnTo>
                                <a:pt x="1848" y="87"/>
                              </a:lnTo>
                              <a:lnTo>
                                <a:pt x="1792" y="60"/>
                              </a:lnTo>
                              <a:close/>
                              <a:moveTo>
                                <a:pt x="1668" y="60"/>
                              </a:moveTo>
                              <a:lnTo>
                                <a:pt x="0" y="93"/>
                              </a:lnTo>
                              <a:lnTo>
                                <a:pt x="1" y="153"/>
                              </a:lnTo>
                              <a:lnTo>
                                <a:pt x="1669" y="120"/>
                              </a:lnTo>
                              <a:lnTo>
                                <a:pt x="1668" y="60"/>
                              </a:lnTo>
                              <a:close/>
                              <a:moveTo>
                                <a:pt x="1698" y="60"/>
                              </a:moveTo>
                              <a:lnTo>
                                <a:pt x="1668" y="60"/>
                              </a:lnTo>
                              <a:lnTo>
                                <a:pt x="1669" y="120"/>
                              </a:lnTo>
                              <a:lnTo>
                                <a:pt x="1699" y="120"/>
                              </a:lnTo>
                              <a:lnTo>
                                <a:pt x="1698" y="60"/>
                              </a:lnTo>
                              <a:close/>
                              <a:moveTo>
                                <a:pt x="1667" y="0"/>
                              </a:moveTo>
                              <a:lnTo>
                                <a:pt x="1668" y="60"/>
                              </a:lnTo>
                              <a:lnTo>
                                <a:pt x="1698" y="60"/>
                              </a:lnTo>
                              <a:lnTo>
                                <a:pt x="1792" y="60"/>
                              </a:lnTo>
                              <a:lnTo>
                                <a:pt x="1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0995F" id="AutoShape 37" o:spid="_x0000_s1026" style="position:absolute;margin-left:264.95pt;margin-top:-35.4pt;width:92.45pt;height: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4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" path="m1792,60r-94,l1699,120r-30,l1670,180,1848,87,1792,60xm1668,60l,93r1,60l1669,120r-1,-60xm1698,60r-30,l1669,120r30,l1698,60xm1667,r1,60l1698,60r94,l1667,xe" fillcolor="black" stroked="f">
                <v:path arrowok="t" o:connecttype="custom" o:connectlocs="1137920,-412115;1078230,-412115;1078865,-374015;1059815,-374015;1060450,-335915;1173480,-394970;1137920,-412115;1059180,-412115;0,-391160;635,-353060;1059815,-374015;1059180,-412115;1078230,-412115;1059180,-412115;1059815,-374015;1078865,-374015;1078230,-412115;1058545,-450215;1059180,-412115;1078230,-412115;1137920,-412115;1058545,-450215" o:connectangles="0,0,0,0,0,0,0,0,0,0,0,0,0,0,0,0,0,0,0,0,0,0"/>
                <w10:wrap anchorx="page"/>
              </v:shape>
            </w:pict>
          </mc:Fallback>
        </mc:AlternateContent>
      </w:r>
      <w:r>
        <w:rPr>
          <w:noProof/>
          <w:lang w:val="en-IN" w:eastAsia="en-IN"/>
        </w:rPr>
        <mc:AlternateContent>
          <mc:Choice Requires="wps">
            <w:drawing>
              <wp:anchor distT="0" distB="0" distL="114300" distR="114300" simplePos="0" relativeHeight="251651072" behindDoc="0" locked="0" layoutInCell="1" allowOverlap="1">
                <wp:simplePos x="0" y="0"/>
                <wp:positionH relativeFrom="page">
                  <wp:posOffset>5117465</wp:posOffset>
                </wp:positionH>
                <wp:positionV relativeFrom="paragraph">
                  <wp:posOffset>-1202690</wp:posOffset>
                </wp:positionV>
                <wp:extent cx="114300" cy="503555"/>
                <wp:effectExtent l="0" t="0" r="0" b="0"/>
                <wp:wrapNone/>
                <wp:docPr id="7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03555"/>
                        </a:xfrm>
                        <a:custGeom>
                          <a:avLst/>
                          <a:gdLst>
                            <a:gd name="T0" fmla="+- 0 8180 8060"/>
                            <a:gd name="T1" fmla="*/ T0 w 180"/>
                            <a:gd name="T2" fmla="+- 0 -1715 -1894"/>
                            <a:gd name="T3" fmla="*/ -1715 h 793"/>
                            <a:gd name="T4" fmla="+- 0 8120 8060"/>
                            <a:gd name="T5" fmla="*/ T4 w 180"/>
                            <a:gd name="T6" fmla="+- 0 -1713 -1894"/>
                            <a:gd name="T7" fmla="*/ -1713 h 793"/>
                            <a:gd name="T8" fmla="+- 0 8138 8060"/>
                            <a:gd name="T9" fmla="*/ T8 w 180"/>
                            <a:gd name="T10" fmla="+- 0 -1101 -1894"/>
                            <a:gd name="T11" fmla="*/ -1101 h 793"/>
                            <a:gd name="T12" fmla="+- 0 8198 8060"/>
                            <a:gd name="T13" fmla="*/ T12 w 180"/>
                            <a:gd name="T14" fmla="+- 0 -1103 -1894"/>
                            <a:gd name="T15" fmla="*/ -1103 h 793"/>
                            <a:gd name="T16" fmla="+- 0 8180 8060"/>
                            <a:gd name="T17" fmla="*/ T16 w 180"/>
                            <a:gd name="T18" fmla="+- 0 -1715 -1894"/>
                            <a:gd name="T19" fmla="*/ -1715 h 793"/>
                            <a:gd name="T20" fmla="+- 0 8144 8060"/>
                            <a:gd name="T21" fmla="*/ T20 w 180"/>
                            <a:gd name="T22" fmla="+- 0 -1894 -1894"/>
                            <a:gd name="T23" fmla="*/ -1894 h 793"/>
                            <a:gd name="T24" fmla="+- 0 8060 8060"/>
                            <a:gd name="T25" fmla="*/ T24 w 180"/>
                            <a:gd name="T26" fmla="+- 0 -1712 -1894"/>
                            <a:gd name="T27" fmla="*/ -1712 h 793"/>
                            <a:gd name="T28" fmla="+- 0 8120 8060"/>
                            <a:gd name="T29" fmla="*/ T28 w 180"/>
                            <a:gd name="T30" fmla="+- 0 -1713 -1894"/>
                            <a:gd name="T31" fmla="*/ -1713 h 793"/>
                            <a:gd name="T32" fmla="+- 0 8119 8060"/>
                            <a:gd name="T33" fmla="*/ T32 w 180"/>
                            <a:gd name="T34" fmla="+- 0 -1743 -1894"/>
                            <a:gd name="T35" fmla="*/ -1743 h 793"/>
                            <a:gd name="T36" fmla="+- 0 8179 8060"/>
                            <a:gd name="T37" fmla="*/ T36 w 180"/>
                            <a:gd name="T38" fmla="+- 0 -1745 -1894"/>
                            <a:gd name="T39" fmla="*/ -1745 h 793"/>
                            <a:gd name="T40" fmla="+- 0 8225 8060"/>
                            <a:gd name="T41" fmla="*/ T40 w 180"/>
                            <a:gd name="T42" fmla="+- 0 -1745 -1894"/>
                            <a:gd name="T43" fmla="*/ -1745 h 793"/>
                            <a:gd name="T44" fmla="+- 0 8144 8060"/>
                            <a:gd name="T45" fmla="*/ T44 w 180"/>
                            <a:gd name="T46" fmla="+- 0 -1894 -1894"/>
                            <a:gd name="T47" fmla="*/ -1894 h 793"/>
                            <a:gd name="T48" fmla="+- 0 8179 8060"/>
                            <a:gd name="T49" fmla="*/ T48 w 180"/>
                            <a:gd name="T50" fmla="+- 0 -1745 -1894"/>
                            <a:gd name="T51" fmla="*/ -1745 h 793"/>
                            <a:gd name="T52" fmla="+- 0 8119 8060"/>
                            <a:gd name="T53" fmla="*/ T52 w 180"/>
                            <a:gd name="T54" fmla="+- 0 -1743 -1894"/>
                            <a:gd name="T55" fmla="*/ -1743 h 793"/>
                            <a:gd name="T56" fmla="+- 0 8120 8060"/>
                            <a:gd name="T57" fmla="*/ T56 w 180"/>
                            <a:gd name="T58" fmla="+- 0 -1713 -1894"/>
                            <a:gd name="T59" fmla="*/ -1713 h 793"/>
                            <a:gd name="T60" fmla="+- 0 8180 8060"/>
                            <a:gd name="T61" fmla="*/ T60 w 180"/>
                            <a:gd name="T62" fmla="+- 0 -1715 -1894"/>
                            <a:gd name="T63" fmla="*/ -1715 h 793"/>
                            <a:gd name="T64" fmla="+- 0 8179 8060"/>
                            <a:gd name="T65" fmla="*/ T64 w 180"/>
                            <a:gd name="T66" fmla="+- 0 -1745 -1894"/>
                            <a:gd name="T67" fmla="*/ -1745 h 793"/>
                            <a:gd name="T68" fmla="+- 0 8225 8060"/>
                            <a:gd name="T69" fmla="*/ T68 w 180"/>
                            <a:gd name="T70" fmla="+- 0 -1745 -1894"/>
                            <a:gd name="T71" fmla="*/ -1745 h 793"/>
                            <a:gd name="T72" fmla="+- 0 8179 8060"/>
                            <a:gd name="T73" fmla="*/ T72 w 180"/>
                            <a:gd name="T74" fmla="+- 0 -1745 -1894"/>
                            <a:gd name="T75" fmla="*/ -1745 h 793"/>
                            <a:gd name="T76" fmla="+- 0 8180 8060"/>
                            <a:gd name="T77" fmla="*/ T76 w 180"/>
                            <a:gd name="T78" fmla="+- 0 -1715 -1894"/>
                            <a:gd name="T79" fmla="*/ -1715 h 793"/>
                            <a:gd name="T80" fmla="+- 0 8240 8060"/>
                            <a:gd name="T81" fmla="*/ T80 w 180"/>
                            <a:gd name="T82" fmla="+- 0 -1717 -1894"/>
                            <a:gd name="T83" fmla="*/ -1717 h 793"/>
                            <a:gd name="T84" fmla="+- 0 8225 8060"/>
                            <a:gd name="T85" fmla="*/ T84 w 180"/>
                            <a:gd name="T86" fmla="+- 0 -1745 -1894"/>
                            <a:gd name="T87" fmla="*/ -1745 h 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80" h="793">
                              <a:moveTo>
                                <a:pt x="120" y="179"/>
                              </a:moveTo>
                              <a:lnTo>
                                <a:pt x="60" y="181"/>
                              </a:lnTo>
                              <a:lnTo>
                                <a:pt x="78" y="793"/>
                              </a:lnTo>
                              <a:lnTo>
                                <a:pt x="138" y="791"/>
                              </a:lnTo>
                              <a:lnTo>
                                <a:pt x="120" y="179"/>
                              </a:lnTo>
                              <a:close/>
                              <a:moveTo>
                                <a:pt x="84" y="0"/>
                              </a:moveTo>
                              <a:lnTo>
                                <a:pt x="0" y="182"/>
                              </a:lnTo>
                              <a:lnTo>
                                <a:pt x="60" y="181"/>
                              </a:lnTo>
                              <a:lnTo>
                                <a:pt x="59" y="151"/>
                              </a:lnTo>
                              <a:lnTo>
                                <a:pt x="119" y="149"/>
                              </a:lnTo>
                              <a:lnTo>
                                <a:pt x="165" y="149"/>
                              </a:lnTo>
                              <a:lnTo>
                                <a:pt x="84" y="0"/>
                              </a:lnTo>
                              <a:close/>
                              <a:moveTo>
                                <a:pt x="119" y="149"/>
                              </a:moveTo>
                              <a:lnTo>
                                <a:pt x="59" y="151"/>
                              </a:lnTo>
                              <a:lnTo>
                                <a:pt x="60" y="181"/>
                              </a:lnTo>
                              <a:lnTo>
                                <a:pt x="120" y="179"/>
                              </a:lnTo>
                              <a:lnTo>
                                <a:pt x="119" y="149"/>
                              </a:lnTo>
                              <a:close/>
                              <a:moveTo>
                                <a:pt x="165" y="149"/>
                              </a:moveTo>
                              <a:lnTo>
                                <a:pt x="119" y="149"/>
                              </a:lnTo>
                              <a:lnTo>
                                <a:pt x="120" y="179"/>
                              </a:lnTo>
                              <a:lnTo>
                                <a:pt x="180" y="177"/>
                              </a:lnTo>
                              <a:lnTo>
                                <a:pt x="165" y="1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AB1A1" id="AutoShape 38" o:spid="_x0000_s1026" style="position:absolute;margin-left:402.95pt;margin-top:-94.7pt;width:9pt;height:39.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" path="m120,179r-60,2l78,793r60,-2l120,179xm84,l,182r60,-1l59,151r60,-2l165,149,84,xm119,149r-60,2l60,181r60,-2l119,149xm165,149r-46,l120,179r60,-2l165,149xe" fillcolor="black" stroked="f">
                <v:path arrowok="t" o:connecttype="custom" o:connectlocs="76200,-1089025;38100,-1087755;49530,-699135;87630,-700405;76200,-1089025;53340,-1202690;0,-1087120;38100,-1087755;37465,-1106805;75565,-1108075;104775,-1108075;53340,-1202690;75565,-1108075;37465,-1106805;38100,-1087755;76200,-1089025;75565,-1108075;104775,-1108075;75565,-1108075;76200,-1089025;114300,-1090295;104775,-1108075" o:connectangles="0,0,0,0,0,0,0,0,0,0,0,0,0,0,0,0,0,0,0,0,0,0"/>
                <w10:wrap anchorx="page"/>
              </v:shape>
            </w:pict>
          </mc:Fallback>
        </mc:AlternateContent>
      </w:r>
      <w:r>
        <w:rPr>
          <w:noProof/>
          <w:lang w:val="en-IN" w:eastAsia="en-IN"/>
        </w:rPr>
        <mc:AlternateContent>
          <mc:Choice Requires="wpg">
            <w:drawing>
              <wp:anchor distT="0" distB="0" distL="114300" distR="114300" simplePos="0" relativeHeight="251652096" behindDoc="0" locked="0" layoutInCell="1" allowOverlap="1">
                <wp:simplePos x="0" y="0"/>
                <wp:positionH relativeFrom="page">
                  <wp:posOffset>2392045</wp:posOffset>
                </wp:positionH>
                <wp:positionV relativeFrom="paragraph">
                  <wp:posOffset>-1215390</wp:posOffset>
                </wp:positionV>
                <wp:extent cx="311150" cy="753110"/>
                <wp:effectExtent l="0" t="0" r="0" b="0"/>
                <wp:wrapNone/>
                <wp:docPr id="6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0" cy="753110"/>
                          <a:chOff x="3768" y="-1915"/>
                          <a:chExt cx="490" cy="1186"/>
                        </a:xfrm>
                      </wpg:grpSpPr>
                      <pic:pic xmlns:pic="http://schemas.openxmlformats.org/drawingml/2006/picture">
                        <pic:nvPicPr>
                          <pic:cNvPr id="7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68" y="-1915"/>
                            <a:ext cx="490" cy="1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 name="AutoShape 41"/>
                        <wps:cNvSpPr>
                          <a:spLocks/>
                        </wps:cNvSpPr>
                        <wps:spPr bwMode="auto">
                          <a:xfrm>
                            <a:off x="3928" y="-1883"/>
                            <a:ext cx="180" cy="877"/>
                          </a:xfrm>
                          <a:custGeom>
                            <a:avLst/>
                            <a:gdLst>
                              <a:gd name="T0" fmla="+- 0 3929 3929"/>
                              <a:gd name="T1" fmla="*/ T0 w 180"/>
                              <a:gd name="T2" fmla="+- 0 -1187 -1883"/>
                              <a:gd name="T3" fmla="*/ -1187 h 877"/>
                              <a:gd name="T4" fmla="+- 0 4016 3929"/>
                              <a:gd name="T5" fmla="*/ T4 w 180"/>
                              <a:gd name="T6" fmla="+- 0 -1006 -1883"/>
                              <a:gd name="T7" fmla="*/ -1006 h 877"/>
                              <a:gd name="T8" fmla="+- 0 4094 3929"/>
                              <a:gd name="T9" fmla="*/ T8 w 180"/>
                              <a:gd name="T10" fmla="+- 0 -1156 -1883"/>
                              <a:gd name="T11" fmla="*/ -1156 h 877"/>
                              <a:gd name="T12" fmla="+- 0 4048 3929"/>
                              <a:gd name="T13" fmla="*/ T12 w 180"/>
                              <a:gd name="T14" fmla="+- 0 -1156 -1883"/>
                              <a:gd name="T15" fmla="*/ -1156 h 877"/>
                              <a:gd name="T16" fmla="+- 0 3988 3929"/>
                              <a:gd name="T17" fmla="*/ T16 w 180"/>
                              <a:gd name="T18" fmla="+- 0 -1157 -1883"/>
                              <a:gd name="T19" fmla="*/ -1157 h 877"/>
                              <a:gd name="T20" fmla="+- 0 3989 3929"/>
                              <a:gd name="T21" fmla="*/ T20 w 180"/>
                              <a:gd name="T22" fmla="+- 0 -1187 -1883"/>
                              <a:gd name="T23" fmla="*/ -1187 h 877"/>
                              <a:gd name="T24" fmla="+- 0 3929 3929"/>
                              <a:gd name="T25" fmla="*/ T24 w 180"/>
                              <a:gd name="T26" fmla="+- 0 -1187 -1883"/>
                              <a:gd name="T27" fmla="*/ -1187 h 877"/>
                              <a:gd name="T28" fmla="+- 0 3989 3929"/>
                              <a:gd name="T29" fmla="*/ T28 w 180"/>
                              <a:gd name="T30" fmla="+- 0 -1187 -1883"/>
                              <a:gd name="T31" fmla="*/ -1187 h 877"/>
                              <a:gd name="T32" fmla="+- 0 3988 3929"/>
                              <a:gd name="T33" fmla="*/ T32 w 180"/>
                              <a:gd name="T34" fmla="+- 0 -1157 -1883"/>
                              <a:gd name="T35" fmla="*/ -1157 h 877"/>
                              <a:gd name="T36" fmla="+- 0 4048 3929"/>
                              <a:gd name="T37" fmla="*/ T36 w 180"/>
                              <a:gd name="T38" fmla="+- 0 -1156 -1883"/>
                              <a:gd name="T39" fmla="*/ -1156 h 877"/>
                              <a:gd name="T40" fmla="+- 0 4049 3929"/>
                              <a:gd name="T41" fmla="*/ T40 w 180"/>
                              <a:gd name="T42" fmla="+- 0 -1186 -1883"/>
                              <a:gd name="T43" fmla="*/ -1186 h 877"/>
                              <a:gd name="T44" fmla="+- 0 3989 3929"/>
                              <a:gd name="T45" fmla="*/ T44 w 180"/>
                              <a:gd name="T46" fmla="+- 0 -1187 -1883"/>
                              <a:gd name="T47" fmla="*/ -1187 h 877"/>
                              <a:gd name="T48" fmla="+- 0 4049 3929"/>
                              <a:gd name="T49" fmla="*/ T48 w 180"/>
                              <a:gd name="T50" fmla="+- 0 -1186 -1883"/>
                              <a:gd name="T51" fmla="*/ -1186 h 877"/>
                              <a:gd name="T52" fmla="+- 0 4048 3929"/>
                              <a:gd name="T53" fmla="*/ T52 w 180"/>
                              <a:gd name="T54" fmla="+- 0 -1156 -1883"/>
                              <a:gd name="T55" fmla="*/ -1156 h 877"/>
                              <a:gd name="T56" fmla="+- 0 4094 3929"/>
                              <a:gd name="T57" fmla="*/ T56 w 180"/>
                              <a:gd name="T58" fmla="+- 0 -1156 -1883"/>
                              <a:gd name="T59" fmla="*/ -1156 h 877"/>
                              <a:gd name="T60" fmla="+- 0 4109 3929"/>
                              <a:gd name="T61" fmla="*/ T60 w 180"/>
                              <a:gd name="T62" fmla="+- 0 -1185 -1883"/>
                              <a:gd name="T63" fmla="*/ -1185 h 877"/>
                              <a:gd name="T64" fmla="+- 0 4049 3929"/>
                              <a:gd name="T65" fmla="*/ T64 w 180"/>
                              <a:gd name="T66" fmla="+- 0 -1186 -1883"/>
                              <a:gd name="T67" fmla="*/ -1186 h 877"/>
                              <a:gd name="T68" fmla="+- 0 3998 3929"/>
                              <a:gd name="T69" fmla="*/ T68 w 180"/>
                              <a:gd name="T70" fmla="+- 0 -1883 -1883"/>
                              <a:gd name="T71" fmla="*/ -1883 h 877"/>
                              <a:gd name="T72" fmla="+- 0 3989 3929"/>
                              <a:gd name="T73" fmla="*/ T72 w 180"/>
                              <a:gd name="T74" fmla="+- 0 -1187 -1883"/>
                              <a:gd name="T75" fmla="*/ -1187 h 877"/>
                              <a:gd name="T76" fmla="+- 0 4049 3929"/>
                              <a:gd name="T77" fmla="*/ T76 w 180"/>
                              <a:gd name="T78" fmla="+- 0 -1186 -1883"/>
                              <a:gd name="T79" fmla="*/ -1186 h 877"/>
                              <a:gd name="T80" fmla="+- 0 4058 3929"/>
                              <a:gd name="T81" fmla="*/ T80 w 180"/>
                              <a:gd name="T82" fmla="+- 0 -1882 -1883"/>
                              <a:gd name="T83" fmla="*/ -1882 h 877"/>
                              <a:gd name="T84" fmla="+- 0 3998 3929"/>
                              <a:gd name="T85" fmla="*/ T84 w 180"/>
                              <a:gd name="T86" fmla="+- 0 -1883 -1883"/>
                              <a:gd name="T87" fmla="*/ -1883 h 8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80" h="877">
                                <a:moveTo>
                                  <a:pt x="0" y="696"/>
                                </a:moveTo>
                                <a:lnTo>
                                  <a:pt x="87" y="877"/>
                                </a:lnTo>
                                <a:lnTo>
                                  <a:pt x="165" y="727"/>
                                </a:lnTo>
                                <a:lnTo>
                                  <a:pt x="119" y="727"/>
                                </a:lnTo>
                                <a:lnTo>
                                  <a:pt x="59" y="726"/>
                                </a:lnTo>
                                <a:lnTo>
                                  <a:pt x="60" y="696"/>
                                </a:lnTo>
                                <a:lnTo>
                                  <a:pt x="0" y="696"/>
                                </a:lnTo>
                                <a:close/>
                                <a:moveTo>
                                  <a:pt x="60" y="696"/>
                                </a:moveTo>
                                <a:lnTo>
                                  <a:pt x="59" y="726"/>
                                </a:lnTo>
                                <a:lnTo>
                                  <a:pt x="119" y="727"/>
                                </a:lnTo>
                                <a:lnTo>
                                  <a:pt x="120" y="697"/>
                                </a:lnTo>
                                <a:lnTo>
                                  <a:pt x="60" y="696"/>
                                </a:lnTo>
                                <a:close/>
                                <a:moveTo>
                                  <a:pt x="120" y="697"/>
                                </a:moveTo>
                                <a:lnTo>
                                  <a:pt x="119" y="727"/>
                                </a:lnTo>
                                <a:lnTo>
                                  <a:pt x="165" y="727"/>
                                </a:lnTo>
                                <a:lnTo>
                                  <a:pt x="180" y="698"/>
                                </a:lnTo>
                                <a:lnTo>
                                  <a:pt x="120" y="697"/>
                                </a:lnTo>
                                <a:close/>
                                <a:moveTo>
                                  <a:pt x="69" y="0"/>
                                </a:moveTo>
                                <a:lnTo>
                                  <a:pt x="60" y="696"/>
                                </a:lnTo>
                                <a:lnTo>
                                  <a:pt x="120" y="697"/>
                                </a:lnTo>
                                <a:lnTo>
                                  <a:pt x="129" y="1"/>
                                </a:lnTo>
                                <a:lnTo>
                                  <a:pt x="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8A559D" id="Group 39" o:spid="_x0000_s1026" style="position:absolute;margin-left:188.35pt;margin-top:-95.7pt;width:24.5pt;height:59.3pt;z-index:251652096;mso-position-horizontal-relative:page" coordorigin="3768,-1915" coordsize="490,1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">
                <v:shape id="Picture 40" o:spid="_x0000_s1027" type="#_x0000_t75" style="position:absolute;left:3768;top:-1915;width:49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">
                  <v:imagedata r:id="rId28" o:title=""/>
                </v:shape>
                <v:shape id="AutoShape 41" o:spid="_x0000_s1028" style="position:absolute;left:3928;top:-1883;width:180;height:877;visibility:visible;mso-wrap-style:square;v-text-anchor:top" coordsize="18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" path="m,696l87,877,165,727r-46,l59,726r1,-30l,696xm60,696r-1,30l119,727r1,-30l60,696xm120,697r-1,30l165,727r15,-29l120,697xm69,l60,696r60,1l129,1,69,xe" fillcolor="black" stroked="f">
                  <v:path arrowok="t" o:connecttype="custom" o:connectlocs="0,-1187;87,-1006;165,-1156;119,-1156;59,-1157;60,-1187;0,-1187;60,-1187;59,-1157;119,-1156;120,-1186;60,-1187;120,-1186;119,-1156;165,-1156;180,-1185;120,-1186;69,-1883;60,-1187;120,-1186;129,-1882;69,-1883" o:connectangles="0,0,0,0,0,0,0,0,0,0,0,0,0,0,0,0,0,0,0,0,0,0"/>
                </v:shape>
                <w10:wrap anchorx="page"/>
              </v:group>
            </w:pict>
          </mc:Fallback>
        </mc:AlternateContent>
      </w:r>
      <w:r w:rsidR="003C0377">
        <w:t>Fig:</w:t>
      </w:r>
      <w:r w:rsidR="003C0377">
        <w:rPr>
          <w:spacing w:val="-2"/>
        </w:rPr>
        <w:t xml:space="preserve"> </w:t>
      </w:r>
      <w:r w:rsidR="003C0377">
        <w:t>4.1</w:t>
      </w:r>
      <w:r w:rsidR="003C0377">
        <w:rPr>
          <w:spacing w:val="58"/>
        </w:rPr>
        <w:t xml:space="preserve"> </w:t>
      </w:r>
      <w:r w:rsidR="003C0377">
        <w:t>Detailed</w:t>
      </w:r>
      <w:r w:rsidR="003C0377">
        <w:rPr>
          <w:spacing w:val="-1"/>
        </w:rPr>
        <w:t xml:space="preserve"> </w:t>
      </w:r>
      <w:r w:rsidR="003C0377">
        <w:t>Design</w:t>
      </w:r>
    </w:p>
    <w:p w:rsidR="006B29F3" w:rsidRDefault="003C0377">
      <w:pPr>
        <w:pStyle w:val="BodyText"/>
        <w:spacing w:before="144" w:line="360" w:lineRule="auto"/>
        <w:ind w:left="559" w:right="1079"/>
        <w:jc w:val="both"/>
      </w:pPr>
      <w:r>
        <w:t>In designing a hand gesture detection system for computer interactive functions, the process</w:t>
      </w:r>
      <w:r>
        <w:rPr>
          <w:spacing w:val="1"/>
        </w:rPr>
        <w:t xml:space="preserve"> </w:t>
      </w:r>
      <w:r>
        <w:t>begins with a meticulous analysis of the specific interactive requirements. Subsequently, a</w:t>
      </w:r>
      <w:r>
        <w:rPr>
          <w:spacing w:val="1"/>
        </w:rPr>
        <w:t xml:space="preserve"> </w:t>
      </w:r>
      <w:r>
        <w:t>diverse and annotated dataset is collected, undergoing preprocessing steps like cleaning,</w:t>
      </w:r>
      <w:r>
        <w:rPr>
          <w:spacing w:val="1"/>
        </w:rPr>
        <w:t xml:space="preserve"> </w:t>
      </w:r>
      <w:r>
        <w:t>normalization,</w:t>
      </w:r>
      <w:r>
        <w:rPr>
          <w:spacing w:val="1"/>
        </w:rPr>
        <w:t xml:space="preserve"> </w:t>
      </w:r>
      <w:r>
        <w:t>and</w:t>
      </w:r>
      <w:r>
        <w:rPr>
          <w:spacing w:val="1"/>
        </w:rPr>
        <w:t xml:space="preserve"> </w:t>
      </w:r>
      <w:r>
        <w:t>augmentation</w:t>
      </w:r>
      <w:r>
        <w:rPr>
          <w:spacing w:val="1"/>
        </w:rPr>
        <w:t xml:space="preserve"> </w:t>
      </w:r>
      <w:r>
        <w:t>to</w:t>
      </w:r>
      <w:r>
        <w:rPr>
          <w:spacing w:val="1"/>
        </w:rPr>
        <w:t xml:space="preserve"> </w:t>
      </w:r>
      <w:r>
        <w:t>enhance its</w:t>
      </w:r>
      <w:r>
        <w:rPr>
          <w:spacing w:val="1"/>
        </w:rPr>
        <w:t xml:space="preserve"> </w:t>
      </w:r>
      <w:r>
        <w:t>quality.</w:t>
      </w:r>
      <w:r>
        <w:rPr>
          <w:spacing w:val="1"/>
        </w:rPr>
        <w:t xml:space="preserve"> </w:t>
      </w:r>
      <w:r>
        <w:t>The data representation</w:t>
      </w:r>
      <w:r>
        <w:rPr>
          <w:spacing w:val="1"/>
        </w:rPr>
        <w:t xml:space="preserve"> </w:t>
      </w:r>
      <w:r>
        <w:t>is</w:t>
      </w:r>
      <w:r>
        <w:rPr>
          <w:spacing w:val="1"/>
        </w:rPr>
        <w:t xml:space="preserve"> </w:t>
      </w:r>
      <w:r>
        <w:t>then</w:t>
      </w:r>
      <w:r>
        <w:rPr>
          <w:spacing w:val="1"/>
        </w:rPr>
        <w:t xml:space="preserve"> </w:t>
      </w:r>
      <w:r>
        <w:t>determined,</w:t>
      </w:r>
      <w:r>
        <w:rPr>
          <w:spacing w:val="-7"/>
        </w:rPr>
        <w:t xml:space="preserve"> </w:t>
      </w:r>
      <w:r>
        <w:t>choosing</w:t>
      </w:r>
      <w:r>
        <w:rPr>
          <w:spacing w:val="-9"/>
        </w:rPr>
        <w:t xml:space="preserve"> </w:t>
      </w:r>
      <w:r>
        <w:t>between</w:t>
      </w:r>
      <w:r>
        <w:rPr>
          <w:spacing w:val="-7"/>
        </w:rPr>
        <w:t xml:space="preserve"> </w:t>
      </w:r>
      <w:r>
        <w:t>image</w:t>
      </w:r>
      <w:r>
        <w:rPr>
          <w:spacing w:val="-7"/>
        </w:rPr>
        <w:t xml:space="preserve"> </w:t>
      </w:r>
      <w:r>
        <w:t>frames,</w:t>
      </w:r>
      <w:r>
        <w:rPr>
          <w:spacing w:val="-7"/>
        </w:rPr>
        <w:t xml:space="preserve"> </w:t>
      </w:r>
      <w:r>
        <w:t>depth</w:t>
      </w:r>
      <w:r>
        <w:rPr>
          <w:spacing w:val="-7"/>
        </w:rPr>
        <w:t xml:space="preserve"> </w:t>
      </w:r>
      <w:r>
        <w:t>maps,</w:t>
      </w:r>
      <w:r>
        <w:rPr>
          <w:spacing w:val="-6"/>
        </w:rPr>
        <w:t xml:space="preserve"> </w:t>
      </w:r>
      <w:r>
        <w:t>or</w:t>
      </w:r>
      <w:r>
        <w:rPr>
          <w:spacing w:val="-8"/>
        </w:rPr>
        <w:t xml:space="preserve"> </w:t>
      </w:r>
      <w:r>
        <w:t>keypoint</w:t>
      </w:r>
      <w:r>
        <w:rPr>
          <w:spacing w:val="-6"/>
        </w:rPr>
        <w:t xml:space="preserve"> </w:t>
      </w:r>
      <w:r>
        <w:t>coordinates.</w:t>
      </w:r>
      <w:r>
        <w:rPr>
          <w:spacing w:val="-7"/>
        </w:rPr>
        <w:t xml:space="preserve"> </w:t>
      </w:r>
      <w:r>
        <w:t>The</w:t>
      </w:r>
      <w:r>
        <w:rPr>
          <w:spacing w:val="-7"/>
        </w:rPr>
        <w:t xml:space="preserve"> </w:t>
      </w:r>
      <w:r>
        <w:t>model</w:t>
      </w:r>
      <w:r>
        <w:rPr>
          <w:spacing w:val="-58"/>
        </w:rPr>
        <w:t xml:space="preserve"> </w:t>
      </w:r>
      <w:r>
        <w:t>selection</w:t>
      </w:r>
      <w:r>
        <w:rPr>
          <w:spacing w:val="-9"/>
        </w:rPr>
        <w:t xml:space="preserve"> </w:t>
      </w:r>
      <w:r>
        <w:t>involves</w:t>
      </w:r>
      <w:r>
        <w:rPr>
          <w:spacing w:val="-8"/>
        </w:rPr>
        <w:t xml:space="preserve"> </w:t>
      </w:r>
      <w:r>
        <w:t>choosing</w:t>
      </w:r>
      <w:r>
        <w:rPr>
          <w:spacing w:val="-11"/>
        </w:rPr>
        <w:t xml:space="preserve"> </w:t>
      </w:r>
      <w:r>
        <w:t>a</w:t>
      </w:r>
      <w:r>
        <w:rPr>
          <w:spacing w:val="-10"/>
        </w:rPr>
        <w:t xml:space="preserve"> </w:t>
      </w:r>
      <w:r>
        <w:t>deep</w:t>
      </w:r>
      <w:r>
        <w:rPr>
          <w:spacing w:val="-9"/>
        </w:rPr>
        <w:t xml:space="preserve"> </w:t>
      </w:r>
      <w:r>
        <w:t>learning</w:t>
      </w:r>
      <w:r>
        <w:rPr>
          <w:spacing w:val="-9"/>
        </w:rPr>
        <w:t xml:space="preserve"> </w:t>
      </w:r>
      <w:r>
        <w:t>architecture,</w:t>
      </w:r>
      <w:r>
        <w:rPr>
          <w:spacing w:val="-9"/>
        </w:rPr>
        <w:t xml:space="preserve"> </w:t>
      </w:r>
      <w:r>
        <w:t>with</w:t>
      </w:r>
      <w:r>
        <w:rPr>
          <w:spacing w:val="-9"/>
        </w:rPr>
        <w:t xml:space="preserve"> </w:t>
      </w:r>
      <w:r>
        <w:t>the</w:t>
      </w:r>
      <w:r>
        <w:rPr>
          <w:spacing w:val="-9"/>
        </w:rPr>
        <w:t xml:space="preserve"> </w:t>
      </w:r>
      <w:r>
        <w:t>option</w:t>
      </w:r>
      <w:r>
        <w:rPr>
          <w:spacing w:val="-8"/>
        </w:rPr>
        <w:t xml:space="preserve"> </w:t>
      </w:r>
      <w:r>
        <w:t>of</w:t>
      </w:r>
      <w:r>
        <w:rPr>
          <w:spacing w:val="-9"/>
        </w:rPr>
        <w:t xml:space="preserve"> </w:t>
      </w:r>
      <w:r>
        <w:t>leveraging</w:t>
      </w:r>
      <w:r>
        <w:rPr>
          <w:spacing w:val="-11"/>
        </w:rPr>
        <w:t xml:space="preserve"> </w:t>
      </w:r>
      <w:r>
        <w:t>transfer</w:t>
      </w:r>
      <w:r>
        <w:rPr>
          <w:spacing w:val="-58"/>
        </w:rPr>
        <w:t xml:space="preserve"> </w:t>
      </w:r>
      <w:r>
        <w:t>learning for</w:t>
      </w:r>
      <w:r>
        <w:rPr>
          <w:spacing w:val="1"/>
        </w:rPr>
        <w:t xml:space="preserve"> </w:t>
      </w:r>
      <w:r>
        <w:t>improved</w:t>
      </w:r>
      <w:r>
        <w:rPr>
          <w:spacing w:val="1"/>
        </w:rPr>
        <w:t xml:space="preserve"> </w:t>
      </w:r>
      <w:r>
        <w:t>performance.</w:t>
      </w:r>
      <w:r>
        <w:rPr>
          <w:spacing w:val="1"/>
        </w:rPr>
        <w:t xml:space="preserve"> </w:t>
      </w:r>
      <w:r>
        <w:t>Following</w:t>
      </w:r>
      <w:r>
        <w:rPr>
          <w:spacing w:val="1"/>
        </w:rPr>
        <w:t xml:space="preserve"> </w:t>
      </w:r>
      <w:r>
        <w:t>model</w:t>
      </w:r>
      <w:r>
        <w:rPr>
          <w:spacing w:val="1"/>
        </w:rPr>
        <w:t xml:space="preserve"> </w:t>
      </w:r>
      <w:r>
        <w:t>training,</w:t>
      </w:r>
      <w:r>
        <w:rPr>
          <w:spacing w:val="1"/>
        </w:rPr>
        <w:t xml:space="preserve"> </w:t>
      </w:r>
      <w:r>
        <w:t>a</w:t>
      </w:r>
      <w:r>
        <w:rPr>
          <w:spacing w:val="1"/>
        </w:rPr>
        <w:t xml:space="preserve"> </w:t>
      </w:r>
      <w:r>
        <w:t>comprehensive</w:t>
      </w:r>
      <w:r>
        <w:rPr>
          <w:spacing w:val="1"/>
        </w:rPr>
        <w:t xml:space="preserve"> </w:t>
      </w:r>
      <w:r>
        <w:t>gesture</w:t>
      </w:r>
      <w:r>
        <w:rPr>
          <w:spacing w:val="-57"/>
        </w:rPr>
        <w:t xml:space="preserve"> </w:t>
      </w:r>
      <w:r>
        <w:t>mapping</w:t>
      </w:r>
      <w:r>
        <w:rPr>
          <w:spacing w:val="-7"/>
        </w:rPr>
        <w:t xml:space="preserve"> </w:t>
      </w:r>
      <w:r>
        <w:t>is</w:t>
      </w:r>
      <w:r>
        <w:rPr>
          <w:spacing w:val="-3"/>
        </w:rPr>
        <w:t xml:space="preserve"> </w:t>
      </w:r>
      <w:r>
        <w:t>established,</w:t>
      </w:r>
      <w:r>
        <w:rPr>
          <w:spacing w:val="-5"/>
        </w:rPr>
        <w:t xml:space="preserve"> </w:t>
      </w:r>
      <w:r>
        <w:t>linking</w:t>
      </w:r>
      <w:r>
        <w:rPr>
          <w:spacing w:val="-6"/>
        </w:rPr>
        <w:t xml:space="preserve"> </w:t>
      </w:r>
      <w:r>
        <w:t>recognized</w:t>
      </w:r>
      <w:r>
        <w:rPr>
          <w:spacing w:val="-5"/>
        </w:rPr>
        <w:t xml:space="preserve"> </w:t>
      </w:r>
      <w:r>
        <w:t>gestures</w:t>
      </w:r>
      <w:r>
        <w:rPr>
          <w:spacing w:val="-4"/>
        </w:rPr>
        <w:t xml:space="preserve"> </w:t>
      </w:r>
      <w:r>
        <w:t>to</w:t>
      </w:r>
      <w:r>
        <w:rPr>
          <w:spacing w:val="-4"/>
        </w:rPr>
        <w:t xml:space="preserve"> </w:t>
      </w:r>
      <w:r>
        <w:t>distinct</w:t>
      </w:r>
      <w:r>
        <w:rPr>
          <w:spacing w:val="-4"/>
        </w:rPr>
        <w:t xml:space="preserve"> </w:t>
      </w:r>
      <w:r>
        <w:t>computer</w:t>
      </w:r>
      <w:r>
        <w:rPr>
          <w:spacing w:val="-6"/>
        </w:rPr>
        <w:t xml:space="preserve"> </w:t>
      </w:r>
      <w:r>
        <w:t>interactive</w:t>
      </w:r>
      <w:r>
        <w:rPr>
          <w:spacing w:val="-5"/>
        </w:rPr>
        <w:t xml:space="preserve"> </w:t>
      </w:r>
      <w:r>
        <w:t>functions.</w:t>
      </w:r>
      <w:r>
        <w:rPr>
          <w:spacing w:val="-58"/>
        </w:rPr>
        <w:t xml:space="preserve"> </w:t>
      </w:r>
      <w:r>
        <w:t>The integration of real-time detection into the interactive application is implemented, and a</w:t>
      </w:r>
      <w:r>
        <w:rPr>
          <w:spacing w:val="1"/>
        </w:rPr>
        <w:t xml:space="preserve"> </w:t>
      </w:r>
      <w:r>
        <w:t>separate</w:t>
      </w:r>
      <w:r>
        <w:rPr>
          <w:spacing w:val="1"/>
        </w:rPr>
        <w:t xml:space="preserve"> </w:t>
      </w:r>
      <w:r>
        <w:t>validation</w:t>
      </w:r>
      <w:r>
        <w:rPr>
          <w:spacing w:val="1"/>
        </w:rPr>
        <w:t xml:space="preserve"> </w:t>
      </w:r>
      <w:r>
        <w:t>dataset</w:t>
      </w:r>
      <w:r>
        <w:rPr>
          <w:spacing w:val="1"/>
        </w:rPr>
        <w:t xml:space="preserve"> </w:t>
      </w:r>
      <w:r>
        <w:t>is</w:t>
      </w:r>
      <w:r>
        <w:rPr>
          <w:spacing w:val="1"/>
        </w:rPr>
        <w:t xml:space="preserve"> </w:t>
      </w:r>
      <w:r>
        <w:t>utilized</w:t>
      </w:r>
      <w:r>
        <w:rPr>
          <w:spacing w:val="1"/>
        </w:rPr>
        <w:t xml:space="preserve"> </w:t>
      </w:r>
      <w:r>
        <w:t>to</w:t>
      </w:r>
      <w:r>
        <w:rPr>
          <w:spacing w:val="1"/>
        </w:rPr>
        <w:t xml:space="preserve"> </w:t>
      </w:r>
      <w:r>
        <w:t>fine-tune</w:t>
      </w:r>
      <w:r>
        <w:rPr>
          <w:spacing w:val="1"/>
        </w:rPr>
        <w:t xml:space="preserve"> </w:t>
      </w:r>
      <w:r>
        <w:t>the</w:t>
      </w:r>
      <w:r>
        <w:rPr>
          <w:spacing w:val="1"/>
        </w:rPr>
        <w:t xml:space="preserve"> </w:t>
      </w:r>
      <w:r>
        <w:t>model</w:t>
      </w:r>
      <w:r>
        <w:rPr>
          <w:spacing w:val="1"/>
        </w:rPr>
        <w:t xml:space="preserve"> </w:t>
      </w:r>
      <w:r>
        <w:t>and</w:t>
      </w:r>
      <w:r>
        <w:rPr>
          <w:spacing w:val="1"/>
        </w:rPr>
        <w:t xml:space="preserve"> </w:t>
      </w:r>
      <w:r>
        <w:t>assess</w:t>
      </w:r>
      <w:r>
        <w:rPr>
          <w:spacing w:val="1"/>
        </w:rPr>
        <w:t xml:space="preserve"> </w:t>
      </w:r>
      <w:r>
        <w:t>its</w:t>
      </w:r>
      <w:r>
        <w:rPr>
          <w:spacing w:val="1"/>
        </w:rPr>
        <w:t xml:space="preserve"> </w:t>
      </w:r>
      <w:r>
        <w:t>accuracy.</w:t>
      </w:r>
      <w:r>
        <w:rPr>
          <w:spacing w:val="1"/>
        </w:rPr>
        <w:t xml:space="preserve"> </w:t>
      </w:r>
      <w:r>
        <w:t>Continuous</w:t>
      </w:r>
      <w:r>
        <w:rPr>
          <w:spacing w:val="1"/>
        </w:rPr>
        <w:t xml:space="preserve"> </w:t>
      </w:r>
      <w:r>
        <w:t>user</w:t>
      </w:r>
      <w:r>
        <w:rPr>
          <w:spacing w:val="1"/>
        </w:rPr>
        <w:t xml:space="preserve"> </w:t>
      </w:r>
      <w:r>
        <w:t>testing</w:t>
      </w:r>
      <w:r>
        <w:rPr>
          <w:spacing w:val="1"/>
        </w:rPr>
        <w:t xml:space="preserve"> </w:t>
      </w:r>
      <w:r>
        <w:t>and</w:t>
      </w:r>
      <w:r>
        <w:rPr>
          <w:spacing w:val="1"/>
        </w:rPr>
        <w:t xml:space="preserve"> </w:t>
      </w:r>
      <w:r>
        <w:t>feedback</w:t>
      </w:r>
      <w:r>
        <w:rPr>
          <w:spacing w:val="1"/>
        </w:rPr>
        <w:t xml:space="preserve"> </w:t>
      </w:r>
      <w:r>
        <w:t>collection</w:t>
      </w:r>
      <w:r>
        <w:rPr>
          <w:spacing w:val="1"/>
        </w:rPr>
        <w:t xml:space="preserve"> </w:t>
      </w:r>
      <w:r>
        <w:t>inform</w:t>
      </w:r>
      <w:r>
        <w:rPr>
          <w:spacing w:val="1"/>
        </w:rPr>
        <w:t xml:space="preserve"> </w:t>
      </w:r>
      <w:r>
        <w:t>adjustments</w:t>
      </w:r>
      <w:r>
        <w:rPr>
          <w:spacing w:val="1"/>
        </w:rPr>
        <w:t xml:space="preserve"> </w:t>
      </w:r>
      <w:r>
        <w:t>to</w:t>
      </w:r>
      <w:r>
        <w:rPr>
          <w:spacing w:val="1"/>
        </w:rPr>
        <w:t xml:space="preserve"> </w:t>
      </w:r>
      <w:r>
        <w:t>parameters</w:t>
      </w:r>
      <w:r>
        <w:rPr>
          <w:spacing w:val="1"/>
        </w:rPr>
        <w:t xml:space="preserve"> </w:t>
      </w:r>
      <w:r>
        <w:t>like</w:t>
      </w:r>
      <w:r>
        <w:rPr>
          <w:spacing w:val="1"/>
        </w:rPr>
        <w:t xml:space="preserve"> </w:t>
      </w:r>
      <w:r>
        <w:rPr>
          <w:spacing w:val="-1"/>
        </w:rPr>
        <w:t>probability</w:t>
      </w:r>
      <w:r>
        <w:rPr>
          <w:spacing w:val="-15"/>
        </w:rPr>
        <w:t xml:space="preserve"> </w:t>
      </w:r>
      <w:r>
        <w:t>thresholds,</w:t>
      </w:r>
      <w:r>
        <w:rPr>
          <w:spacing w:val="-10"/>
        </w:rPr>
        <w:t xml:space="preserve"> </w:t>
      </w:r>
      <w:r>
        <w:t>ensuring</w:t>
      </w:r>
      <w:r>
        <w:rPr>
          <w:spacing w:val="-12"/>
        </w:rPr>
        <w:t xml:space="preserve"> </w:t>
      </w:r>
      <w:r>
        <w:t>a</w:t>
      </w:r>
      <w:r>
        <w:rPr>
          <w:spacing w:val="-10"/>
        </w:rPr>
        <w:t xml:space="preserve"> </w:t>
      </w:r>
      <w:r>
        <w:t>balance</w:t>
      </w:r>
      <w:r>
        <w:rPr>
          <w:spacing w:val="-11"/>
        </w:rPr>
        <w:t xml:space="preserve"> </w:t>
      </w:r>
      <w:r>
        <w:t>between</w:t>
      </w:r>
      <w:r>
        <w:rPr>
          <w:spacing w:val="-8"/>
        </w:rPr>
        <w:t xml:space="preserve"> </w:t>
      </w:r>
      <w:r>
        <w:t>precision</w:t>
      </w:r>
      <w:r>
        <w:rPr>
          <w:spacing w:val="-9"/>
        </w:rPr>
        <w:t xml:space="preserve"> </w:t>
      </w:r>
      <w:r>
        <w:t>and</w:t>
      </w:r>
      <w:r>
        <w:rPr>
          <w:spacing w:val="-10"/>
        </w:rPr>
        <w:t xml:space="preserve"> </w:t>
      </w:r>
      <w:r>
        <w:t>recall.</w:t>
      </w:r>
      <w:r>
        <w:rPr>
          <w:spacing w:val="-10"/>
        </w:rPr>
        <w:t xml:space="preserve"> </w:t>
      </w:r>
      <w:r>
        <w:t>The</w:t>
      </w:r>
      <w:r>
        <w:rPr>
          <w:spacing w:val="-10"/>
        </w:rPr>
        <w:t xml:space="preserve"> </w:t>
      </w:r>
      <w:r>
        <w:t>adaptability</w:t>
      </w:r>
      <w:r>
        <w:rPr>
          <w:spacing w:val="-15"/>
        </w:rPr>
        <w:t xml:space="preserve"> </w:t>
      </w:r>
      <w:r>
        <w:t>of</w:t>
      </w:r>
      <w:r>
        <w:rPr>
          <w:spacing w:val="-11"/>
        </w:rPr>
        <w:t xml:space="preserve"> </w:t>
      </w:r>
      <w:r>
        <w:t>the</w:t>
      </w:r>
      <w:r>
        <w:rPr>
          <w:spacing w:val="-57"/>
        </w:rPr>
        <w:t xml:space="preserve"> </w:t>
      </w:r>
      <w:r>
        <w:rPr>
          <w:spacing w:val="-1"/>
        </w:rPr>
        <w:t>model</w:t>
      </w:r>
      <w:r>
        <w:rPr>
          <w:spacing w:val="-10"/>
        </w:rPr>
        <w:t xml:space="preserve"> </w:t>
      </w:r>
      <w:r>
        <w:rPr>
          <w:spacing w:val="-1"/>
        </w:rPr>
        <w:t>to</w:t>
      </w:r>
      <w:r>
        <w:rPr>
          <w:spacing w:val="-10"/>
        </w:rPr>
        <w:t xml:space="preserve"> </w:t>
      </w:r>
      <w:r>
        <w:t>diverse</w:t>
      </w:r>
      <w:r>
        <w:rPr>
          <w:spacing w:val="-11"/>
        </w:rPr>
        <w:t xml:space="preserve"> </w:t>
      </w:r>
      <w:r>
        <w:t>users</w:t>
      </w:r>
      <w:r>
        <w:rPr>
          <w:spacing w:val="-8"/>
        </w:rPr>
        <w:t xml:space="preserve"> </w:t>
      </w:r>
      <w:r>
        <w:t>and</w:t>
      </w:r>
      <w:r>
        <w:rPr>
          <w:spacing w:val="-10"/>
        </w:rPr>
        <w:t xml:space="preserve"> </w:t>
      </w:r>
      <w:r>
        <w:t>its</w:t>
      </w:r>
      <w:r>
        <w:rPr>
          <w:spacing w:val="-10"/>
        </w:rPr>
        <w:t xml:space="preserve"> </w:t>
      </w:r>
      <w:r>
        <w:t>capacity</w:t>
      </w:r>
      <w:r>
        <w:rPr>
          <w:spacing w:val="-15"/>
        </w:rPr>
        <w:t xml:space="preserve"> </w:t>
      </w:r>
      <w:r>
        <w:t>to</w:t>
      </w:r>
      <w:r>
        <w:rPr>
          <w:spacing w:val="-10"/>
        </w:rPr>
        <w:t xml:space="preserve"> </w:t>
      </w:r>
      <w:r>
        <w:t>handle</w:t>
      </w:r>
      <w:r>
        <w:rPr>
          <w:spacing w:val="-11"/>
        </w:rPr>
        <w:t xml:space="preserve"> </w:t>
      </w:r>
      <w:r>
        <w:t>variations</w:t>
      </w:r>
      <w:r>
        <w:rPr>
          <w:spacing w:val="-10"/>
        </w:rPr>
        <w:t xml:space="preserve"> </w:t>
      </w:r>
      <w:r>
        <w:t>in</w:t>
      </w:r>
      <w:r>
        <w:rPr>
          <w:spacing w:val="-10"/>
        </w:rPr>
        <w:t xml:space="preserve"> </w:t>
      </w:r>
      <w:r>
        <w:t>hand</w:t>
      </w:r>
      <w:r>
        <w:rPr>
          <w:spacing w:val="-10"/>
        </w:rPr>
        <w:t xml:space="preserve"> </w:t>
      </w:r>
      <w:r>
        <w:t>sizes</w:t>
      </w:r>
      <w:r>
        <w:rPr>
          <w:spacing w:val="-10"/>
        </w:rPr>
        <w:t xml:space="preserve"> </w:t>
      </w:r>
      <w:r>
        <w:t>and</w:t>
      </w:r>
      <w:r>
        <w:rPr>
          <w:spacing w:val="-10"/>
        </w:rPr>
        <w:t xml:space="preserve"> </w:t>
      </w:r>
      <w:r>
        <w:t>shapes</w:t>
      </w:r>
      <w:r>
        <w:rPr>
          <w:spacing w:val="-10"/>
        </w:rPr>
        <w:t xml:space="preserve"> </w:t>
      </w:r>
      <w:r>
        <w:t>are</w:t>
      </w:r>
      <w:r>
        <w:rPr>
          <w:spacing w:val="-11"/>
        </w:rPr>
        <w:t xml:space="preserve"> </w:t>
      </w:r>
      <w:r>
        <w:t>crucial</w:t>
      </w:r>
    </w:p>
    <w:p w:rsidR="006B29F3" w:rsidRDefault="006B29F3">
      <w:pPr>
        <w:spacing w:line="360" w:lineRule="auto"/>
        <w:jc w:val="both"/>
        <w:sectPr w:rsidR="006B29F3">
          <w:type w:val="continuous"/>
          <w:pgSz w:w="12240" w:h="15840"/>
          <w:pgMar w:top="1000" w:right="540" w:bottom="280" w:left="1080" w:header="720" w:footer="720" w:gutter="0"/>
          <w:cols w:space="720"/>
        </w:sectPr>
      </w:pPr>
    </w:p>
    <w:p w:rsidR="006B29F3" w:rsidRDefault="003C0377">
      <w:pPr>
        <w:pStyle w:val="BodyText"/>
        <w:spacing w:line="360" w:lineRule="auto"/>
        <w:ind w:left="559" w:right="1077"/>
        <w:jc w:val="both"/>
      </w:pPr>
      <w:r>
        <w:lastRenderedPageBreak/>
        <w:t>considerations. The implementation of a feedback mechanism, security measures to prevent</w:t>
      </w:r>
      <w:r>
        <w:rPr>
          <w:spacing w:val="1"/>
        </w:rPr>
        <w:t xml:space="preserve"> </w:t>
      </w:r>
      <w:r>
        <w:t>unintended actions, and comprehensive documentation for developers and users contribute to</w:t>
      </w:r>
      <w:r>
        <w:rPr>
          <w:spacing w:val="-57"/>
        </w:rPr>
        <w:t xml:space="preserve"> </w:t>
      </w:r>
      <w:r>
        <w:t>a well-rounded system. Continuous improvement through periodic updates and scalability</w:t>
      </w:r>
      <w:r>
        <w:rPr>
          <w:spacing w:val="1"/>
        </w:rPr>
        <w:t xml:space="preserve"> </w:t>
      </w:r>
      <w:r>
        <w:t>considerations</w:t>
      </w:r>
      <w:r>
        <w:rPr>
          <w:spacing w:val="-2"/>
        </w:rPr>
        <w:t xml:space="preserve"> </w:t>
      </w:r>
      <w:r>
        <w:t>further</w:t>
      </w:r>
      <w:r>
        <w:rPr>
          <w:spacing w:val="-1"/>
        </w:rPr>
        <w:t xml:space="preserve"> </w:t>
      </w:r>
      <w:r>
        <w:t>enhance</w:t>
      </w:r>
      <w:r>
        <w:rPr>
          <w:spacing w:val="-2"/>
        </w:rPr>
        <w:t xml:space="preserve"> </w:t>
      </w:r>
      <w:r>
        <w:t>the</w:t>
      </w:r>
      <w:r>
        <w:rPr>
          <w:spacing w:val="-2"/>
        </w:rPr>
        <w:t xml:space="preserve"> </w:t>
      </w:r>
      <w:r>
        <w:t>robustness</w:t>
      </w:r>
      <w:r>
        <w:rPr>
          <w:spacing w:val="-1"/>
        </w:rPr>
        <w:t xml:space="preserve"> </w:t>
      </w:r>
      <w:r>
        <w:t>of</w:t>
      </w:r>
      <w:r>
        <w:rPr>
          <w:spacing w:val="-1"/>
        </w:rPr>
        <w:t xml:space="preserve"> </w:t>
      </w:r>
      <w:r>
        <w:t>the</w:t>
      </w:r>
      <w:r>
        <w:rPr>
          <w:spacing w:val="-2"/>
        </w:rPr>
        <w:t xml:space="preserve"> </w:t>
      </w:r>
      <w:r>
        <w:t>hand</w:t>
      </w:r>
      <w:r>
        <w:rPr>
          <w:spacing w:val="-2"/>
        </w:rPr>
        <w:t xml:space="preserve"> </w:t>
      </w:r>
      <w:r>
        <w:t>gesture</w:t>
      </w:r>
      <w:r>
        <w:rPr>
          <w:spacing w:val="-2"/>
        </w:rPr>
        <w:t xml:space="preserve"> </w:t>
      </w:r>
      <w:r>
        <w:t>detection</w:t>
      </w:r>
      <w:r>
        <w:rPr>
          <w:spacing w:val="4"/>
        </w:rPr>
        <w:t xml:space="preserve"> </w:t>
      </w:r>
      <w:r>
        <w:t>system,</w:t>
      </w:r>
      <w:r>
        <w:rPr>
          <w:spacing w:val="-1"/>
        </w:rPr>
        <w:t xml:space="preserve"> </w:t>
      </w:r>
      <w:r>
        <w:t>providing</w:t>
      </w:r>
      <w:r>
        <w:rPr>
          <w:spacing w:val="-58"/>
        </w:rPr>
        <w:t xml:space="preserve"> </w:t>
      </w:r>
      <w:r>
        <w:t>a</w:t>
      </w:r>
      <w:r>
        <w:rPr>
          <w:spacing w:val="-2"/>
        </w:rPr>
        <w:t xml:space="preserve"> </w:t>
      </w:r>
      <w:r>
        <w:t>seamless and user-friendly</w:t>
      </w:r>
      <w:r>
        <w:rPr>
          <w:spacing w:val="-5"/>
        </w:rPr>
        <w:t xml:space="preserve"> </w:t>
      </w:r>
      <w:r>
        <w:t>interactive</w:t>
      </w:r>
      <w:r>
        <w:rPr>
          <w:spacing w:val="1"/>
        </w:rPr>
        <w:t xml:space="preserve"> </w:t>
      </w:r>
      <w:r>
        <w:t>experience.</w:t>
      </w:r>
    </w:p>
    <w:p w:rsidR="006B29F3" w:rsidRDefault="003C0377">
      <w:pPr>
        <w:spacing w:before="84"/>
        <w:ind w:left="559"/>
        <w:rPr>
          <w:b/>
          <w:sz w:val="28"/>
        </w:rPr>
      </w:pPr>
      <w:r>
        <w:rPr>
          <w:noProof/>
          <w:lang w:val="en-IN" w:eastAsia="en-IN"/>
        </w:rPr>
        <w:drawing>
          <wp:anchor distT="0" distB="0" distL="0" distR="0" simplePos="0" relativeHeight="251638784" behindDoc="0" locked="0" layoutInCell="1" allowOverlap="1">
            <wp:simplePos x="0" y="0"/>
            <wp:positionH relativeFrom="page">
              <wp:posOffset>3927475</wp:posOffset>
            </wp:positionH>
            <wp:positionV relativeFrom="paragraph">
              <wp:posOffset>866775</wp:posOffset>
            </wp:positionV>
            <wp:extent cx="114300" cy="228600"/>
            <wp:effectExtent l="0" t="0" r="0" b="0"/>
            <wp:wrapNone/>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pic:cNvPicPr>
                      <a:picLocks noChangeAspect="1"/>
                    </pic:cNvPicPr>
                  </pic:nvPicPr>
                  <pic:blipFill>
                    <a:blip r:embed="rId29" cstate="print"/>
                    <a:stretch>
                      <a:fillRect/>
                    </a:stretch>
                  </pic:blipFill>
                  <pic:spPr>
                    <a:xfrm>
                      <a:off x="0" y="0"/>
                      <a:ext cx="114300" cy="228600"/>
                    </a:xfrm>
                    <a:prstGeom prst="rect">
                      <a:avLst/>
                    </a:prstGeom>
                  </pic:spPr>
                </pic:pic>
              </a:graphicData>
            </a:graphic>
          </wp:anchor>
        </w:drawing>
      </w:r>
      <w:r>
        <w:rPr>
          <w:noProof/>
          <w:lang w:val="en-IN" w:eastAsia="en-IN"/>
        </w:rPr>
        <w:drawing>
          <wp:anchor distT="0" distB="0" distL="0" distR="0" simplePos="0" relativeHeight="251639808" behindDoc="0" locked="0" layoutInCell="1" allowOverlap="1">
            <wp:simplePos x="0" y="0"/>
            <wp:positionH relativeFrom="page">
              <wp:posOffset>3927475</wp:posOffset>
            </wp:positionH>
            <wp:positionV relativeFrom="paragraph">
              <wp:posOffset>1476375</wp:posOffset>
            </wp:positionV>
            <wp:extent cx="114300" cy="228600"/>
            <wp:effectExtent l="0" t="0" r="0" b="0"/>
            <wp:wrapNone/>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pic:cNvPicPr>
                      <a:picLocks noChangeAspect="1"/>
                    </pic:cNvPicPr>
                  </pic:nvPicPr>
                  <pic:blipFill>
                    <a:blip r:embed="rId30" cstate="print"/>
                    <a:stretch>
                      <a:fillRect/>
                    </a:stretch>
                  </pic:blipFill>
                  <pic:spPr>
                    <a:xfrm>
                      <a:off x="0" y="0"/>
                      <a:ext cx="114300" cy="228600"/>
                    </a:xfrm>
                    <a:prstGeom prst="rect">
                      <a:avLst/>
                    </a:prstGeom>
                  </pic:spPr>
                </pic:pic>
              </a:graphicData>
            </a:graphic>
          </wp:anchor>
        </w:drawing>
      </w:r>
      <w:r>
        <w:rPr>
          <w:noProof/>
          <w:lang w:val="en-IN" w:eastAsia="en-IN"/>
        </w:rPr>
        <w:drawing>
          <wp:anchor distT="0" distB="0" distL="0" distR="0" simplePos="0" relativeHeight="251640832" behindDoc="0" locked="0" layoutInCell="1" allowOverlap="1">
            <wp:simplePos x="0" y="0"/>
            <wp:positionH relativeFrom="page">
              <wp:posOffset>3923030</wp:posOffset>
            </wp:positionH>
            <wp:positionV relativeFrom="paragraph">
              <wp:posOffset>2078355</wp:posOffset>
            </wp:positionV>
            <wp:extent cx="114300" cy="228600"/>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pic:cNvPicPr>
                  </pic:nvPicPr>
                  <pic:blipFill>
                    <a:blip r:embed="rId30" cstate="print"/>
                    <a:stretch>
                      <a:fillRect/>
                    </a:stretch>
                  </pic:blipFill>
                  <pic:spPr>
                    <a:xfrm>
                      <a:off x="0" y="0"/>
                      <a:ext cx="114300" cy="228600"/>
                    </a:xfrm>
                    <a:prstGeom prst="rect">
                      <a:avLst/>
                    </a:prstGeom>
                  </pic:spPr>
                </pic:pic>
              </a:graphicData>
            </a:graphic>
          </wp:anchor>
        </w:drawing>
      </w:r>
      <w:r>
        <w:rPr>
          <w:noProof/>
          <w:lang w:val="en-IN" w:eastAsia="en-IN"/>
        </w:rPr>
        <w:drawing>
          <wp:anchor distT="0" distB="0" distL="0" distR="0" simplePos="0" relativeHeight="251641856" behindDoc="0" locked="0" layoutInCell="1" allowOverlap="1">
            <wp:simplePos x="0" y="0"/>
            <wp:positionH relativeFrom="page">
              <wp:posOffset>3918585</wp:posOffset>
            </wp:positionH>
            <wp:positionV relativeFrom="paragraph">
              <wp:posOffset>2630170</wp:posOffset>
            </wp:positionV>
            <wp:extent cx="114300" cy="228600"/>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a:picLocks noChangeAspect="1"/>
                    </pic:cNvPicPr>
                  </pic:nvPicPr>
                  <pic:blipFill>
                    <a:blip r:embed="rId30" cstate="print"/>
                    <a:stretch>
                      <a:fillRect/>
                    </a:stretch>
                  </pic:blipFill>
                  <pic:spPr>
                    <a:xfrm>
                      <a:off x="0" y="0"/>
                      <a:ext cx="114300" cy="228600"/>
                    </a:xfrm>
                    <a:prstGeom prst="rect">
                      <a:avLst/>
                    </a:prstGeom>
                  </pic:spPr>
                </pic:pic>
              </a:graphicData>
            </a:graphic>
          </wp:anchor>
        </w:drawing>
      </w:r>
      <w:r>
        <w:rPr>
          <w:noProof/>
          <w:lang w:val="en-IN" w:eastAsia="en-IN"/>
        </w:rPr>
        <w:drawing>
          <wp:anchor distT="0" distB="0" distL="0" distR="0" simplePos="0" relativeHeight="251644928" behindDoc="0" locked="0" layoutInCell="1" allowOverlap="1">
            <wp:simplePos x="0" y="0"/>
            <wp:positionH relativeFrom="page">
              <wp:posOffset>3829685</wp:posOffset>
            </wp:positionH>
            <wp:positionV relativeFrom="paragraph">
              <wp:posOffset>846455</wp:posOffset>
            </wp:positionV>
            <wp:extent cx="311150" cy="425450"/>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31" cstate="print"/>
                    <a:stretch>
                      <a:fillRect/>
                    </a:stretch>
                  </pic:blipFill>
                  <pic:spPr>
                    <a:xfrm>
                      <a:off x="0" y="0"/>
                      <a:ext cx="310959" cy="425196"/>
                    </a:xfrm>
                    <a:prstGeom prst="rect">
                      <a:avLst/>
                    </a:prstGeom>
                  </pic:spPr>
                </pic:pic>
              </a:graphicData>
            </a:graphic>
          </wp:anchor>
        </w:drawing>
      </w:r>
      <w:r>
        <w:rPr>
          <w:noProof/>
          <w:lang w:val="en-IN" w:eastAsia="en-IN"/>
        </w:rPr>
        <w:drawing>
          <wp:anchor distT="0" distB="0" distL="0" distR="0" simplePos="0" relativeHeight="251645952" behindDoc="0" locked="0" layoutInCell="1" allowOverlap="1">
            <wp:simplePos x="0" y="0"/>
            <wp:positionH relativeFrom="page">
              <wp:posOffset>3825240</wp:posOffset>
            </wp:positionH>
            <wp:positionV relativeFrom="paragraph">
              <wp:posOffset>1456055</wp:posOffset>
            </wp:positionV>
            <wp:extent cx="311150" cy="425450"/>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32" cstate="print"/>
                    <a:stretch>
                      <a:fillRect/>
                    </a:stretch>
                  </pic:blipFill>
                  <pic:spPr>
                    <a:xfrm>
                      <a:off x="0" y="0"/>
                      <a:ext cx="310959" cy="425195"/>
                    </a:xfrm>
                    <a:prstGeom prst="rect">
                      <a:avLst/>
                    </a:prstGeom>
                  </pic:spPr>
                </pic:pic>
              </a:graphicData>
            </a:graphic>
          </wp:anchor>
        </w:drawing>
      </w:r>
      <w:r>
        <w:rPr>
          <w:noProof/>
          <w:lang w:val="en-IN" w:eastAsia="en-IN"/>
        </w:rPr>
        <w:drawing>
          <wp:anchor distT="0" distB="0" distL="0" distR="0" simplePos="0" relativeHeight="251646976" behindDoc="0" locked="0" layoutInCell="1" allowOverlap="1">
            <wp:simplePos x="0" y="0"/>
            <wp:positionH relativeFrom="page">
              <wp:posOffset>3820160</wp:posOffset>
            </wp:positionH>
            <wp:positionV relativeFrom="paragraph">
              <wp:posOffset>2058035</wp:posOffset>
            </wp:positionV>
            <wp:extent cx="311150" cy="425450"/>
            <wp:effectExtent l="0" t="0" r="0" b="0"/>
            <wp:wrapNone/>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pic:cNvPicPr>
                      <a:picLocks noChangeAspect="1"/>
                    </pic:cNvPicPr>
                  </pic:nvPicPr>
                  <pic:blipFill>
                    <a:blip r:embed="rId32" cstate="print"/>
                    <a:stretch>
                      <a:fillRect/>
                    </a:stretch>
                  </pic:blipFill>
                  <pic:spPr>
                    <a:xfrm>
                      <a:off x="0" y="0"/>
                      <a:ext cx="310959" cy="425196"/>
                    </a:xfrm>
                    <a:prstGeom prst="rect">
                      <a:avLst/>
                    </a:prstGeom>
                  </pic:spPr>
                </pic:pic>
              </a:graphicData>
            </a:graphic>
          </wp:anchor>
        </w:drawing>
      </w:r>
      <w:r>
        <w:rPr>
          <w:noProof/>
          <w:lang w:val="en-IN" w:eastAsia="en-IN"/>
        </w:rPr>
        <w:drawing>
          <wp:anchor distT="0" distB="0" distL="0" distR="0" simplePos="0" relativeHeight="251648000" behindDoc="0" locked="0" layoutInCell="1" allowOverlap="1">
            <wp:simplePos x="0" y="0"/>
            <wp:positionH relativeFrom="page">
              <wp:posOffset>3815715</wp:posOffset>
            </wp:positionH>
            <wp:positionV relativeFrom="paragraph">
              <wp:posOffset>2609850</wp:posOffset>
            </wp:positionV>
            <wp:extent cx="311150" cy="425450"/>
            <wp:effectExtent l="0" t="0" r="0" b="0"/>
            <wp:wrapNone/>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png"/>
                    <pic:cNvPicPr>
                      <a:picLocks noChangeAspect="1"/>
                    </pic:cNvPicPr>
                  </pic:nvPicPr>
                  <pic:blipFill>
                    <a:blip r:embed="rId32" cstate="print"/>
                    <a:stretch>
                      <a:fillRect/>
                    </a:stretch>
                  </pic:blipFill>
                  <pic:spPr>
                    <a:xfrm>
                      <a:off x="0" y="0"/>
                      <a:ext cx="310959" cy="425196"/>
                    </a:xfrm>
                    <a:prstGeom prst="rect">
                      <a:avLst/>
                    </a:prstGeom>
                  </pic:spPr>
                </pic:pic>
              </a:graphicData>
            </a:graphic>
          </wp:anchor>
        </w:drawing>
      </w:r>
      <w:bookmarkStart w:id="1" w:name="_TOC_250003"/>
      <w:r>
        <w:rPr>
          <w:b/>
          <w:sz w:val="28"/>
        </w:rPr>
        <w:t>4.2</w:t>
      </w:r>
      <w:r>
        <w:rPr>
          <w:b/>
          <w:spacing w:val="21"/>
          <w:sz w:val="28"/>
        </w:rPr>
        <w:t xml:space="preserve"> </w:t>
      </w:r>
      <w:bookmarkEnd w:id="1"/>
      <w:r>
        <w:rPr>
          <w:b/>
          <w:sz w:val="28"/>
        </w:rPr>
        <w:t>FLOWCHART</w:t>
      </w:r>
    </w:p>
    <w:p w:rsidR="006B29F3" w:rsidRDefault="006B29F3">
      <w:pPr>
        <w:pStyle w:val="BodyText"/>
        <w:rPr>
          <w:b/>
          <w:sz w:val="20"/>
        </w:rPr>
      </w:pPr>
    </w:p>
    <w:p w:rsidR="006B29F3" w:rsidRDefault="0099534E">
      <w:pPr>
        <w:pStyle w:val="BodyText"/>
        <w:rPr>
          <w:b/>
          <w:sz w:val="15"/>
        </w:rPr>
      </w:pPr>
      <w:r>
        <w:rPr>
          <w:noProof/>
          <w:lang w:val="en-IN" w:eastAsia="en-IN"/>
        </w:rPr>
        <mc:AlternateContent>
          <mc:Choice Requires="wps">
            <w:drawing>
              <wp:anchor distT="0" distB="0" distL="114300" distR="114300" simplePos="0" relativeHeight="251670528" behindDoc="1" locked="0" layoutInCell="1" allowOverlap="1">
                <wp:simplePos x="0" y="0"/>
                <wp:positionH relativeFrom="page">
                  <wp:posOffset>3068320</wp:posOffset>
                </wp:positionH>
                <wp:positionV relativeFrom="paragraph">
                  <wp:posOffset>147955</wp:posOffset>
                </wp:positionV>
                <wp:extent cx="1828800" cy="315595"/>
                <wp:effectExtent l="0" t="0" r="0" b="0"/>
                <wp:wrapTopAndBottom/>
                <wp:docPr id="6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15595"/>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70"/>
                              <w:ind w:left="260"/>
                              <w:rPr>
                                <w:rFonts w:ascii="Cambria"/>
                                <w:sz w:val="28"/>
                              </w:rPr>
                            </w:pPr>
                            <w:r>
                              <w:rPr>
                                <w:rFonts w:ascii="Cambria"/>
                                <w:sz w:val="28"/>
                              </w:rPr>
                              <w:t>VIDEO</w:t>
                            </w:r>
                            <w:r>
                              <w:rPr>
                                <w:rFonts w:ascii="Cambria"/>
                                <w:spacing w:val="-2"/>
                                <w:sz w:val="28"/>
                              </w:rPr>
                              <w:t xml:space="preserve"> </w:t>
                            </w:r>
                            <w:r>
                              <w:rPr>
                                <w:rFonts w:ascii="Cambria"/>
                                <w:sz w:val="28"/>
                              </w:rPr>
                              <w:t>CAPTURING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2" type="#_x0000_t202" style="position:absolute;margin-left:241.6pt;margin-top:11.65pt;width:2in;height:24.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" filled="f" strokeweight="2.04pt">
                <v:textbox inset="0,0,0,0">
                  <w:txbxContent>
                    <w:p w:rsidR="003C0377" w:rsidRDefault="003C0377">
                      <w:pPr>
                        <w:spacing w:before="70"/>
                        <w:ind w:left="260"/>
                        <w:rPr>
                          <w:rFonts w:ascii="Cambria"/>
                          <w:sz w:val="28"/>
                        </w:rPr>
                      </w:pPr>
                      <w:r>
                        <w:rPr>
                          <w:rFonts w:ascii="Cambria"/>
                          <w:sz w:val="28"/>
                        </w:rPr>
                        <w:t>VIDEO</w:t>
                      </w:r>
                      <w:r>
                        <w:rPr>
                          <w:rFonts w:ascii="Cambria"/>
                          <w:spacing w:val="-2"/>
                          <w:sz w:val="28"/>
                        </w:rPr>
                        <w:t xml:space="preserve"> </w:t>
                      </w:r>
                      <w:r>
                        <w:rPr>
                          <w:rFonts w:ascii="Cambria"/>
                          <w:sz w:val="28"/>
                        </w:rPr>
                        <w:t>CAPTURING</w:t>
                      </w:r>
                    </w:p>
                  </w:txbxContent>
                </v:textbox>
                <w10:wrap type="topAndBottom" anchorx="page"/>
              </v:shape>
            </w:pict>
          </mc:Fallback>
        </mc:AlternateContent>
      </w:r>
      <w:r>
        <w:rPr>
          <w:noProof/>
          <w:lang w:val="en-IN" w:eastAsia="en-IN"/>
        </w:rPr>
        <mc:AlternateContent>
          <mc:Choice Requires="wps">
            <w:drawing>
              <wp:anchor distT="0" distB="0" distL="114300" distR="114300" simplePos="0" relativeHeight="251671552" behindDoc="1" locked="0" layoutInCell="1" allowOverlap="1">
                <wp:simplePos x="0" y="0"/>
                <wp:positionH relativeFrom="page">
                  <wp:posOffset>3072765</wp:posOffset>
                </wp:positionH>
                <wp:positionV relativeFrom="paragraph">
                  <wp:posOffset>690245</wp:posOffset>
                </wp:positionV>
                <wp:extent cx="1828800" cy="382905"/>
                <wp:effectExtent l="0" t="0" r="0" b="0"/>
                <wp:wrapTopAndBottom/>
                <wp:docPr id="6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82905"/>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71"/>
                              <w:ind w:left="903"/>
                              <w:rPr>
                                <w:rFonts w:ascii="Cambria"/>
                                <w:sz w:val="28"/>
                              </w:rPr>
                            </w:pPr>
                            <w:r>
                              <w:rPr>
                                <w:rFonts w:ascii="Cambria"/>
                                <w:sz w:val="28"/>
                              </w:rPr>
                              <w:t>FRAMES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3" type="#_x0000_t202" style="position:absolute;margin-left:241.95pt;margin-top:54.35pt;width:2in;height:30.1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" filled="f" strokeweight="2.04pt">
                <v:textbox inset="0,0,0,0">
                  <w:txbxContent>
                    <w:p w:rsidR="003C0377" w:rsidRDefault="003C0377">
                      <w:pPr>
                        <w:spacing w:before="71"/>
                        <w:ind w:left="903"/>
                        <w:rPr>
                          <w:rFonts w:ascii="Cambria"/>
                          <w:sz w:val="28"/>
                        </w:rPr>
                      </w:pPr>
                      <w:r>
                        <w:rPr>
                          <w:rFonts w:ascii="Cambria"/>
                          <w:sz w:val="28"/>
                        </w:rPr>
                        <w:t>FRAMES</w:t>
                      </w:r>
                    </w:p>
                  </w:txbxContent>
                </v:textbox>
                <w10:wrap type="topAndBottom" anchorx="page"/>
              </v:shape>
            </w:pict>
          </mc:Fallback>
        </mc:AlternateContent>
      </w:r>
      <w:r>
        <w:rPr>
          <w:noProof/>
          <w:lang w:val="en-IN" w:eastAsia="en-IN"/>
        </w:rPr>
        <mc:AlternateContent>
          <mc:Choice Requires="wps">
            <w:drawing>
              <wp:anchor distT="0" distB="0" distL="114300" distR="114300" simplePos="0" relativeHeight="251672576" behindDoc="1" locked="0" layoutInCell="1" allowOverlap="1">
                <wp:simplePos x="0" y="0"/>
                <wp:positionH relativeFrom="page">
                  <wp:posOffset>3068320</wp:posOffset>
                </wp:positionH>
                <wp:positionV relativeFrom="paragraph">
                  <wp:posOffset>1299845</wp:posOffset>
                </wp:positionV>
                <wp:extent cx="1828800" cy="382905"/>
                <wp:effectExtent l="0" t="0" r="0" b="0"/>
                <wp:wrapTopAndBottom/>
                <wp:docPr id="6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82905"/>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114"/>
                              <w:ind w:left="164"/>
                              <w:rPr>
                                <w:rFonts w:ascii="Cambria"/>
                                <w:sz w:val="28"/>
                              </w:rPr>
                            </w:pPr>
                            <w:r>
                              <w:rPr>
                                <w:rFonts w:ascii="Cambria"/>
                                <w:sz w:val="28"/>
                              </w:rPr>
                              <w:t>FRAME</w:t>
                            </w:r>
                            <w:r>
                              <w:rPr>
                                <w:rFonts w:ascii="Cambria"/>
                                <w:spacing w:val="-6"/>
                                <w:sz w:val="28"/>
                              </w:rPr>
                              <w:t xml:space="preserve"> </w:t>
                            </w:r>
                            <w:r>
                              <w:rPr>
                                <w:rFonts w:ascii="Cambria"/>
                                <w:sz w:val="28"/>
                              </w:rPr>
                              <w:t>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44" type="#_x0000_t202" style="position:absolute;margin-left:241.6pt;margin-top:102.35pt;width:2in;height:30.1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" filled="f" strokeweight="2.04pt">
                <v:textbox inset="0,0,0,0">
                  <w:txbxContent>
                    <w:p w:rsidR="003C0377" w:rsidRDefault="003C0377">
                      <w:pPr>
                        <w:spacing w:before="114"/>
                        <w:ind w:left="164"/>
                        <w:rPr>
                          <w:rFonts w:ascii="Cambria"/>
                          <w:sz w:val="28"/>
                        </w:rPr>
                      </w:pPr>
                      <w:r>
                        <w:rPr>
                          <w:rFonts w:ascii="Cambria"/>
                          <w:sz w:val="28"/>
                        </w:rPr>
                        <w:t>FRAME</w:t>
                      </w:r>
                      <w:r>
                        <w:rPr>
                          <w:rFonts w:ascii="Cambria"/>
                          <w:spacing w:val="-6"/>
                          <w:sz w:val="28"/>
                        </w:rPr>
                        <w:t xml:space="preserve"> </w:t>
                      </w:r>
                      <w:r>
                        <w:rPr>
                          <w:rFonts w:ascii="Cambria"/>
                          <w:sz w:val="28"/>
                        </w:rPr>
                        <w:t>PROCESSING</w:t>
                      </w:r>
                    </w:p>
                  </w:txbxContent>
                </v:textbox>
                <w10:wrap type="topAndBottom" anchorx="page"/>
              </v:shape>
            </w:pict>
          </mc:Fallback>
        </mc:AlternateContent>
      </w:r>
      <w:r>
        <w:rPr>
          <w:noProof/>
          <w:lang w:val="en-IN" w:eastAsia="en-IN"/>
        </w:rPr>
        <mc:AlternateContent>
          <mc:Choice Requires="wps">
            <w:drawing>
              <wp:anchor distT="0" distB="0" distL="114300" distR="114300" simplePos="0" relativeHeight="251673600" behindDoc="1" locked="0" layoutInCell="1" allowOverlap="1">
                <wp:simplePos x="0" y="0"/>
                <wp:positionH relativeFrom="page">
                  <wp:posOffset>3041015</wp:posOffset>
                </wp:positionH>
                <wp:positionV relativeFrom="paragraph">
                  <wp:posOffset>1909445</wp:posOffset>
                </wp:positionV>
                <wp:extent cx="1828800" cy="317500"/>
                <wp:effectExtent l="0" t="0" r="0" b="0"/>
                <wp:wrapTopAndBottom/>
                <wp:docPr id="6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17500"/>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71"/>
                              <w:ind w:left="284"/>
                              <w:rPr>
                                <w:rFonts w:ascii="Cambria"/>
                                <w:sz w:val="28"/>
                              </w:rPr>
                            </w:pPr>
                            <w:r>
                              <w:rPr>
                                <w:rFonts w:ascii="Cambria"/>
                                <w:sz w:val="28"/>
                              </w:rPr>
                              <w:t>HAND</w:t>
                            </w:r>
                            <w:r>
                              <w:rPr>
                                <w:rFonts w:ascii="Cambria"/>
                                <w:spacing w:val="-4"/>
                                <w:sz w:val="28"/>
                              </w:rPr>
                              <w:t xml:space="preserve"> </w:t>
                            </w:r>
                            <w:r>
                              <w:rPr>
                                <w:rFonts w:ascii="Cambria"/>
                                <w:sz w:val="28"/>
                              </w:rPr>
                              <w:t>DETECTION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5" type="#_x0000_t202" style="position:absolute;margin-left:239.45pt;margin-top:150.35pt;width:2in;height:2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" filled="f" strokeweight="2.04pt">
                <v:textbox inset="0,0,0,0">
                  <w:txbxContent>
                    <w:p w:rsidR="003C0377" w:rsidRDefault="003C0377">
                      <w:pPr>
                        <w:spacing w:before="71"/>
                        <w:ind w:left="284"/>
                        <w:rPr>
                          <w:rFonts w:ascii="Cambria"/>
                          <w:sz w:val="28"/>
                        </w:rPr>
                      </w:pPr>
                      <w:r>
                        <w:rPr>
                          <w:rFonts w:ascii="Cambria"/>
                          <w:sz w:val="28"/>
                        </w:rPr>
                        <w:t>HAND</w:t>
                      </w:r>
                      <w:r>
                        <w:rPr>
                          <w:rFonts w:ascii="Cambria"/>
                          <w:spacing w:val="-4"/>
                          <w:sz w:val="28"/>
                        </w:rPr>
                        <w:t xml:space="preserve"> </w:t>
                      </w:r>
                      <w:r>
                        <w:rPr>
                          <w:rFonts w:ascii="Cambria"/>
                          <w:sz w:val="28"/>
                        </w:rPr>
                        <w:t>DETECTION</w:t>
                      </w:r>
                    </w:p>
                  </w:txbxContent>
                </v:textbox>
                <w10:wrap type="topAndBottom" anchorx="page"/>
              </v:shape>
            </w:pict>
          </mc:Fallback>
        </mc:AlternateContent>
      </w:r>
      <w:r>
        <w:rPr>
          <w:noProof/>
          <w:lang w:val="en-IN" w:eastAsia="en-IN"/>
        </w:rPr>
        <mc:AlternateContent>
          <mc:Choice Requires="wps">
            <w:drawing>
              <wp:anchor distT="0" distB="0" distL="114300" distR="114300" simplePos="0" relativeHeight="251674624" behindDoc="1" locked="0" layoutInCell="1" allowOverlap="1">
                <wp:simplePos x="0" y="0"/>
                <wp:positionH relativeFrom="page">
                  <wp:posOffset>3041015</wp:posOffset>
                </wp:positionH>
                <wp:positionV relativeFrom="paragraph">
                  <wp:posOffset>2453640</wp:posOffset>
                </wp:positionV>
                <wp:extent cx="1828800" cy="426720"/>
                <wp:effectExtent l="0" t="0" r="0" b="0"/>
                <wp:wrapTopAndBottom/>
                <wp:docPr id="6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26720"/>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152"/>
                              <w:ind w:left="205"/>
                              <w:rPr>
                                <w:rFonts w:ascii="Cambria"/>
                                <w:sz w:val="28"/>
                              </w:rPr>
                            </w:pPr>
                            <w:r>
                              <w:rPr>
                                <w:rFonts w:ascii="Cambria"/>
                                <w:sz w:val="28"/>
                              </w:rPr>
                              <w:t>HAND</w:t>
                            </w:r>
                            <w:r>
                              <w:rPr>
                                <w:rFonts w:ascii="Cambria"/>
                                <w:spacing w:val="-4"/>
                                <w:sz w:val="28"/>
                              </w:rPr>
                              <w:t xml:space="preserve"> </w:t>
                            </w:r>
                            <w:r>
                              <w:rPr>
                                <w:rFonts w:ascii="Cambria"/>
                                <w:sz w:val="28"/>
                              </w:rPr>
                              <w:t>EXTRACTION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6" type="#_x0000_t202" style="position:absolute;margin-left:239.45pt;margin-top:193.2pt;width:2in;height:33.6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" filled="f" strokeweight="2.04pt">
                <v:textbox inset="0,0,0,0">
                  <w:txbxContent>
                    <w:p w:rsidR="003C0377" w:rsidRDefault="003C0377">
                      <w:pPr>
                        <w:spacing w:before="152"/>
                        <w:ind w:left="205"/>
                        <w:rPr>
                          <w:rFonts w:ascii="Cambria"/>
                          <w:sz w:val="28"/>
                        </w:rPr>
                      </w:pPr>
                      <w:r>
                        <w:rPr>
                          <w:rFonts w:ascii="Cambria"/>
                          <w:sz w:val="28"/>
                        </w:rPr>
                        <w:t>HAND</w:t>
                      </w:r>
                      <w:r>
                        <w:rPr>
                          <w:rFonts w:ascii="Cambria"/>
                          <w:spacing w:val="-4"/>
                          <w:sz w:val="28"/>
                        </w:rPr>
                        <w:t xml:space="preserve"> </w:t>
                      </w:r>
                      <w:r>
                        <w:rPr>
                          <w:rFonts w:ascii="Cambria"/>
                          <w:sz w:val="28"/>
                        </w:rPr>
                        <w:t>EXTRACTION</w:t>
                      </w:r>
                    </w:p>
                  </w:txbxContent>
                </v:textbox>
                <w10:wrap type="topAndBottom" anchorx="page"/>
              </v:shape>
            </w:pict>
          </mc:Fallback>
        </mc:AlternateContent>
      </w:r>
    </w:p>
    <w:p w:rsidR="006B29F3" w:rsidRDefault="006B29F3">
      <w:pPr>
        <w:pStyle w:val="BodyText"/>
        <w:spacing w:before="6"/>
        <w:rPr>
          <w:b/>
          <w:sz w:val="21"/>
        </w:rPr>
      </w:pPr>
    </w:p>
    <w:p w:rsidR="006B29F3" w:rsidRDefault="006B29F3">
      <w:pPr>
        <w:pStyle w:val="BodyText"/>
        <w:spacing w:before="6"/>
        <w:rPr>
          <w:b/>
          <w:sz w:val="21"/>
        </w:rPr>
      </w:pPr>
    </w:p>
    <w:p w:rsidR="006B29F3" w:rsidRDefault="006B29F3">
      <w:pPr>
        <w:pStyle w:val="BodyText"/>
        <w:spacing w:before="6"/>
        <w:rPr>
          <w:b/>
          <w:sz w:val="21"/>
        </w:rPr>
      </w:pPr>
    </w:p>
    <w:p w:rsidR="006B29F3" w:rsidRDefault="006B29F3">
      <w:pPr>
        <w:pStyle w:val="BodyText"/>
        <w:spacing w:before="6"/>
        <w:rPr>
          <w:b/>
          <w:sz w:val="21"/>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0"/>
        </w:rPr>
      </w:pPr>
    </w:p>
    <w:p w:rsidR="006B29F3" w:rsidRDefault="0099534E">
      <w:pPr>
        <w:pStyle w:val="BodyText"/>
        <w:spacing w:before="11"/>
        <w:rPr>
          <w:b/>
          <w:sz w:val="25"/>
        </w:rPr>
      </w:pPr>
      <w:r>
        <w:rPr>
          <w:noProof/>
          <w:lang w:val="en-IN" w:eastAsia="en-IN"/>
        </w:rPr>
        <mc:AlternateContent>
          <mc:Choice Requires="wpg">
            <w:drawing>
              <wp:anchor distT="0" distB="0" distL="114300" distR="114300" simplePos="0" relativeHeight="251675648" behindDoc="1" locked="0" layoutInCell="1" allowOverlap="1">
                <wp:simplePos x="0" y="0"/>
                <wp:positionH relativeFrom="page">
                  <wp:posOffset>1042035</wp:posOffset>
                </wp:positionH>
                <wp:positionV relativeFrom="paragraph">
                  <wp:posOffset>214630</wp:posOffset>
                </wp:positionV>
                <wp:extent cx="5781040" cy="975360"/>
                <wp:effectExtent l="0" t="0" r="0" b="0"/>
                <wp:wrapTopAndBottom/>
                <wp:docPr id="54"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1040" cy="975360"/>
                          <a:chOff x="1642" y="338"/>
                          <a:chExt cx="9104" cy="1536"/>
                        </a:xfrm>
                      </wpg:grpSpPr>
                      <wps:wsp>
                        <wps:cNvPr id="55" name="Rectangle 48"/>
                        <wps:cNvSpPr>
                          <a:spLocks noChangeArrowheads="1"/>
                        </wps:cNvSpPr>
                        <wps:spPr bwMode="auto">
                          <a:xfrm>
                            <a:off x="4839" y="1316"/>
                            <a:ext cx="2880" cy="497"/>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6" name="Picture 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033" y="875"/>
                            <a:ext cx="2048" cy="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AutoShape 50"/>
                        <wps:cNvSpPr>
                          <a:spLocks/>
                        </wps:cNvSpPr>
                        <wps:spPr bwMode="auto">
                          <a:xfrm>
                            <a:off x="3100" y="905"/>
                            <a:ext cx="1738" cy="781"/>
                          </a:xfrm>
                          <a:custGeom>
                            <a:avLst/>
                            <a:gdLst>
                              <a:gd name="T0" fmla="+- 0 4659 3101"/>
                              <a:gd name="T1" fmla="*/ T0 w 1738"/>
                              <a:gd name="T2" fmla="+- 0 1507 906"/>
                              <a:gd name="T3" fmla="*/ 1507 h 781"/>
                              <a:gd name="T4" fmla="+- 0 4659 3101"/>
                              <a:gd name="T5" fmla="*/ T4 w 1738"/>
                              <a:gd name="T6" fmla="+- 0 1687 906"/>
                              <a:gd name="T7" fmla="*/ 1687 h 781"/>
                              <a:gd name="T8" fmla="+- 0 4779 3101"/>
                              <a:gd name="T9" fmla="*/ T8 w 1738"/>
                              <a:gd name="T10" fmla="+- 0 1627 906"/>
                              <a:gd name="T11" fmla="*/ 1627 h 781"/>
                              <a:gd name="T12" fmla="+- 0 4689 3101"/>
                              <a:gd name="T13" fmla="*/ T12 w 1738"/>
                              <a:gd name="T14" fmla="+- 0 1627 906"/>
                              <a:gd name="T15" fmla="*/ 1627 h 781"/>
                              <a:gd name="T16" fmla="+- 0 4689 3101"/>
                              <a:gd name="T17" fmla="*/ T16 w 1738"/>
                              <a:gd name="T18" fmla="+- 0 1567 906"/>
                              <a:gd name="T19" fmla="*/ 1567 h 781"/>
                              <a:gd name="T20" fmla="+- 0 4779 3101"/>
                              <a:gd name="T21" fmla="*/ T20 w 1738"/>
                              <a:gd name="T22" fmla="+- 0 1567 906"/>
                              <a:gd name="T23" fmla="*/ 1567 h 781"/>
                              <a:gd name="T24" fmla="+- 0 4659 3101"/>
                              <a:gd name="T25" fmla="*/ T24 w 1738"/>
                              <a:gd name="T26" fmla="+- 0 1507 906"/>
                              <a:gd name="T27" fmla="*/ 1507 h 781"/>
                              <a:gd name="T28" fmla="+- 0 3161 3101"/>
                              <a:gd name="T29" fmla="*/ T28 w 1738"/>
                              <a:gd name="T30" fmla="+- 0 906 906"/>
                              <a:gd name="T31" fmla="*/ 906 h 781"/>
                              <a:gd name="T32" fmla="+- 0 3101 3101"/>
                              <a:gd name="T33" fmla="*/ T32 w 1738"/>
                              <a:gd name="T34" fmla="+- 0 906 906"/>
                              <a:gd name="T35" fmla="*/ 906 h 781"/>
                              <a:gd name="T36" fmla="+- 0 3101 3101"/>
                              <a:gd name="T37" fmla="*/ T36 w 1738"/>
                              <a:gd name="T38" fmla="+- 0 1597 906"/>
                              <a:gd name="T39" fmla="*/ 1597 h 781"/>
                              <a:gd name="T40" fmla="+- 0 3103 3101"/>
                              <a:gd name="T41" fmla="*/ T40 w 1738"/>
                              <a:gd name="T42" fmla="+- 0 1608 906"/>
                              <a:gd name="T43" fmla="*/ 1608 h 781"/>
                              <a:gd name="T44" fmla="+- 0 3110 3101"/>
                              <a:gd name="T45" fmla="*/ T44 w 1738"/>
                              <a:gd name="T46" fmla="+- 0 1618 906"/>
                              <a:gd name="T47" fmla="*/ 1618 h 781"/>
                              <a:gd name="T48" fmla="+- 0 3119 3101"/>
                              <a:gd name="T49" fmla="*/ T48 w 1738"/>
                              <a:gd name="T50" fmla="+- 0 1624 906"/>
                              <a:gd name="T51" fmla="*/ 1624 h 781"/>
                              <a:gd name="T52" fmla="+- 0 3131 3101"/>
                              <a:gd name="T53" fmla="*/ T52 w 1738"/>
                              <a:gd name="T54" fmla="+- 0 1627 906"/>
                              <a:gd name="T55" fmla="*/ 1627 h 781"/>
                              <a:gd name="T56" fmla="+- 0 4659 3101"/>
                              <a:gd name="T57" fmla="*/ T56 w 1738"/>
                              <a:gd name="T58" fmla="+- 0 1627 906"/>
                              <a:gd name="T59" fmla="*/ 1627 h 781"/>
                              <a:gd name="T60" fmla="+- 0 4659 3101"/>
                              <a:gd name="T61" fmla="*/ T60 w 1738"/>
                              <a:gd name="T62" fmla="+- 0 1597 906"/>
                              <a:gd name="T63" fmla="*/ 1597 h 781"/>
                              <a:gd name="T64" fmla="+- 0 3161 3101"/>
                              <a:gd name="T65" fmla="*/ T64 w 1738"/>
                              <a:gd name="T66" fmla="+- 0 1597 906"/>
                              <a:gd name="T67" fmla="*/ 1597 h 781"/>
                              <a:gd name="T68" fmla="+- 0 3131 3101"/>
                              <a:gd name="T69" fmla="*/ T68 w 1738"/>
                              <a:gd name="T70" fmla="+- 0 1567 906"/>
                              <a:gd name="T71" fmla="*/ 1567 h 781"/>
                              <a:gd name="T72" fmla="+- 0 3161 3101"/>
                              <a:gd name="T73" fmla="*/ T72 w 1738"/>
                              <a:gd name="T74" fmla="+- 0 1567 906"/>
                              <a:gd name="T75" fmla="*/ 1567 h 781"/>
                              <a:gd name="T76" fmla="+- 0 3161 3101"/>
                              <a:gd name="T77" fmla="*/ T76 w 1738"/>
                              <a:gd name="T78" fmla="+- 0 906 906"/>
                              <a:gd name="T79" fmla="*/ 906 h 781"/>
                              <a:gd name="T80" fmla="+- 0 4779 3101"/>
                              <a:gd name="T81" fmla="*/ T80 w 1738"/>
                              <a:gd name="T82" fmla="+- 0 1567 906"/>
                              <a:gd name="T83" fmla="*/ 1567 h 781"/>
                              <a:gd name="T84" fmla="+- 0 4689 3101"/>
                              <a:gd name="T85" fmla="*/ T84 w 1738"/>
                              <a:gd name="T86" fmla="+- 0 1567 906"/>
                              <a:gd name="T87" fmla="*/ 1567 h 781"/>
                              <a:gd name="T88" fmla="+- 0 4689 3101"/>
                              <a:gd name="T89" fmla="*/ T88 w 1738"/>
                              <a:gd name="T90" fmla="+- 0 1627 906"/>
                              <a:gd name="T91" fmla="*/ 1627 h 781"/>
                              <a:gd name="T92" fmla="+- 0 4779 3101"/>
                              <a:gd name="T93" fmla="*/ T92 w 1738"/>
                              <a:gd name="T94" fmla="+- 0 1627 906"/>
                              <a:gd name="T95" fmla="*/ 1627 h 781"/>
                              <a:gd name="T96" fmla="+- 0 4839 3101"/>
                              <a:gd name="T97" fmla="*/ T96 w 1738"/>
                              <a:gd name="T98" fmla="+- 0 1597 906"/>
                              <a:gd name="T99" fmla="*/ 1597 h 781"/>
                              <a:gd name="T100" fmla="+- 0 4779 3101"/>
                              <a:gd name="T101" fmla="*/ T100 w 1738"/>
                              <a:gd name="T102" fmla="+- 0 1567 906"/>
                              <a:gd name="T103" fmla="*/ 1567 h 781"/>
                              <a:gd name="T104" fmla="+- 0 3161 3101"/>
                              <a:gd name="T105" fmla="*/ T104 w 1738"/>
                              <a:gd name="T106" fmla="+- 0 1567 906"/>
                              <a:gd name="T107" fmla="*/ 1567 h 781"/>
                              <a:gd name="T108" fmla="+- 0 3131 3101"/>
                              <a:gd name="T109" fmla="*/ T108 w 1738"/>
                              <a:gd name="T110" fmla="+- 0 1567 906"/>
                              <a:gd name="T111" fmla="*/ 1567 h 781"/>
                              <a:gd name="T112" fmla="+- 0 3161 3101"/>
                              <a:gd name="T113" fmla="*/ T112 w 1738"/>
                              <a:gd name="T114" fmla="+- 0 1597 906"/>
                              <a:gd name="T115" fmla="*/ 1597 h 781"/>
                              <a:gd name="T116" fmla="+- 0 3161 3101"/>
                              <a:gd name="T117" fmla="*/ T116 w 1738"/>
                              <a:gd name="T118" fmla="+- 0 1567 906"/>
                              <a:gd name="T119" fmla="*/ 1567 h 781"/>
                              <a:gd name="T120" fmla="+- 0 4659 3101"/>
                              <a:gd name="T121" fmla="*/ T120 w 1738"/>
                              <a:gd name="T122" fmla="+- 0 1567 906"/>
                              <a:gd name="T123" fmla="*/ 1567 h 781"/>
                              <a:gd name="T124" fmla="+- 0 3161 3101"/>
                              <a:gd name="T125" fmla="*/ T124 w 1738"/>
                              <a:gd name="T126" fmla="+- 0 1567 906"/>
                              <a:gd name="T127" fmla="*/ 1567 h 781"/>
                              <a:gd name="T128" fmla="+- 0 3161 3101"/>
                              <a:gd name="T129" fmla="*/ T128 w 1738"/>
                              <a:gd name="T130" fmla="+- 0 1597 906"/>
                              <a:gd name="T131" fmla="*/ 1597 h 781"/>
                              <a:gd name="T132" fmla="+- 0 4659 3101"/>
                              <a:gd name="T133" fmla="*/ T132 w 1738"/>
                              <a:gd name="T134" fmla="+- 0 1597 906"/>
                              <a:gd name="T135" fmla="*/ 1597 h 781"/>
                              <a:gd name="T136" fmla="+- 0 4659 3101"/>
                              <a:gd name="T137" fmla="*/ T136 w 1738"/>
                              <a:gd name="T138" fmla="+- 0 1567 906"/>
                              <a:gd name="T139" fmla="*/ 1567 h 7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738" h="781">
                                <a:moveTo>
                                  <a:pt x="1558" y="601"/>
                                </a:moveTo>
                                <a:lnTo>
                                  <a:pt x="1558" y="781"/>
                                </a:lnTo>
                                <a:lnTo>
                                  <a:pt x="1678" y="721"/>
                                </a:lnTo>
                                <a:lnTo>
                                  <a:pt x="1588" y="721"/>
                                </a:lnTo>
                                <a:lnTo>
                                  <a:pt x="1588" y="661"/>
                                </a:lnTo>
                                <a:lnTo>
                                  <a:pt x="1678" y="661"/>
                                </a:lnTo>
                                <a:lnTo>
                                  <a:pt x="1558" y="601"/>
                                </a:lnTo>
                                <a:close/>
                                <a:moveTo>
                                  <a:pt x="60" y="0"/>
                                </a:moveTo>
                                <a:lnTo>
                                  <a:pt x="0" y="0"/>
                                </a:lnTo>
                                <a:lnTo>
                                  <a:pt x="0" y="691"/>
                                </a:lnTo>
                                <a:lnTo>
                                  <a:pt x="2" y="702"/>
                                </a:lnTo>
                                <a:lnTo>
                                  <a:pt x="9" y="712"/>
                                </a:lnTo>
                                <a:lnTo>
                                  <a:pt x="18" y="718"/>
                                </a:lnTo>
                                <a:lnTo>
                                  <a:pt x="30" y="721"/>
                                </a:lnTo>
                                <a:lnTo>
                                  <a:pt x="1558" y="721"/>
                                </a:lnTo>
                                <a:lnTo>
                                  <a:pt x="1558" y="691"/>
                                </a:lnTo>
                                <a:lnTo>
                                  <a:pt x="60" y="691"/>
                                </a:lnTo>
                                <a:lnTo>
                                  <a:pt x="30" y="661"/>
                                </a:lnTo>
                                <a:lnTo>
                                  <a:pt x="60" y="661"/>
                                </a:lnTo>
                                <a:lnTo>
                                  <a:pt x="60" y="0"/>
                                </a:lnTo>
                                <a:close/>
                                <a:moveTo>
                                  <a:pt x="1678" y="661"/>
                                </a:moveTo>
                                <a:lnTo>
                                  <a:pt x="1588" y="661"/>
                                </a:lnTo>
                                <a:lnTo>
                                  <a:pt x="1588" y="721"/>
                                </a:lnTo>
                                <a:lnTo>
                                  <a:pt x="1678" y="721"/>
                                </a:lnTo>
                                <a:lnTo>
                                  <a:pt x="1738" y="691"/>
                                </a:lnTo>
                                <a:lnTo>
                                  <a:pt x="1678" y="661"/>
                                </a:lnTo>
                                <a:close/>
                                <a:moveTo>
                                  <a:pt x="60" y="661"/>
                                </a:moveTo>
                                <a:lnTo>
                                  <a:pt x="30" y="661"/>
                                </a:lnTo>
                                <a:lnTo>
                                  <a:pt x="60" y="691"/>
                                </a:lnTo>
                                <a:lnTo>
                                  <a:pt x="60" y="661"/>
                                </a:lnTo>
                                <a:close/>
                                <a:moveTo>
                                  <a:pt x="1558" y="661"/>
                                </a:moveTo>
                                <a:lnTo>
                                  <a:pt x="60" y="661"/>
                                </a:lnTo>
                                <a:lnTo>
                                  <a:pt x="60" y="691"/>
                                </a:lnTo>
                                <a:lnTo>
                                  <a:pt x="1558" y="691"/>
                                </a:lnTo>
                                <a:lnTo>
                                  <a:pt x="1558" y="6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7471" y="875"/>
                            <a:ext cx="1983" cy="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AutoShape 52"/>
                        <wps:cNvSpPr>
                          <a:spLocks/>
                        </wps:cNvSpPr>
                        <wps:spPr bwMode="auto">
                          <a:xfrm>
                            <a:off x="7719" y="905"/>
                            <a:ext cx="1675" cy="781"/>
                          </a:xfrm>
                          <a:custGeom>
                            <a:avLst/>
                            <a:gdLst>
                              <a:gd name="T0" fmla="+- 0 7900 7720"/>
                              <a:gd name="T1" fmla="*/ T0 w 1675"/>
                              <a:gd name="T2" fmla="+- 0 1507 906"/>
                              <a:gd name="T3" fmla="*/ 1507 h 781"/>
                              <a:gd name="T4" fmla="+- 0 7720 7720"/>
                              <a:gd name="T5" fmla="*/ T4 w 1675"/>
                              <a:gd name="T6" fmla="+- 0 1597 906"/>
                              <a:gd name="T7" fmla="*/ 1597 h 781"/>
                              <a:gd name="T8" fmla="+- 0 7900 7720"/>
                              <a:gd name="T9" fmla="*/ T8 w 1675"/>
                              <a:gd name="T10" fmla="+- 0 1687 906"/>
                              <a:gd name="T11" fmla="*/ 1687 h 781"/>
                              <a:gd name="T12" fmla="+- 0 7900 7720"/>
                              <a:gd name="T13" fmla="*/ T12 w 1675"/>
                              <a:gd name="T14" fmla="+- 0 1627 906"/>
                              <a:gd name="T15" fmla="*/ 1627 h 781"/>
                              <a:gd name="T16" fmla="+- 0 7870 7720"/>
                              <a:gd name="T17" fmla="*/ T16 w 1675"/>
                              <a:gd name="T18" fmla="+- 0 1627 906"/>
                              <a:gd name="T19" fmla="*/ 1627 h 781"/>
                              <a:gd name="T20" fmla="+- 0 7870 7720"/>
                              <a:gd name="T21" fmla="*/ T20 w 1675"/>
                              <a:gd name="T22" fmla="+- 0 1567 906"/>
                              <a:gd name="T23" fmla="*/ 1567 h 781"/>
                              <a:gd name="T24" fmla="+- 0 7900 7720"/>
                              <a:gd name="T25" fmla="*/ T24 w 1675"/>
                              <a:gd name="T26" fmla="+- 0 1567 906"/>
                              <a:gd name="T27" fmla="*/ 1567 h 781"/>
                              <a:gd name="T28" fmla="+- 0 7900 7720"/>
                              <a:gd name="T29" fmla="*/ T28 w 1675"/>
                              <a:gd name="T30" fmla="+- 0 1507 906"/>
                              <a:gd name="T31" fmla="*/ 1507 h 781"/>
                              <a:gd name="T32" fmla="+- 0 7900 7720"/>
                              <a:gd name="T33" fmla="*/ T32 w 1675"/>
                              <a:gd name="T34" fmla="+- 0 1567 906"/>
                              <a:gd name="T35" fmla="*/ 1567 h 781"/>
                              <a:gd name="T36" fmla="+- 0 7870 7720"/>
                              <a:gd name="T37" fmla="*/ T36 w 1675"/>
                              <a:gd name="T38" fmla="+- 0 1567 906"/>
                              <a:gd name="T39" fmla="*/ 1567 h 781"/>
                              <a:gd name="T40" fmla="+- 0 7870 7720"/>
                              <a:gd name="T41" fmla="*/ T40 w 1675"/>
                              <a:gd name="T42" fmla="+- 0 1627 906"/>
                              <a:gd name="T43" fmla="*/ 1627 h 781"/>
                              <a:gd name="T44" fmla="+- 0 7900 7720"/>
                              <a:gd name="T45" fmla="*/ T44 w 1675"/>
                              <a:gd name="T46" fmla="+- 0 1627 906"/>
                              <a:gd name="T47" fmla="*/ 1627 h 781"/>
                              <a:gd name="T48" fmla="+- 0 7900 7720"/>
                              <a:gd name="T49" fmla="*/ T48 w 1675"/>
                              <a:gd name="T50" fmla="+- 0 1567 906"/>
                              <a:gd name="T51" fmla="*/ 1567 h 781"/>
                              <a:gd name="T52" fmla="+- 0 9335 7720"/>
                              <a:gd name="T53" fmla="*/ T52 w 1675"/>
                              <a:gd name="T54" fmla="+- 0 1567 906"/>
                              <a:gd name="T55" fmla="*/ 1567 h 781"/>
                              <a:gd name="T56" fmla="+- 0 7900 7720"/>
                              <a:gd name="T57" fmla="*/ T56 w 1675"/>
                              <a:gd name="T58" fmla="+- 0 1567 906"/>
                              <a:gd name="T59" fmla="*/ 1567 h 781"/>
                              <a:gd name="T60" fmla="+- 0 7900 7720"/>
                              <a:gd name="T61" fmla="*/ T60 w 1675"/>
                              <a:gd name="T62" fmla="+- 0 1627 906"/>
                              <a:gd name="T63" fmla="*/ 1627 h 781"/>
                              <a:gd name="T64" fmla="+- 0 9365 7720"/>
                              <a:gd name="T65" fmla="*/ T64 w 1675"/>
                              <a:gd name="T66" fmla="+- 0 1627 906"/>
                              <a:gd name="T67" fmla="*/ 1627 h 781"/>
                              <a:gd name="T68" fmla="+- 0 9376 7720"/>
                              <a:gd name="T69" fmla="*/ T68 w 1675"/>
                              <a:gd name="T70" fmla="+- 0 1624 906"/>
                              <a:gd name="T71" fmla="*/ 1624 h 781"/>
                              <a:gd name="T72" fmla="+- 0 9386 7720"/>
                              <a:gd name="T73" fmla="*/ T72 w 1675"/>
                              <a:gd name="T74" fmla="+- 0 1618 906"/>
                              <a:gd name="T75" fmla="*/ 1618 h 781"/>
                              <a:gd name="T76" fmla="+- 0 9392 7720"/>
                              <a:gd name="T77" fmla="*/ T76 w 1675"/>
                              <a:gd name="T78" fmla="+- 0 1608 906"/>
                              <a:gd name="T79" fmla="*/ 1608 h 781"/>
                              <a:gd name="T80" fmla="+- 0 9395 7720"/>
                              <a:gd name="T81" fmla="*/ T80 w 1675"/>
                              <a:gd name="T82" fmla="+- 0 1597 906"/>
                              <a:gd name="T83" fmla="*/ 1597 h 781"/>
                              <a:gd name="T84" fmla="+- 0 9335 7720"/>
                              <a:gd name="T85" fmla="*/ T84 w 1675"/>
                              <a:gd name="T86" fmla="+- 0 1597 906"/>
                              <a:gd name="T87" fmla="*/ 1597 h 781"/>
                              <a:gd name="T88" fmla="+- 0 9335 7720"/>
                              <a:gd name="T89" fmla="*/ T88 w 1675"/>
                              <a:gd name="T90" fmla="+- 0 1567 906"/>
                              <a:gd name="T91" fmla="*/ 1567 h 781"/>
                              <a:gd name="T92" fmla="+- 0 9395 7720"/>
                              <a:gd name="T93" fmla="*/ T92 w 1675"/>
                              <a:gd name="T94" fmla="+- 0 906 906"/>
                              <a:gd name="T95" fmla="*/ 906 h 781"/>
                              <a:gd name="T96" fmla="+- 0 9335 7720"/>
                              <a:gd name="T97" fmla="*/ T96 w 1675"/>
                              <a:gd name="T98" fmla="+- 0 906 906"/>
                              <a:gd name="T99" fmla="*/ 906 h 781"/>
                              <a:gd name="T100" fmla="+- 0 9335 7720"/>
                              <a:gd name="T101" fmla="*/ T100 w 1675"/>
                              <a:gd name="T102" fmla="+- 0 1597 906"/>
                              <a:gd name="T103" fmla="*/ 1597 h 781"/>
                              <a:gd name="T104" fmla="+- 0 9365 7720"/>
                              <a:gd name="T105" fmla="*/ T104 w 1675"/>
                              <a:gd name="T106" fmla="+- 0 1567 906"/>
                              <a:gd name="T107" fmla="*/ 1567 h 781"/>
                              <a:gd name="T108" fmla="+- 0 9395 7720"/>
                              <a:gd name="T109" fmla="*/ T108 w 1675"/>
                              <a:gd name="T110" fmla="+- 0 1567 906"/>
                              <a:gd name="T111" fmla="*/ 1567 h 781"/>
                              <a:gd name="T112" fmla="+- 0 9395 7720"/>
                              <a:gd name="T113" fmla="*/ T112 w 1675"/>
                              <a:gd name="T114" fmla="+- 0 906 906"/>
                              <a:gd name="T115" fmla="*/ 906 h 781"/>
                              <a:gd name="T116" fmla="+- 0 9395 7720"/>
                              <a:gd name="T117" fmla="*/ T116 w 1675"/>
                              <a:gd name="T118" fmla="+- 0 1567 906"/>
                              <a:gd name="T119" fmla="*/ 1567 h 781"/>
                              <a:gd name="T120" fmla="+- 0 9365 7720"/>
                              <a:gd name="T121" fmla="*/ T120 w 1675"/>
                              <a:gd name="T122" fmla="+- 0 1567 906"/>
                              <a:gd name="T123" fmla="*/ 1567 h 781"/>
                              <a:gd name="T124" fmla="+- 0 9335 7720"/>
                              <a:gd name="T125" fmla="*/ T124 w 1675"/>
                              <a:gd name="T126" fmla="+- 0 1597 906"/>
                              <a:gd name="T127" fmla="*/ 1597 h 781"/>
                              <a:gd name="T128" fmla="+- 0 9395 7720"/>
                              <a:gd name="T129" fmla="*/ T128 w 1675"/>
                              <a:gd name="T130" fmla="+- 0 1597 906"/>
                              <a:gd name="T131" fmla="*/ 1597 h 781"/>
                              <a:gd name="T132" fmla="+- 0 9395 7720"/>
                              <a:gd name="T133" fmla="*/ T132 w 1675"/>
                              <a:gd name="T134" fmla="+- 0 1567 906"/>
                              <a:gd name="T135" fmla="*/ 1567 h 7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675" h="781">
                                <a:moveTo>
                                  <a:pt x="180" y="601"/>
                                </a:moveTo>
                                <a:lnTo>
                                  <a:pt x="0" y="691"/>
                                </a:lnTo>
                                <a:lnTo>
                                  <a:pt x="180" y="781"/>
                                </a:lnTo>
                                <a:lnTo>
                                  <a:pt x="180" y="721"/>
                                </a:lnTo>
                                <a:lnTo>
                                  <a:pt x="150" y="721"/>
                                </a:lnTo>
                                <a:lnTo>
                                  <a:pt x="150" y="661"/>
                                </a:lnTo>
                                <a:lnTo>
                                  <a:pt x="180" y="661"/>
                                </a:lnTo>
                                <a:lnTo>
                                  <a:pt x="180" y="601"/>
                                </a:lnTo>
                                <a:close/>
                                <a:moveTo>
                                  <a:pt x="180" y="661"/>
                                </a:moveTo>
                                <a:lnTo>
                                  <a:pt x="150" y="661"/>
                                </a:lnTo>
                                <a:lnTo>
                                  <a:pt x="150" y="721"/>
                                </a:lnTo>
                                <a:lnTo>
                                  <a:pt x="180" y="721"/>
                                </a:lnTo>
                                <a:lnTo>
                                  <a:pt x="180" y="661"/>
                                </a:lnTo>
                                <a:close/>
                                <a:moveTo>
                                  <a:pt x="1615" y="661"/>
                                </a:moveTo>
                                <a:lnTo>
                                  <a:pt x="180" y="661"/>
                                </a:lnTo>
                                <a:lnTo>
                                  <a:pt x="180" y="721"/>
                                </a:lnTo>
                                <a:lnTo>
                                  <a:pt x="1645" y="721"/>
                                </a:lnTo>
                                <a:lnTo>
                                  <a:pt x="1656" y="718"/>
                                </a:lnTo>
                                <a:lnTo>
                                  <a:pt x="1666" y="712"/>
                                </a:lnTo>
                                <a:lnTo>
                                  <a:pt x="1672" y="702"/>
                                </a:lnTo>
                                <a:lnTo>
                                  <a:pt x="1675" y="691"/>
                                </a:lnTo>
                                <a:lnTo>
                                  <a:pt x="1615" y="691"/>
                                </a:lnTo>
                                <a:lnTo>
                                  <a:pt x="1615" y="661"/>
                                </a:lnTo>
                                <a:close/>
                                <a:moveTo>
                                  <a:pt x="1675" y="0"/>
                                </a:moveTo>
                                <a:lnTo>
                                  <a:pt x="1615" y="0"/>
                                </a:lnTo>
                                <a:lnTo>
                                  <a:pt x="1615" y="691"/>
                                </a:lnTo>
                                <a:lnTo>
                                  <a:pt x="1645" y="661"/>
                                </a:lnTo>
                                <a:lnTo>
                                  <a:pt x="1675" y="661"/>
                                </a:lnTo>
                                <a:lnTo>
                                  <a:pt x="1675" y="0"/>
                                </a:lnTo>
                                <a:close/>
                                <a:moveTo>
                                  <a:pt x="1675" y="661"/>
                                </a:moveTo>
                                <a:lnTo>
                                  <a:pt x="1645" y="661"/>
                                </a:lnTo>
                                <a:lnTo>
                                  <a:pt x="1615" y="691"/>
                                </a:lnTo>
                                <a:lnTo>
                                  <a:pt x="1675" y="691"/>
                                </a:lnTo>
                                <a:lnTo>
                                  <a:pt x="1675" y="6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Text Box 53"/>
                        <wps:cNvSpPr txBox="1">
                          <a:spLocks noChangeArrowheads="1"/>
                        </wps:cNvSpPr>
                        <wps:spPr bwMode="auto">
                          <a:xfrm>
                            <a:off x="3033" y="875"/>
                            <a:ext cx="6420" cy="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
                                <w:rPr>
                                  <w:b/>
                                  <w:sz w:val="46"/>
                                </w:rPr>
                              </w:pPr>
                            </w:p>
                            <w:p w:rsidR="003C0377" w:rsidRDefault="003C0377">
                              <w:pPr>
                                <w:ind w:left="2936" w:right="2866"/>
                                <w:jc w:val="center"/>
                                <w:rPr>
                                  <w:rFonts w:ascii="Cambria"/>
                                  <w:sz w:val="28"/>
                                </w:rPr>
                              </w:pPr>
                              <w:r>
                                <w:rPr>
                                  <w:rFonts w:ascii="Cambria"/>
                                  <w:sz w:val="28"/>
                                </w:rPr>
                                <w:t>EXIT</w:t>
                              </w:r>
                            </w:p>
                          </w:txbxContent>
                        </wps:txbx>
                        <wps:bodyPr rot="0" vert="horz" wrap="square" lIns="0" tIns="0" rIns="0" bIns="0" anchor="t" anchorCtr="0" upright="1">
                          <a:noAutofit/>
                        </wps:bodyPr>
                      </wps:wsp>
                      <wps:wsp>
                        <wps:cNvPr id="61" name="Text Box 54"/>
                        <wps:cNvSpPr txBox="1">
                          <a:spLocks noChangeArrowheads="1"/>
                        </wps:cNvSpPr>
                        <wps:spPr bwMode="auto">
                          <a:xfrm>
                            <a:off x="7844" y="358"/>
                            <a:ext cx="2880" cy="497"/>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69"/>
                                <w:ind w:left="622"/>
                                <w:rPr>
                                  <w:rFonts w:ascii="Cambria"/>
                                  <w:sz w:val="28"/>
                                </w:rPr>
                              </w:pPr>
                              <w:r>
                                <w:rPr>
                                  <w:rFonts w:ascii="Cambria"/>
                                  <w:sz w:val="28"/>
                                </w:rPr>
                                <w:t>RIGHT</w:t>
                              </w:r>
                              <w:r>
                                <w:rPr>
                                  <w:rFonts w:ascii="Cambria"/>
                                  <w:spacing w:val="-2"/>
                                  <w:sz w:val="28"/>
                                </w:rPr>
                                <w:t xml:space="preserve"> </w:t>
                              </w:r>
                              <w:r>
                                <w:rPr>
                                  <w:rFonts w:ascii="Cambria"/>
                                  <w:sz w:val="28"/>
                                </w:rPr>
                                <w:t>CLICK</w:t>
                              </w:r>
                            </w:p>
                          </w:txbxContent>
                        </wps:txbx>
                        <wps:bodyPr rot="0" vert="horz" wrap="square" lIns="0" tIns="0" rIns="0" bIns="0" anchor="t" anchorCtr="0" upright="1">
                          <a:noAutofit/>
                        </wps:bodyPr>
                      </wps:wsp>
                      <wps:wsp>
                        <wps:cNvPr id="62" name="Text Box 55"/>
                        <wps:cNvSpPr txBox="1">
                          <a:spLocks noChangeArrowheads="1"/>
                        </wps:cNvSpPr>
                        <wps:spPr bwMode="auto">
                          <a:xfrm>
                            <a:off x="4796" y="358"/>
                            <a:ext cx="2880" cy="497"/>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69"/>
                                <w:ind w:left="505"/>
                                <w:rPr>
                                  <w:rFonts w:ascii="Cambria"/>
                                  <w:sz w:val="28"/>
                                </w:rPr>
                              </w:pPr>
                              <w:r>
                                <w:rPr>
                                  <w:rFonts w:ascii="Cambria"/>
                                  <w:sz w:val="28"/>
                                </w:rPr>
                                <w:t>DOUBLE</w:t>
                              </w:r>
                              <w:r>
                                <w:rPr>
                                  <w:rFonts w:ascii="Cambria"/>
                                  <w:spacing w:val="-2"/>
                                  <w:sz w:val="28"/>
                                </w:rPr>
                                <w:t xml:space="preserve"> </w:t>
                              </w:r>
                              <w:r>
                                <w:rPr>
                                  <w:rFonts w:ascii="Cambria"/>
                                  <w:sz w:val="28"/>
                                </w:rPr>
                                <w:t>CLICK</w:t>
                              </w:r>
                            </w:p>
                          </w:txbxContent>
                        </wps:txbx>
                        <wps:bodyPr rot="0" vert="horz" wrap="square" lIns="0" tIns="0" rIns="0" bIns="0" anchor="t" anchorCtr="0" upright="1">
                          <a:noAutofit/>
                        </wps:bodyPr>
                      </wps:wsp>
                      <wps:wsp>
                        <wps:cNvPr id="63" name="Text Box 56"/>
                        <wps:cNvSpPr txBox="1">
                          <a:spLocks noChangeArrowheads="1"/>
                        </wps:cNvSpPr>
                        <wps:spPr bwMode="auto">
                          <a:xfrm>
                            <a:off x="1662" y="384"/>
                            <a:ext cx="2880" cy="497"/>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0377" w:rsidRDefault="003C0377">
                              <w:pPr>
                                <w:spacing w:before="71"/>
                                <w:ind w:left="569"/>
                                <w:rPr>
                                  <w:rFonts w:ascii="Cambria"/>
                                  <w:sz w:val="28"/>
                                </w:rPr>
                              </w:pPr>
                              <w:r>
                                <w:rPr>
                                  <w:rFonts w:ascii="Cambria"/>
                                  <w:sz w:val="28"/>
                                </w:rPr>
                                <w:t>SINGLE</w:t>
                              </w:r>
                              <w:r>
                                <w:rPr>
                                  <w:rFonts w:ascii="Cambria"/>
                                  <w:spacing w:val="-3"/>
                                  <w:sz w:val="28"/>
                                </w:rPr>
                                <w:t xml:space="preserve"> </w:t>
                              </w:r>
                              <w:r>
                                <w:rPr>
                                  <w:rFonts w:ascii="Cambria"/>
                                  <w:sz w:val="28"/>
                                </w:rPr>
                                <w:t>CLICK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47" style="position:absolute;margin-left:82.05pt;margin-top:16.9pt;width:455.2pt;height:76.8pt;z-index:-251640832;mso-position-horizontal-relative:page;mso-position-vertical-relative:text" coordorigin="1642,338" coordsize="9104,1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">
                <v:rect id="Rectangle 48" o:spid="_x0000_s1048" style="position:absolute;left:4839;top:1316;width:2880;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" filled="f" strokeweight="2.04pt"/>
                <v:shape id="Picture 49" o:spid="_x0000_s1049" type="#_x0000_t75" style="position:absolute;left:3033;top:875;width:2048;height: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">
                  <v:imagedata r:id="rId35" o:title=""/>
                </v:shape>
                <v:shape id="AutoShape 50" o:spid="_x0000_s1050" style="position:absolute;left:3100;top:905;width:1738;height:781;visibility:visible;mso-wrap-style:square;v-text-anchor:top" coordsize="1738,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" path="m1558,601r,180l1678,721r-90,l1588,661r90,l1558,601xm60,l,,,691r2,11l9,712r9,6l30,721r1528,l1558,691,60,691,30,661r30,l60,xm1678,661r-90,l1588,721r90,l1738,691r-60,-30xm60,661r-30,l60,691r,-30xm1558,661l60,661r,30l1558,691r,-30xe" fillcolor="black" stroked="f">
                  <v:path arrowok="t" o:connecttype="custom" o:connectlocs="1558,1507;1558,1687;1678,1627;1588,1627;1588,1567;1678,1567;1558,1507;60,906;0,906;0,1597;2,1608;9,1618;18,1624;30,1627;1558,1627;1558,1597;60,1597;30,1567;60,1567;60,906;1678,1567;1588,1567;1588,1627;1678,1627;1738,1597;1678,1567;60,1567;30,1567;60,1597;60,1567;1558,1567;60,1567;60,1597;1558,1597;1558,1567" o:connectangles="0,0,0,0,0,0,0,0,0,0,0,0,0,0,0,0,0,0,0,0,0,0,0,0,0,0,0,0,0,0,0,0,0,0,0"/>
                </v:shape>
                <v:shape id="Picture 51" o:spid="_x0000_s1051" type="#_x0000_t75" style="position:absolute;left:7471;top:875;width:1983;height: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">
                  <v:imagedata r:id="rId36" o:title=""/>
                </v:shape>
                <v:shape id="AutoShape 52" o:spid="_x0000_s1052" style="position:absolute;left:7719;top:905;width:1675;height:781;visibility:visible;mso-wrap-style:square;v-text-anchor:top" coordsize="167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" path="m180,601l,691r180,90l180,721r-30,l150,661r30,l180,601xm180,661r-30,l150,721r30,l180,661xm1615,661r-1435,l180,721r1465,l1656,718r10,-6l1672,702r3,-11l1615,691r,-30xm1675,r-60,l1615,691r30,-30l1675,661,1675,xm1675,661r-30,l1615,691r60,l1675,661xe" fillcolor="black" stroked="f">
                  <v:path arrowok="t" o:connecttype="custom" o:connectlocs="180,1507;0,1597;180,1687;180,1627;150,1627;150,1567;180,1567;180,1507;180,1567;150,1567;150,1627;180,1627;180,1567;1615,1567;180,1567;180,1627;1645,1627;1656,1624;1666,1618;1672,1608;1675,1597;1615,1597;1615,1567;1675,906;1615,906;1615,1597;1645,1567;1675,1567;1675,906;1675,1567;1645,1567;1615,1597;1675,1597;1675,1567" o:connectangles="0,0,0,0,0,0,0,0,0,0,0,0,0,0,0,0,0,0,0,0,0,0,0,0,0,0,0,0,0,0,0,0,0,0"/>
                </v:shape>
                <v:shape id="Text Box 53" o:spid="_x0000_s1053" type="#_x0000_t202" style="position:absolute;left:3033;top:875;width:6420;height: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3C0377" w:rsidRDefault="003C0377">
                        <w:pPr>
                          <w:spacing w:before="1"/>
                          <w:rPr>
                            <w:b/>
                            <w:sz w:val="46"/>
                          </w:rPr>
                        </w:pPr>
                      </w:p>
                      <w:p w:rsidR="003C0377" w:rsidRDefault="003C0377">
                        <w:pPr>
                          <w:ind w:left="2936" w:right="2866"/>
                          <w:jc w:val="center"/>
                          <w:rPr>
                            <w:rFonts w:ascii="Cambria"/>
                            <w:sz w:val="28"/>
                          </w:rPr>
                        </w:pPr>
                        <w:r>
                          <w:rPr>
                            <w:rFonts w:ascii="Cambria"/>
                            <w:sz w:val="28"/>
                          </w:rPr>
                          <w:t>EXIT</w:t>
                        </w:r>
                      </w:p>
                    </w:txbxContent>
                  </v:textbox>
                </v:shape>
                <v:shape id="Text Box 54" o:spid="_x0000_s1054" type="#_x0000_t202" style="position:absolute;left:7844;top:358;width:2880;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" filled="f" strokeweight="2.04pt">
                  <v:textbox inset="0,0,0,0">
                    <w:txbxContent>
                      <w:p w:rsidR="003C0377" w:rsidRDefault="003C0377">
                        <w:pPr>
                          <w:spacing w:before="69"/>
                          <w:ind w:left="622"/>
                          <w:rPr>
                            <w:rFonts w:ascii="Cambria"/>
                            <w:sz w:val="28"/>
                          </w:rPr>
                        </w:pPr>
                        <w:r>
                          <w:rPr>
                            <w:rFonts w:ascii="Cambria"/>
                            <w:sz w:val="28"/>
                          </w:rPr>
                          <w:t>RIGHT</w:t>
                        </w:r>
                        <w:r>
                          <w:rPr>
                            <w:rFonts w:ascii="Cambria"/>
                            <w:spacing w:val="-2"/>
                            <w:sz w:val="28"/>
                          </w:rPr>
                          <w:t xml:space="preserve"> </w:t>
                        </w:r>
                        <w:r>
                          <w:rPr>
                            <w:rFonts w:ascii="Cambria"/>
                            <w:sz w:val="28"/>
                          </w:rPr>
                          <w:t>CLICK</w:t>
                        </w:r>
                      </w:p>
                    </w:txbxContent>
                  </v:textbox>
                </v:shape>
                <v:shape id="Text Box 55" o:spid="_x0000_s1055" type="#_x0000_t202" style="position:absolute;left:4796;top:358;width:2880;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" filled="f" strokeweight="2.04pt">
                  <v:textbox inset="0,0,0,0">
                    <w:txbxContent>
                      <w:p w:rsidR="003C0377" w:rsidRDefault="003C0377">
                        <w:pPr>
                          <w:spacing w:before="69"/>
                          <w:ind w:left="505"/>
                          <w:rPr>
                            <w:rFonts w:ascii="Cambria"/>
                            <w:sz w:val="28"/>
                          </w:rPr>
                        </w:pPr>
                        <w:r>
                          <w:rPr>
                            <w:rFonts w:ascii="Cambria"/>
                            <w:sz w:val="28"/>
                          </w:rPr>
                          <w:t>DOUBLE</w:t>
                        </w:r>
                        <w:r>
                          <w:rPr>
                            <w:rFonts w:ascii="Cambria"/>
                            <w:spacing w:val="-2"/>
                            <w:sz w:val="28"/>
                          </w:rPr>
                          <w:t xml:space="preserve"> </w:t>
                        </w:r>
                        <w:r>
                          <w:rPr>
                            <w:rFonts w:ascii="Cambria"/>
                            <w:sz w:val="28"/>
                          </w:rPr>
                          <w:t>CLICK</w:t>
                        </w:r>
                      </w:p>
                    </w:txbxContent>
                  </v:textbox>
                </v:shape>
                <v:shape id="Text Box 56" o:spid="_x0000_s1056" type="#_x0000_t202" style="position:absolute;left:1662;top:384;width:2880;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" filled="f" strokeweight="2.04pt">
                  <v:textbox inset="0,0,0,0">
                    <w:txbxContent>
                      <w:p w:rsidR="003C0377" w:rsidRDefault="003C0377">
                        <w:pPr>
                          <w:spacing w:before="71"/>
                          <w:ind w:left="569"/>
                          <w:rPr>
                            <w:rFonts w:ascii="Cambria"/>
                            <w:sz w:val="28"/>
                          </w:rPr>
                        </w:pPr>
                        <w:r>
                          <w:rPr>
                            <w:rFonts w:ascii="Cambria"/>
                            <w:sz w:val="28"/>
                          </w:rPr>
                          <w:t>SINGLE</w:t>
                        </w:r>
                        <w:r>
                          <w:rPr>
                            <w:rFonts w:ascii="Cambria"/>
                            <w:spacing w:val="-3"/>
                            <w:sz w:val="28"/>
                          </w:rPr>
                          <w:t xml:space="preserve"> </w:t>
                        </w:r>
                        <w:r>
                          <w:rPr>
                            <w:rFonts w:ascii="Cambria"/>
                            <w:sz w:val="28"/>
                          </w:rPr>
                          <w:t>CLICK</w:t>
                        </w:r>
                      </w:p>
                    </w:txbxContent>
                  </v:textbox>
                </v:shape>
                <w10:wrap type="topAndBottom" anchorx="page"/>
              </v:group>
            </w:pict>
          </mc:Fallback>
        </mc:AlternateContent>
      </w:r>
    </w:p>
    <w:p w:rsidR="006B29F3" w:rsidRDefault="006B29F3">
      <w:pPr>
        <w:pStyle w:val="BodyText"/>
        <w:spacing w:before="5"/>
        <w:rPr>
          <w:b/>
          <w:sz w:val="34"/>
        </w:rPr>
      </w:pPr>
    </w:p>
    <w:p w:rsidR="006B29F3" w:rsidRDefault="0099534E">
      <w:pPr>
        <w:pStyle w:val="Heading5"/>
        <w:spacing w:before="1"/>
        <w:ind w:left="993" w:right="1507"/>
        <w:jc w:val="center"/>
      </w:pPr>
      <w:r>
        <w:rPr>
          <w:noProof/>
          <w:lang w:val="en-IN" w:eastAsia="en-IN"/>
        </w:rPr>
        <mc:AlternateContent>
          <mc:Choice Requires="wpg">
            <w:drawing>
              <wp:anchor distT="0" distB="0" distL="114300" distR="114300" simplePos="0" relativeHeight="251653120" behindDoc="0" locked="0" layoutInCell="1" allowOverlap="1">
                <wp:simplePos x="0" y="0"/>
                <wp:positionH relativeFrom="page">
                  <wp:posOffset>3027680</wp:posOffset>
                </wp:positionH>
                <wp:positionV relativeFrom="paragraph">
                  <wp:posOffset>-2509520</wp:posOffset>
                </wp:positionV>
                <wp:extent cx="1854835" cy="731520"/>
                <wp:effectExtent l="0" t="0" r="0" b="0"/>
                <wp:wrapNone/>
                <wp:docPr id="5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4835" cy="731520"/>
                          <a:chOff x="4769" y="-3952"/>
                          <a:chExt cx="2921" cy="1152"/>
                        </a:xfrm>
                      </wpg:grpSpPr>
                      <wps:wsp>
                        <wps:cNvPr id="51" name="Rectangle 58"/>
                        <wps:cNvSpPr>
                          <a:spLocks noChangeArrowheads="1"/>
                        </wps:cNvSpPr>
                        <wps:spPr bwMode="auto">
                          <a:xfrm>
                            <a:off x="4789" y="-3650"/>
                            <a:ext cx="2880" cy="828"/>
                          </a:xfrm>
                          <a:prstGeom prst="rect">
                            <a:avLst/>
                          </a:prstGeom>
                          <a:noFill/>
                          <a:ln w="2590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6135" y="-3953"/>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Text Box 60"/>
                        <wps:cNvSpPr txBox="1">
                          <a:spLocks noChangeArrowheads="1"/>
                        </wps:cNvSpPr>
                        <wps:spPr bwMode="auto">
                          <a:xfrm>
                            <a:off x="4768" y="-3953"/>
                            <a:ext cx="2921"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
                                <w:rPr>
                                  <w:b/>
                                  <w:sz w:val="34"/>
                                </w:rPr>
                              </w:pPr>
                            </w:p>
                            <w:p w:rsidR="003C0377" w:rsidRDefault="003C0377">
                              <w:pPr>
                                <w:ind w:left="694" w:right="682" w:firstLine="187"/>
                                <w:rPr>
                                  <w:rFonts w:ascii="Cambria"/>
                                  <w:sz w:val="28"/>
                                </w:rPr>
                              </w:pPr>
                              <w:r>
                                <w:rPr>
                                  <w:rFonts w:ascii="Cambria"/>
                                  <w:sz w:val="28"/>
                                </w:rPr>
                                <w:t>GESTURE</w:t>
                              </w:r>
                              <w:r>
                                <w:rPr>
                                  <w:rFonts w:ascii="Cambria"/>
                                  <w:spacing w:val="1"/>
                                  <w:sz w:val="28"/>
                                </w:rPr>
                                <w:t xml:space="preserve"> </w:t>
                              </w:r>
                              <w:r>
                                <w:rPr>
                                  <w:rFonts w:ascii="Cambria"/>
                                  <w:spacing w:val="-5"/>
                                  <w:sz w:val="28"/>
                                </w:rPr>
                                <w:t>VALIDATION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57" style="position:absolute;left:0;text-align:left;margin-left:238.4pt;margin-top:-197.6pt;width:146.05pt;height:57.6pt;z-index:251653120;mso-position-horizontal-relative:page;mso-position-vertical-relative:text" coordorigin="4769,-3952" coordsize="2921,1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">
                <v:rect id="Rectangle 58" o:spid="_x0000_s1058" style="position:absolute;left:4789;top:-3650;width:2880;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" filled="f" strokeweight="2.04pt"/>
                <v:shape id="Picture 59" o:spid="_x0000_s1059" type="#_x0000_t75" style="position:absolute;left:6135;top:-3953;width:18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">
                  <v:imagedata r:id="rId37" o:title=""/>
                </v:shape>
                <v:shape id="Text Box 60" o:spid="_x0000_s1060" type="#_x0000_t202" style="position:absolute;left:4768;top:-3953;width:2921;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3C0377" w:rsidRDefault="003C0377">
                        <w:pPr>
                          <w:spacing w:before="1"/>
                          <w:rPr>
                            <w:b/>
                            <w:sz w:val="34"/>
                          </w:rPr>
                        </w:pPr>
                      </w:p>
                      <w:p w:rsidR="003C0377" w:rsidRDefault="003C0377">
                        <w:pPr>
                          <w:ind w:left="694" w:right="682" w:firstLine="187"/>
                          <w:rPr>
                            <w:rFonts w:ascii="Cambria"/>
                            <w:sz w:val="28"/>
                          </w:rPr>
                        </w:pPr>
                        <w:r>
                          <w:rPr>
                            <w:rFonts w:ascii="Cambria"/>
                            <w:sz w:val="28"/>
                          </w:rPr>
                          <w:t>GESTURE</w:t>
                        </w:r>
                        <w:r>
                          <w:rPr>
                            <w:rFonts w:ascii="Cambria"/>
                            <w:spacing w:val="1"/>
                            <w:sz w:val="28"/>
                          </w:rPr>
                          <w:t xml:space="preserve"> </w:t>
                        </w:r>
                        <w:r>
                          <w:rPr>
                            <w:rFonts w:ascii="Cambria"/>
                            <w:spacing w:val="-5"/>
                            <w:sz w:val="28"/>
                          </w:rPr>
                          <w:t>VALIDATION</w:t>
                        </w:r>
                      </w:p>
                    </w:txbxContent>
                  </v:textbox>
                </v:shape>
                <w10:wrap anchorx="page"/>
              </v:group>
            </w:pict>
          </mc:Fallback>
        </mc:AlternateContent>
      </w:r>
      <w:r w:rsidR="003C0377">
        <w:rPr>
          <w:noProof/>
          <w:lang w:val="en-IN" w:eastAsia="en-IN"/>
        </w:rPr>
        <w:drawing>
          <wp:anchor distT="0" distB="0" distL="0" distR="0" simplePos="0" relativeHeight="251642880" behindDoc="0" locked="0" layoutInCell="1" allowOverlap="1">
            <wp:simplePos x="0" y="0"/>
            <wp:positionH relativeFrom="page">
              <wp:posOffset>1914525</wp:posOffset>
            </wp:positionH>
            <wp:positionV relativeFrom="paragraph">
              <wp:posOffset>-1451610</wp:posOffset>
            </wp:positionV>
            <wp:extent cx="114300" cy="228600"/>
            <wp:effectExtent l="0" t="0" r="0" b="0"/>
            <wp:wrapNone/>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png"/>
                    <pic:cNvPicPr>
                      <a:picLocks noChangeAspect="1"/>
                    </pic:cNvPicPr>
                  </pic:nvPicPr>
                  <pic:blipFill>
                    <a:blip r:embed="rId30" cstate="print"/>
                    <a:stretch>
                      <a:fillRect/>
                    </a:stretch>
                  </pic:blipFill>
                  <pic:spPr>
                    <a:xfrm>
                      <a:off x="0" y="0"/>
                      <a:ext cx="114300" cy="228600"/>
                    </a:xfrm>
                    <a:prstGeom prst="rect">
                      <a:avLst/>
                    </a:prstGeom>
                  </pic:spPr>
                </pic:pic>
              </a:graphicData>
            </a:graphic>
          </wp:anchor>
        </w:drawing>
      </w:r>
      <w:r w:rsidR="003C0377">
        <w:rPr>
          <w:noProof/>
          <w:lang w:val="en-IN" w:eastAsia="en-IN"/>
        </w:rPr>
        <w:drawing>
          <wp:anchor distT="0" distB="0" distL="0" distR="0" simplePos="0" relativeHeight="251643904" behindDoc="0" locked="0" layoutInCell="1" allowOverlap="1">
            <wp:simplePos x="0" y="0"/>
            <wp:positionH relativeFrom="page">
              <wp:posOffset>5873750</wp:posOffset>
            </wp:positionH>
            <wp:positionV relativeFrom="paragraph">
              <wp:posOffset>-1461135</wp:posOffset>
            </wp:positionV>
            <wp:extent cx="114300" cy="228600"/>
            <wp:effectExtent l="0" t="0" r="0" b="0"/>
            <wp:wrapNone/>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png"/>
                    <pic:cNvPicPr>
                      <a:picLocks noChangeAspect="1"/>
                    </pic:cNvPicPr>
                  </pic:nvPicPr>
                  <pic:blipFill>
                    <a:blip r:embed="rId30" cstate="print"/>
                    <a:stretch>
                      <a:fillRect/>
                    </a:stretch>
                  </pic:blipFill>
                  <pic:spPr>
                    <a:xfrm>
                      <a:off x="0" y="0"/>
                      <a:ext cx="114299" cy="228600"/>
                    </a:xfrm>
                    <a:prstGeom prst="rect">
                      <a:avLst/>
                    </a:prstGeom>
                  </pic:spPr>
                </pic:pic>
              </a:graphicData>
            </a:graphic>
          </wp:anchor>
        </w:drawing>
      </w:r>
      <w:r>
        <w:rPr>
          <w:noProof/>
          <w:lang w:val="en-IN" w:eastAsia="en-IN"/>
        </w:rPr>
        <mc:AlternateContent>
          <mc:Choice Requires="wpg">
            <w:drawing>
              <wp:anchor distT="0" distB="0" distL="114300" distR="114300" simplePos="0" relativeHeight="251654144" behindDoc="0" locked="0" layoutInCell="1" allowOverlap="1">
                <wp:simplePos x="0" y="0"/>
                <wp:positionH relativeFrom="page">
                  <wp:posOffset>3788410</wp:posOffset>
                </wp:positionH>
                <wp:positionV relativeFrom="paragraph">
                  <wp:posOffset>-920115</wp:posOffset>
                </wp:positionV>
                <wp:extent cx="311150" cy="478790"/>
                <wp:effectExtent l="0" t="0" r="0" b="0"/>
                <wp:wrapNone/>
                <wp:docPr id="47"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0" cy="478790"/>
                          <a:chOff x="5966" y="-1450"/>
                          <a:chExt cx="490" cy="754"/>
                        </a:xfrm>
                      </wpg:grpSpPr>
                      <pic:pic xmlns:pic="http://schemas.openxmlformats.org/drawingml/2006/picture">
                        <pic:nvPicPr>
                          <pic:cNvPr id="48" name="Picture 6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5966" y="-1450"/>
                            <a:ext cx="490" cy="7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AutoShape 63"/>
                        <wps:cNvSpPr>
                          <a:spLocks/>
                        </wps:cNvSpPr>
                        <wps:spPr bwMode="auto">
                          <a:xfrm>
                            <a:off x="6130" y="-1419"/>
                            <a:ext cx="180" cy="444"/>
                          </a:xfrm>
                          <a:custGeom>
                            <a:avLst/>
                            <a:gdLst>
                              <a:gd name="T0" fmla="+- 0 6131 6131"/>
                              <a:gd name="T1" fmla="*/ T0 w 180"/>
                              <a:gd name="T2" fmla="+- 0 -1157 -1418"/>
                              <a:gd name="T3" fmla="*/ -1157 h 444"/>
                              <a:gd name="T4" fmla="+- 0 6215 6131"/>
                              <a:gd name="T5" fmla="*/ T4 w 180"/>
                              <a:gd name="T6" fmla="+- 0 -974 -1418"/>
                              <a:gd name="T7" fmla="*/ -974 h 444"/>
                              <a:gd name="T8" fmla="+- 0 6295 6131"/>
                              <a:gd name="T9" fmla="*/ T8 w 180"/>
                              <a:gd name="T10" fmla="+- 0 -1123 -1418"/>
                              <a:gd name="T11" fmla="*/ -1123 h 444"/>
                              <a:gd name="T12" fmla="+- 0 6250 6131"/>
                              <a:gd name="T13" fmla="*/ T12 w 180"/>
                              <a:gd name="T14" fmla="+- 0 -1123 -1418"/>
                              <a:gd name="T15" fmla="*/ -1123 h 444"/>
                              <a:gd name="T16" fmla="+- 0 6190 6131"/>
                              <a:gd name="T17" fmla="*/ T16 w 180"/>
                              <a:gd name="T18" fmla="+- 0 -1125 -1418"/>
                              <a:gd name="T19" fmla="*/ -1125 h 444"/>
                              <a:gd name="T20" fmla="+- 0 6191 6131"/>
                              <a:gd name="T21" fmla="*/ T20 w 180"/>
                              <a:gd name="T22" fmla="+- 0 -1155 -1418"/>
                              <a:gd name="T23" fmla="*/ -1155 h 444"/>
                              <a:gd name="T24" fmla="+- 0 6131 6131"/>
                              <a:gd name="T25" fmla="*/ T24 w 180"/>
                              <a:gd name="T26" fmla="+- 0 -1157 -1418"/>
                              <a:gd name="T27" fmla="*/ -1157 h 444"/>
                              <a:gd name="T28" fmla="+- 0 6191 6131"/>
                              <a:gd name="T29" fmla="*/ T28 w 180"/>
                              <a:gd name="T30" fmla="+- 0 -1155 -1418"/>
                              <a:gd name="T31" fmla="*/ -1155 h 444"/>
                              <a:gd name="T32" fmla="+- 0 6190 6131"/>
                              <a:gd name="T33" fmla="*/ T32 w 180"/>
                              <a:gd name="T34" fmla="+- 0 -1125 -1418"/>
                              <a:gd name="T35" fmla="*/ -1125 h 444"/>
                              <a:gd name="T36" fmla="+- 0 6250 6131"/>
                              <a:gd name="T37" fmla="*/ T36 w 180"/>
                              <a:gd name="T38" fmla="+- 0 -1123 -1418"/>
                              <a:gd name="T39" fmla="*/ -1123 h 444"/>
                              <a:gd name="T40" fmla="+- 0 6251 6131"/>
                              <a:gd name="T41" fmla="*/ T40 w 180"/>
                              <a:gd name="T42" fmla="+- 0 -1153 -1418"/>
                              <a:gd name="T43" fmla="*/ -1153 h 444"/>
                              <a:gd name="T44" fmla="+- 0 6191 6131"/>
                              <a:gd name="T45" fmla="*/ T44 w 180"/>
                              <a:gd name="T46" fmla="+- 0 -1155 -1418"/>
                              <a:gd name="T47" fmla="*/ -1155 h 444"/>
                              <a:gd name="T48" fmla="+- 0 6251 6131"/>
                              <a:gd name="T49" fmla="*/ T48 w 180"/>
                              <a:gd name="T50" fmla="+- 0 -1153 -1418"/>
                              <a:gd name="T51" fmla="*/ -1153 h 444"/>
                              <a:gd name="T52" fmla="+- 0 6250 6131"/>
                              <a:gd name="T53" fmla="*/ T52 w 180"/>
                              <a:gd name="T54" fmla="+- 0 -1123 -1418"/>
                              <a:gd name="T55" fmla="*/ -1123 h 444"/>
                              <a:gd name="T56" fmla="+- 0 6295 6131"/>
                              <a:gd name="T57" fmla="*/ T56 w 180"/>
                              <a:gd name="T58" fmla="+- 0 -1123 -1418"/>
                              <a:gd name="T59" fmla="*/ -1123 h 444"/>
                              <a:gd name="T60" fmla="+- 0 6310 6131"/>
                              <a:gd name="T61" fmla="*/ T60 w 180"/>
                              <a:gd name="T62" fmla="+- 0 -1151 -1418"/>
                              <a:gd name="T63" fmla="*/ -1151 h 444"/>
                              <a:gd name="T64" fmla="+- 0 6251 6131"/>
                              <a:gd name="T65" fmla="*/ T64 w 180"/>
                              <a:gd name="T66" fmla="+- 0 -1153 -1418"/>
                              <a:gd name="T67" fmla="*/ -1153 h 444"/>
                              <a:gd name="T68" fmla="+- 0 6199 6131"/>
                              <a:gd name="T69" fmla="*/ T68 w 180"/>
                              <a:gd name="T70" fmla="+- 0 -1418 -1418"/>
                              <a:gd name="T71" fmla="*/ -1418 h 444"/>
                              <a:gd name="T72" fmla="+- 0 6191 6131"/>
                              <a:gd name="T73" fmla="*/ T72 w 180"/>
                              <a:gd name="T74" fmla="+- 0 -1155 -1418"/>
                              <a:gd name="T75" fmla="*/ -1155 h 444"/>
                              <a:gd name="T76" fmla="+- 0 6251 6131"/>
                              <a:gd name="T77" fmla="*/ T76 w 180"/>
                              <a:gd name="T78" fmla="+- 0 -1153 -1418"/>
                              <a:gd name="T79" fmla="*/ -1153 h 444"/>
                              <a:gd name="T80" fmla="+- 0 6259 6131"/>
                              <a:gd name="T81" fmla="*/ T80 w 180"/>
                              <a:gd name="T82" fmla="+- 0 -1416 -1418"/>
                              <a:gd name="T83" fmla="*/ -1416 h 444"/>
                              <a:gd name="T84" fmla="+- 0 6199 6131"/>
                              <a:gd name="T85" fmla="*/ T84 w 180"/>
                              <a:gd name="T86" fmla="+- 0 -1418 -1418"/>
                              <a:gd name="T87" fmla="*/ -1418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80" h="444">
                                <a:moveTo>
                                  <a:pt x="0" y="261"/>
                                </a:moveTo>
                                <a:lnTo>
                                  <a:pt x="84" y="444"/>
                                </a:lnTo>
                                <a:lnTo>
                                  <a:pt x="164" y="295"/>
                                </a:lnTo>
                                <a:lnTo>
                                  <a:pt x="119" y="295"/>
                                </a:lnTo>
                                <a:lnTo>
                                  <a:pt x="59" y="293"/>
                                </a:lnTo>
                                <a:lnTo>
                                  <a:pt x="60" y="263"/>
                                </a:lnTo>
                                <a:lnTo>
                                  <a:pt x="0" y="261"/>
                                </a:lnTo>
                                <a:close/>
                                <a:moveTo>
                                  <a:pt x="60" y="263"/>
                                </a:moveTo>
                                <a:lnTo>
                                  <a:pt x="59" y="293"/>
                                </a:lnTo>
                                <a:lnTo>
                                  <a:pt x="119" y="295"/>
                                </a:lnTo>
                                <a:lnTo>
                                  <a:pt x="120" y="265"/>
                                </a:lnTo>
                                <a:lnTo>
                                  <a:pt x="60" y="263"/>
                                </a:lnTo>
                                <a:close/>
                                <a:moveTo>
                                  <a:pt x="120" y="265"/>
                                </a:moveTo>
                                <a:lnTo>
                                  <a:pt x="119" y="295"/>
                                </a:lnTo>
                                <a:lnTo>
                                  <a:pt x="164" y="295"/>
                                </a:lnTo>
                                <a:lnTo>
                                  <a:pt x="179" y="267"/>
                                </a:lnTo>
                                <a:lnTo>
                                  <a:pt x="120" y="265"/>
                                </a:lnTo>
                                <a:close/>
                                <a:moveTo>
                                  <a:pt x="68" y="0"/>
                                </a:moveTo>
                                <a:lnTo>
                                  <a:pt x="60" y="263"/>
                                </a:lnTo>
                                <a:lnTo>
                                  <a:pt x="120" y="265"/>
                                </a:lnTo>
                                <a:lnTo>
                                  <a:pt x="128" y="2"/>
                                </a:lnTo>
                                <a:lnTo>
                                  <a:pt x="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C477AF" id="Group 61" o:spid="_x0000_s1026" style="position:absolute;margin-left:298.3pt;margin-top:-72.45pt;width:24.5pt;height:37.7pt;z-index:251654144;mso-position-horizontal-relative:page" coordorigin="5966,-1450" coordsize="490,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">
                <v:shape id="Picture 62" o:spid="_x0000_s1027" type="#_x0000_t75" style="position:absolute;left:5966;top:-1450;width:490;height: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">
                  <v:imagedata r:id="rId39" o:title=""/>
                </v:shape>
                <v:shape id="AutoShape 63" o:spid="_x0000_s1028" style="position:absolute;left:6130;top:-1419;width:180;height:444;visibility:visible;mso-wrap-style:square;v-text-anchor:top" coordsize="180,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" path="m,261l84,444,164,295r-45,l59,293r1,-30l,261xm60,263r-1,30l119,295r1,-30l60,263xm120,265r-1,30l164,295r15,-28l120,265xm68,l60,263r60,2l128,2,68,xe" fillcolor="black" stroked="f">
                  <v:path arrowok="t" o:connecttype="custom" o:connectlocs="0,-1157;84,-974;164,-1123;119,-1123;59,-1125;60,-1155;0,-1157;60,-1155;59,-1125;119,-1123;120,-1153;60,-1155;120,-1153;119,-1123;164,-1123;179,-1151;120,-1153;68,-1418;60,-1155;120,-1153;128,-1416;68,-1418" o:connectangles="0,0,0,0,0,0,0,0,0,0,0,0,0,0,0,0,0,0,0,0,0,0"/>
                </v:shape>
                <w10:wrap anchorx="page"/>
              </v:group>
            </w:pict>
          </mc:Fallback>
        </mc:AlternateContent>
      </w:r>
      <w:r w:rsidR="003C0377">
        <w:rPr>
          <w:noProof/>
          <w:lang w:val="en-IN" w:eastAsia="en-IN"/>
        </w:rPr>
        <w:drawing>
          <wp:anchor distT="0" distB="0" distL="0" distR="0" simplePos="0" relativeHeight="251649024" behindDoc="0" locked="0" layoutInCell="1" allowOverlap="1">
            <wp:simplePos x="0" y="0"/>
            <wp:positionH relativeFrom="page">
              <wp:posOffset>3792855</wp:posOffset>
            </wp:positionH>
            <wp:positionV relativeFrom="paragraph">
              <wp:posOffset>-2529840</wp:posOffset>
            </wp:positionV>
            <wp:extent cx="311150" cy="425450"/>
            <wp:effectExtent l="0" t="0" r="0" b="0"/>
            <wp:wrapNone/>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png"/>
                    <pic:cNvPicPr>
                      <a:picLocks noChangeAspect="1"/>
                    </pic:cNvPicPr>
                  </pic:nvPicPr>
                  <pic:blipFill>
                    <a:blip r:embed="rId32" cstate="print"/>
                    <a:stretch>
                      <a:fillRect/>
                    </a:stretch>
                  </pic:blipFill>
                  <pic:spPr>
                    <a:xfrm>
                      <a:off x="0" y="0"/>
                      <a:ext cx="310959" cy="425196"/>
                    </a:xfrm>
                    <a:prstGeom prst="rect">
                      <a:avLst/>
                    </a:prstGeom>
                  </pic:spPr>
                </pic:pic>
              </a:graphicData>
            </a:graphic>
          </wp:anchor>
        </w:drawing>
      </w:r>
      <w:r>
        <w:rPr>
          <w:noProof/>
          <w:lang w:val="en-IN" w:eastAsia="en-IN"/>
        </w:rPr>
        <mc:AlternateContent>
          <mc:Choice Requires="wpg">
            <w:drawing>
              <wp:anchor distT="0" distB="0" distL="114300" distR="114300" simplePos="0" relativeHeight="251655168" behindDoc="0" locked="0" layoutInCell="1" allowOverlap="1">
                <wp:simplePos x="0" y="0"/>
                <wp:positionH relativeFrom="page">
                  <wp:posOffset>1811655</wp:posOffset>
                </wp:positionH>
                <wp:positionV relativeFrom="paragraph">
                  <wp:posOffset>-1784985</wp:posOffset>
                </wp:positionV>
                <wp:extent cx="4270375" cy="738505"/>
                <wp:effectExtent l="0" t="0" r="0" b="0"/>
                <wp:wrapNone/>
                <wp:docPr id="41"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0375" cy="738505"/>
                          <a:chOff x="2854" y="-2812"/>
                          <a:chExt cx="6725" cy="1163"/>
                        </a:xfrm>
                      </wpg:grpSpPr>
                      <pic:pic xmlns:pic="http://schemas.openxmlformats.org/drawingml/2006/picture">
                        <pic:nvPicPr>
                          <pic:cNvPr id="42" name="Picture 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853" y="-2319"/>
                            <a:ext cx="490" cy="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9088" y="-2333"/>
                            <a:ext cx="490" cy="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6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3105" y="-2273"/>
                            <a:ext cx="6285"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Line 68"/>
                        <wps:cNvCnPr>
                          <a:cxnSpLocks noChangeShapeType="1"/>
                        </wps:cNvCnPr>
                        <wps:spPr bwMode="auto">
                          <a:xfrm flipV="1">
                            <a:off x="3109" y="-2277"/>
                            <a:ext cx="6253" cy="1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69"/>
                        <wps:cNvSpPr>
                          <a:spLocks/>
                        </wps:cNvSpPr>
                        <wps:spPr bwMode="auto">
                          <a:xfrm>
                            <a:off x="6182" y="-2812"/>
                            <a:ext cx="152" cy="548"/>
                          </a:xfrm>
                          <a:custGeom>
                            <a:avLst/>
                            <a:gdLst>
                              <a:gd name="T0" fmla="+- 0 6233 6182"/>
                              <a:gd name="T1" fmla="*/ T0 w 152"/>
                              <a:gd name="T2" fmla="+- 0 -2415 -2812"/>
                              <a:gd name="T3" fmla="*/ -2415 h 548"/>
                              <a:gd name="T4" fmla="+- 0 6182 6182"/>
                              <a:gd name="T5" fmla="*/ T4 w 152"/>
                              <a:gd name="T6" fmla="+- 0 -2415 -2812"/>
                              <a:gd name="T7" fmla="*/ -2415 h 548"/>
                              <a:gd name="T8" fmla="+- 0 6258 6182"/>
                              <a:gd name="T9" fmla="*/ T8 w 152"/>
                              <a:gd name="T10" fmla="+- 0 -2264 -2812"/>
                              <a:gd name="T11" fmla="*/ -2264 h 548"/>
                              <a:gd name="T12" fmla="+- 0 6321 6182"/>
                              <a:gd name="T13" fmla="*/ T12 w 152"/>
                              <a:gd name="T14" fmla="+- 0 -2390 -2812"/>
                              <a:gd name="T15" fmla="*/ -2390 h 548"/>
                              <a:gd name="T16" fmla="+- 0 6233 6182"/>
                              <a:gd name="T17" fmla="*/ T16 w 152"/>
                              <a:gd name="T18" fmla="+- 0 -2390 -2812"/>
                              <a:gd name="T19" fmla="*/ -2390 h 548"/>
                              <a:gd name="T20" fmla="+- 0 6233 6182"/>
                              <a:gd name="T21" fmla="*/ T20 w 152"/>
                              <a:gd name="T22" fmla="+- 0 -2415 -2812"/>
                              <a:gd name="T23" fmla="*/ -2415 h 548"/>
                              <a:gd name="T24" fmla="+- 0 6283 6182"/>
                              <a:gd name="T25" fmla="*/ T24 w 152"/>
                              <a:gd name="T26" fmla="+- 0 -2812 -2812"/>
                              <a:gd name="T27" fmla="*/ -2812 h 548"/>
                              <a:gd name="T28" fmla="+- 0 6233 6182"/>
                              <a:gd name="T29" fmla="*/ T28 w 152"/>
                              <a:gd name="T30" fmla="+- 0 -2812 -2812"/>
                              <a:gd name="T31" fmla="*/ -2812 h 548"/>
                              <a:gd name="T32" fmla="+- 0 6233 6182"/>
                              <a:gd name="T33" fmla="*/ T32 w 152"/>
                              <a:gd name="T34" fmla="+- 0 -2390 -2812"/>
                              <a:gd name="T35" fmla="*/ -2390 h 548"/>
                              <a:gd name="T36" fmla="+- 0 6283 6182"/>
                              <a:gd name="T37" fmla="*/ T36 w 152"/>
                              <a:gd name="T38" fmla="+- 0 -2390 -2812"/>
                              <a:gd name="T39" fmla="*/ -2390 h 548"/>
                              <a:gd name="T40" fmla="+- 0 6283 6182"/>
                              <a:gd name="T41" fmla="*/ T40 w 152"/>
                              <a:gd name="T42" fmla="+- 0 -2812 -2812"/>
                              <a:gd name="T43" fmla="*/ -2812 h 548"/>
                              <a:gd name="T44" fmla="+- 0 6334 6182"/>
                              <a:gd name="T45" fmla="*/ T44 w 152"/>
                              <a:gd name="T46" fmla="+- 0 -2415 -2812"/>
                              <a:gd name="T47" fmla="*/ -2415 h 548"/>
                              <a:gd name="T48" fmla="+- 0 6283 6182"/>
                              <a:gd name="T49" fmla="*/ T48 w 152"/>
                              <a:gd name="T50" fmla="+- 0 -2415 -2812"/>
                              <a:gd name="T51" fmla="*/ -2415 h 548"/>
                              <a:gd name="T52" fmla="+- 0 6283 6182"/>
                              <a:gd name="T53" fmla="*/ T52 w 152"/>
                              <a:gd name="T54" fmla="+- 0 -2390 -2812"/>
                              <a:gd name="T55" fmla="*/ -2390 h 548"/>
                              <a:gd name="T56" fmla="+- 0 6321 6182"/>
                              <a:gd name="T57" fmla="*/ T56 w 152"/>
                              <a:gd name="T58" fmla="+- 0 -2390 -2812"/>
                              <a:gd name="T59" fmla="*/ -2390 h 548"/>
                              <a:gd name="T60" fmla="+- 0 6334 6182"/>
                              <a:gd name="T61" fmla="*/ T60 w 152"/>
                              <a:gd name="T62" fmla="+- 0 -2415 -2812"/>
                              <a:gd name="T63" fmla="*/ -2415 h 5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2" h="548">
                                <a:moveTo>
                                  <a:pt x="51" y="397"/>
                                </a:moveTo>
                                <a:lnTo>
                                  <a:pt x="0" y="397"/>
                                </a:lnTo>
                                <a:lnTo>
                                  <a:pt x="76" y="548"/>
                                </a:lnTo>
                                <a:lnTo>
                                  <a:pt x="139" y="422"/>
                                </a:lnTo>
                                <a:lnTo>
                                  <a:pt x="51" y="422"/>
                                </a:lnTo>
                                <a:lnTo>
                                  <a:pt x="51" y="397"/>
                                </a:lnTo>
                                <a:close/>
                                <a:moveTo>
                                  <a:pt x="101" y="0"/>
                                </a:moveTo>
                                <a:lnTo>
                                  <a:pt x="51" y="0"/>
                                </a:lnTo>
                                <a:lnTo>
                                  <a:pt x="51" y="422"/>
                                </a:lnTo>
                                <a:lnTo>
                                  <a:pt x="101" y="422"/>
                                </a:lnTo>
                                <a:lnTo>
                                  <a:pt x="101" y="0"/>
                                </a:lnTo>
                                <a:close/>
                                <a:moveTo>
                                  <a:pt x="152" y="397"/>
                                </a:moveTo>
                                <a:lnTo>
                                  <a:pt x="101" y="397"/>
                                </a:lnTo>
                                <a:lnTo>
                                  <a:pt x="101" y="422"/>
                                </a:lnTo>
                                <a:lnTo>
                                  <a:pt x="139" y="422"/>
                                </a:lnTo>
                                <a:lnTo>
                                  <a:pt x="152" y="3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9F598F" id="Group 64" o:spid="_x0000_s1026" style="position:absolute;margin-left:142.65pt;margin-top:-140.55pt;width:336.25pt;height:58.15pt;z-index:251655168;mso-position-horizontal-relative:page" coordorigin="2854,-2812" coordsize="6725,1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">
                <v:shape id="Picture 65" o:spid="_x0000_s1027" type="#_x0000_t75" style="position:absolute;left:2853;top:-2319;width:490;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">
                  <v:imagedata r:id="rId41" o:title=""/>
                </v:shape>
                <v:shape id="Picture 66" o:spid="_x0000_s1028" type="#_x0000_t75" style="position:absolute;left:9088;top:-2333;width:490;height: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">
                  <v:imagedata r:id="rId41" o:title=""/>
                </v:shape>
                <v:shape id="Picture 67" o:spid="_x0000_s1029" type="#_x0000_t75" style="position:absolute;left:3105;top:-2273;width:6285;height: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">
                  <v:imagedata r:id="rId42" o:title=""/>
                </v:shape>
                <v:line id="Line 68" o:spid="_x0000_s1030" style="position:absolute;flip:y;visibility:visible;mso-wrap-style:square" from="3109,-2277" to="9362,-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" strokeweight="3pt"/>
                <v:shape id="AutoShape 69" o:spid="_x0000_s1031" style="position:absolute;left:6182;top:-2812;width:152;height:548;visibility:visible;mso-wrap-style:square;v-text-anchor:top" coordsize="152,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" path="m51,397l,397,76,548,139,422r-88,l51,397xm101,l51,r,422l101,422,101,xm152,397r-51,l101,422r38,l152,397xe" fillcolor="black" stroked="f">
                  <v:path arrowok="t" o:connecttype="custom" o:connectlocs="51,-2415;0,-2415;76,-2264;139,-2390;51,-2390;51,-2415;101,-2812;51,-2812;51,-2390;101,-2390;101,-2812;152,-2415;101,-2415;101,-2390;139,-2390;152,-2415" o:connectangles="0,0,0,0,0,0,0,0,0,0,0,0,0,0,0,0"/>
                </v:shape>
                <w10:wrap anchorx="page"/>
              </v:group>
            </w:pict>
          </mc:Fallback>
        </mc:AlternateContent>
      </w:r>
      <w:r w:rsidR="003C0377">
        <w:t>Fig</w:t>
      </w:r>
      <w:r w:rsidR="003C0377">
        <w:rPr>
          <w:spacing w:val="-1"/>
        </w:rPr>
        <w:t xml:space="preserve"> </w:t>
      </w:r>
      <w:r w:rsidR="003C0377">
        <w:t>4.2</w:t>
      </w:r>
      <w:r w:rsidR="003C0377">
        <w:rPr>
          <w:spacing w:val="-1"/>
        </w:rPr>
        <w:t xml:space="preserve"> </w:t>
      </w:r>
      <w:r w:rsidR="003C0377">
        <w:t>Data</w:t>
      </w:r>
      <w:r w:rsidR="003C0377">
        <w:rPr>
          <w:spacing w:val="1"/>
        </w:rPr>
        <w:t xml:space="preserve"> </w:t>
      </w:r>
      <w:r w:rsidR="003C0377">
        <w:t>Flow</w:t>
      </w:r>
      <w:r w:rsidR="003C0377">
        <w:rPr>
          <w:spacing w:val="1"/>
        </w:rPr>
        <w:t xml:space="preserve"> </w:t>
      </w:r>
      <w:r w:rsidR="003C0377">
        <w:t>Diagram</w:t>
      </w:r>
    </w:p>
    <w:p w:rsidR="006B29F3" w:rsidRDefault="006B29F3">
      <w:pPr>
        <w:jc w:val="center"/>
        <w:sectPr w:rsidR="006B29F3">
          <w:pgSz w:w="12240" w:h="15840"/>
          <w:pgMar w:top="1180" w:right="540" w:bottom="1260" w:left="1080" w:header="821" w:footer="1067" w:gutter="0"/>
          <w:cols w:space="720"/>
        </w:sectPr>
      </w:pPr>
    </w:p>
    <w:p w:rsidR="006B29F3" w:rsidRDefault="003C0377">
      <w:pPr>
        <w:spacing w:line="266" w:lineRule="exact"/>
        <w:ind w:left="559"/>
        <w:jc w:val="both"/>
        <w:rPr>
          <w:b/>
          <w:sz w:val="24"/>
        </w:rPr>
      </w:pPr>
      <w:r>
        <w:rPr>
          <w:b/>
          <w:sz w:val="24"/>
        </w:rPr>
        <w:lastRenderedPageBreak/>
        <w:t>Video</w:t>
      </w:r>
      <w:r>
        <w:rPr>
          <w:b/>
          <w:spacing w:val="-2"/>
          <w:sz w:val="24"/>
        </w:rPr>
        <w:t xml:space="preserve"> </w:t>
      </w:r>
      <w:r>
        <w:rPr>
          <w:b/>
          <w:sz w:val="24"/>
        </w:rPr>
        <w:t>Capturing</w:t>
      </w:r>
      <w:r>
        <w:rPr>
          <w:b/>
          <w:spacing w:val="-2"/>
          <w:sz w:val="24"/>
        </w:rPr>
        <w:t xml:space="preserve"> </w:t>
      </w:r>
      <w:r>
        <w:rPr>
          <w:b/>
          <w:sz w:val="24"/>
        </w:rPr>
        <w:t>and</w:t>
      </w:r>
      <w:r>
        <w:rPr>
          <w:b/>
          <w:spacing w:val="-2"/>
          <w:sz w:val="24"/>
        </w:rPr>
        <w:t xml:space="preserve"> </w:t>
      </w:r>
      <w:r>
        <w:rPr>
          <w:b/>
          <w:sz w:val="24"/>
        </w:rPr>
        <w:t>Frames Formation</w:t>
      </w:r>
    </w:p>
    <w:p w:rsidR="006B29F3" w:rsidRDefault="003C0377">
      <w:pPr>
        <w:pStyle w:val="BodyText"/>
        <w:spacing w:before="132" w:line="360" w:lineRule="auto"/>
        <w:ind w:left="559" w:right="1076"/>
        <w:jc w:val="both"/>
      </w:pPr>
      <w:r>
        <w:t>A real-time capturing device like a webcam or external USB-connected camera is used for</w:t>
      </w:r>
      <w:r>
        <w:rPr>
          <w:spacing w:val="1"/>
        </w:rPr>
        <w:t xml:space="preserve"> </w:t>
      </w:r>
      <w:r>
        <w:t>recording the video. Video is converted</w:t>
      </w:r>
      <w:r>
        <w:rPr>
          <w:spacing w:val="1"/>
        </w:rPr>
        <w:t xml:space="preserve"> </w:t>
      </w:r>
      <w:r>
        <w:t>into frames. Each frame is captured by an interval of</w:t>
      </w:r>
      <w:r>
        <w:rPr>
          <w:spacing w:val="-57"/>
        </w:rPr>
        <w:t xml:space="preserve"> </w:t>
      </w:r>
      <w:r>
        <w:t>2</w:t>
      </w:r>
      <w:r>
        <w:rPr>
          <w:spacing w:val="-1"/>
        </w:rPr>
        <w:t xml:space="preserve"> </w:t>
      </w:r>
      <w:r>
        <w:t>seconds. Each frame is captured</w:t>
      </w:r>
      <w:r>
        <w:rPr>
          <w:spacing w:val="2"/>
        </w:rPr>
        <w:t xml:space="preserve"> </w:t>
      </w:r>
      <w:r>
        <w:t>and processed</w:t>
      </w:r>
      <w:r>
        <w:rPr>
          <w:spacing w:val="1"/>
        </w:rPr>
        <w:t xml:space="preserve"> </w:t>
      </w:r>
      <w:r>
        <w:t>side by</w:t>
      </w:r>
      <w:r>
        <w:rPr>
          <w:spacing w:val="-5"/>
        </w:rPr>
        <w:t xml:space="preserve"> </w:t>
      </w:r>
      <w:r>
        <w:t>side.</w:t>
      </w:r>
    </w:p>
    <w:p w:rsidR="006B29F3" w:rsidRDefault="006B29F3">
      <w:pPr>
        <w:pStyle w:val="BodyText"/>
        <w:spacing w:before="5"/>
        <w:rPr>
          <w:sz w:val="36"/>
        </w:rPr>
      </w:pPr>
    </w:p>
    <w:p w:rsidR="006B29F3" w:rsidRDefault="003C0377">
      <w:pPr>
        <w:pStyle w:val="Heading5"/>
      </w:pPr>
      <w:r>
        <w:t>Frames</w:t>
      </w:r>
      <w:r>
        <w:rPr>
          <w:spacing w:val="-2"/>
        </w:rPr>
        <w:t xml:space="preserve"> </w:t>
      </w:r>
      <w:r>
        <w:t>Preprocessing</w:t>
      </w:r>
    </w:p>
    <w:p w:rsidR="006B29F3" w:rsidRDefault="003C0377">
      <w:pPr>
        <w:pStyle w:val="BodyText"/>
        <w:spacing w:before="134" w:line="360" w:lineRule="auto"/>
        <w:ind w:left="559" w:right="1075"/>
        <w:jc w:val="both"/>
      </w:pPr>
      <w:r>
        <w:t>Frames are pre-processed before applying recognition techniques. The frame is resized to the</w:t>
      </w:r>
      <w:r>
        <w:rPr>
          <w:spacing w:val="-57"/>
        </w:rPr>
        <w:t xml:space="preserve"> </w:t>
      </w:r>
      <w:r>
        <w:t>size of the dataset images. Filters are applied to remove noise from the image. And finally, a</w:t>
      </w:r>
      <w:r>
        <w:rPr>
          <w:spacing w:val="1"/>
        </w:rPr>
        <w:t xml:space="preserve"> </w:t>
      </w:r>
      <w:r>
        <w:t>clear</w:t>
      </w:r>
      <w:r>
        <w:rPr>
          <w:spacing w:val="-1"/>
        </w:rPr>
        <w:t xml:space="preserve"> </w:t>
      </w:r>
      <w:r>
        <w:t>image</w:t>
      </w:r>
      <w:r>
        <w:rPr>
          <w:spacing w:val="-1"/>
        </w:rPr>
        <w:t xml:space="preserve"> </w:t>
      </w:r>
      <w:r>
        <w:t>is obtained</w:t>
      </w:r>
    </w:p>
    <w:p w:rsidR="006B29F3" w:rsidRDefault="006B29F3">
      <w:pPr>
        <w:pStyle w:val="BodyText"/>
        <w:spacing w:before="6"/>
        <w:rPr>
          <w:sz w:val="36"/>
        </w:rPr>
      </w:pPr>
    </w:p>
    <w:p w:rsidR="006B29F3" w:rsidRDefault="003C0377">
      <w:pPr>
        <w:pStyle w:val="Heading5"/>
      </w:pPr>
      <w:r>
        <w:t>Hand</w:t>
      </w:r>
      <w:r>
        <w:rPr>
          <w:spacing w:val="-2"/>
        </w:rPr>
        <w:t xml:space="preserve"> </w:t>
      </w:r>
      <w:r>
        <w:t>Detection</w:t>
      </w:r>
    </w:p>
    <w:p w:rsidR="006B29F3" w:rsidRDefault="003C0377">
      <w:pPr>
        <w:pStyle w:val="BodyText"/>
        <w:spacing w:before="132" w:line="360" w:lineRule="auto"/>
        <w:ind w:left="559" w:right="1079"/>
        <w:jc w:val="both"/>
      </w:pPr>
      <w:r>
        <w:t>For hand detection, firstly the contrast function is applied to enhance skin colour, the skin</w:t>
      </w:r>
      <w:r>
        <w:rPr>
          <w:spacing w:val="1"/>
        </w:rPr>
        <w:t xml:space="preserve"> </w:t>
      </w:r>
      <w:r>
        <w:t>detection algorithm is then executed. From the captured frame, skin is detected for a specific</w:t>
      </w:r>
      <w:r>
        <w:rPr>
          <w:spacing w:val="1"/>
        </w:rPr>
        <w:t xml:space="preserve"> </w:t>
      </w:r>
      <w:r>
        <w:t>YGBR value. The system is then trained to detect lighter to darker skin colours. After skin</w:t>
      </w:r>
      <w:r>
        <w:rPr>
          <w:spacing w:val="1"/>
        </w:rPr>
        <w:t xml:space="preserve"> </w:t>
      </w:r>
      <w:r>
        <w:t>detection,</w:t>
      </w:r>
      <w:r>
        <w:rPr>
          <w:spacing w:val="-1"/>
        </w:rPr>
        <w:t xml:space="preserve"> </w:t>
      </w:r>
      <w:r>
        <w:t>the entire</w:t>
      </w:r>
      <w:r>
        <w:rPr>
          <w:spacing w:val="-2"/>
        </w:rPr>
        <w:t xml:space="preserve"> </w:t>
      </w:r>
      <w:r>
        <w:t>portion</w:t>
      </w:r>
      <w:r>
        <w:rPr>
          <w:spacing w:val="-1"/>
        </w:rPr>
        <w:t xml:space="preserve"> </w:t>
      </w:r>
      <w:r>
        <w:t>other than the skin</w:t>
      </w:r>
      <w:r>
        <w:rPr>
          <w:spacing w:val="-1"/>
        </w:rPr>
        <w:t xml:space="preserve"> </w:t>
      </w:r>
      <w:r>
        <w:t>areas is removed</w:t>
      </w:r>
      <w:r>
        <w:rPr>
          <w:spacing w:val="2"/>
        </w:rPr>
        <w:t xml:space="preserve"> </w:t>
      </w:r>
      <w:r>
        <w:t>from</w:t>
      </w:r>
      <w:r>
        <w:rPr>
          <w:spacing w:val="-1"/>
        </w:rPr>
        <w:t xml:space="preserve"> </w:t>
      </w:r>
      <w:r>
        <w:t>the</w:t>
      </w:r>
      <w:r>
        <w:rPr>
          <w:spacing w:val="-1"/>
        </w:rPr>
        <w:t xml:space="preserve"> </w:t>
      </w:r>
      <w:r>
        <w:t>image.</w:t>
      </w:r>
    </w:p>
    <w:p w:rsidR="006B29F3" w:rsidRDefault="006B29F3">
      <w:pPr>
        <w:pStyle w:val="BodyText"/>
        <w:spacing w:before="4"/>
        <w:rPr>
          <w:sz w:val="36"/>
        </w:rPr>
      </w:pPr>
    </w:p>
    <w:p w:rsidR="006B29F3" w:rsidRDefault="003C0377">
      <w:pPr>
        <w:pStyle w:val="Heading5"/>
      </w:pPr>
      <w:r>
        <w:t>Hand</w:t>
      </w:r>
      <w:r>
        <w:rPr>
          <w:spacing w:val="-1"/>
        </w:rPr>
        <w:t xml:space="preserve"> </w:t>
      </w:r>
      <w:r>
        <w:t>Extraction</w:t>
      </w:r>
    </w:p>
    <w:p w:rsidR="006B29F3" w:rsidRDefault="003C0377">
      <w:pPr>
        <w:pStyle w:val="BodyText"/>
        <w:spacing w:before="135" w:line="360" w:lineRule="auto"/>
        <w:ind w:left="559" w:right="1079"/>
        <w:jc w:val="both"/>
      </w:pPr>
      <w:r>
        <w:rPr>
          <w:spacing w:val="-1"/>
        </w:rPr>
        <w:t>The</w:t>
      </w:r>
      <w:r>
        <w:rPr>
          <w:spacing w:val="-14"/>
        </w:rPr>
        <w:t xml:space="preserve"> </w:t>
      </w:r>
      <w:r>
        <w:rPr>
          <w:spacing w:val="-1"/>
        </w:rPr>
        <w:t>hand</w:t>
      </w:r>
      <w:r>
        <w:rPr>
          <w:spacing w:val="-12"/>
        </w:rPr>
        <w:t xml:space="preserve"> </w:t>
      </w:r>
      <w:r>
        <w:rPr>
          <w:spacing w:val="-1"/>
        </w:rPr>
        <w:t>extraction</w:t>
      </w:r>
      <w:r>
        <w:rPr>
          <w:spacing w:val="-12"/>
        </w:rPr>
        <w:t xml:space="preserve"> </w:t>
      </w:r>
      <w:r>
        <w:rPr>
          <w:spacing w:val="-1"/>
        </w:rPr>
        <w:t>is</w:t>
      </w:r>
      <w:r>
        <w:rPr>
          <w:spacing w:val="-12"/>
        </w:rPr>
        <w:t xml:space="preserve"> </w:t>
      </w:r>
      <w:r>
        <w:t>performed</w:t>
      </w:r>
      <w:r>
        <w:rPr>
          <w:spacing w:val="-13"/>
        </w:rPr>
        <w:t xml:space="preserve"> </w:t>
      </w:r>
      <w:r>
        <w:t>based</w:t>
      </w:r>
      <w:r>
        <w:rPr>
          <w:spacing w:val="-12"/>
        </w:rPr>
        <w:t xml:space="preserve"> </w:t>
      </w:r>
      <w:r>
        <w:t>on</w:t>
      </w:r>
      <w:r>
        <w:rPr>
          <w:spacing w:val="-12"/>
        </w:rPr>
        <w:t xml:space="preserve"> </w:t>
      </w:r>
      <w:r>
        <w:t>the</w:t>
      </w:r>
      <w:r>
        <w:rPr>
          <w:spacing w:val="-13"/>
        </w:rPr>
        <w:t xml:space="preserve"> </w:t>
      </w:r>
      <w:r>
        <w:t>connected</w:t>
      </w:r>
      <w:r>
        <w:rPr>
          <w:spacing w:val="-13"/>
        </w:rPr>
        <w:t xml:space="preserve"> </w:t>
      </w:r>
      <w:r>
        <w:t>component</w:t>
      </w:r>
      <w:r>
        <w:rPr>
          <w:spacing w:val="-12"/>
        </w:rPr>
        <w:t xml:space="preserve"> </w:t>
      </w:r>
      <w:r>
        <w:t>algorithm.</w:t>
      </w:r>
      <w:r>
        <w:rPr>
          <w:spacing w:val="-12"/>
        </w:rPr>
        <w:t xml:space="preserve"> </w:t>
      </w:r>
      <w:r>
        <w:t>The</w:t>
      </w:r>
      <w:r>
        <w:rPr>
          <w:spacing w:val="-14"/>
        </w:rPr>
        <w:t xml:space="preserve"> </w:t>
      </w:r>
      <w:r>
        <w:t>connected</w:t>
      </w:r>
      <w:r>
        <w:rPr>
          <w:spacing w:val="-57"/>
        </w:rPr>
        <w:t xml:space="preserve"> </w:t>
      </w:r>
      <w:r>
        <w:t>component algorithm takes the largest connect part from the image which is always the hand</w:t>
      </w:r>
      <w:r>
        <w:rPr>
          <w:spacing w:val="1"/>
        </w:rPr>
        <w:t xml:space="preserve"> </w:t>
      </w:r>
      <w:r>
        <w:t>region. The hand region is cropped out of the image in this manner, and the rest of the image</w:t>
      </w:r>
      <w:r>
        <w:rPr>
          <w:spacing w:val="1"/>
        </w:rPr>
        <w:t xml:space="preserve"> </w:t>
      </w:r>
      <w:r>
        <w:t>is eliminated. Now</w:t>
      </w:r>
      <w:r>
        <w:rPr>
          <w:spacing w:val="-1"/>
        </w:rPr>
        <w:t xml:space="preserve"> </w:t>
      </w:r>
      <w:r>
        <w:t>the obtained image</w:t>
      </w:r>
      <w:r>
        <w:rPr>
          <w:spacing w:val="-2"/>
        </w:rPr>
        <w:t xml:space="preserve"> </w:t>
      </w:r>
      <w:r>
        <w:t>is ready</w:t>
      </w:r>
      <w:r>
        <w:rPr>
          <w:spacing w:val="-5"/>
        </w:rPr>
        <w:t xml:space="preserve"> </w:t>
      </w:r>
      <w:r>
        <w:t>for validation.</w:t>
      </w:r>
    </w:p>
    <w:p w:rsidR="006B29F3" w:rsidRDefault="006B29F3">
      <w:pPr>
        <w:pStyle w:val="BodyText"/>
        <w:spacing w:before="3"/>
        <w:rPr>
          <w:sz w:val="36"/>
        </w:rPr>
      </w:pPr>
    </w:p>
    <w:p w:rsidR="006B29F3" w:rsidRDefault="003C0377">
      <w:pPr>
        <w:ind w:left="559"/>
        <w:rPr>
          <w:b/>
        </w:rPr>
      </w:pPr>
      <w:r>
        <w:rPr>
          <w:b/>
        </w:rPr>
        <w:t>Hand</w:t>
      </w:r>
      <w:r>
        <w:rPr>
          <w:b/>
          <w:spacing w:val="-3"/>
        </w:rPr>
        <w:t xml:space="preserve"> </w:t>
      </w:r>
      <w:r>
        <w:rPr>
          <w:b/>
        </w:rPr>
        <w:t>Gesture</w:t>
      </w:r>
      <w:r>
        <w:rPr>
          <w:b/>
          <w:spacing w:val="-1"/>
        </w:rPr>
        <w:t xml:space="preserve"> </w:t>
      </w:r>
      <w:r>
        <w:rPr>
          <w:b/>
        </w:rPr>
        <w:t>Validation</w:t>
      </w:r>
    </w:p>
    <w:p w:rsidR="006B29F3" w:rsidRDefault="003C0377">
      <w:pPr>
        <w:spacing w:before="121" w:line="362" w:lineRule="auto"/>
        <w:ind w:left="559" w:right="1075"/>
      </w:pPr>
      <w:r>
        <w:t>After</w:t>
      </w:r>
      <w:r>
        <w:rPr>
          <w:spacing w:val="-5"/>
        </w:rPr>
        <w:t xml:space="preserve"> </w:t>
      </w:r>
      <w:r>
        <w:t>extracting</w:t>
      </w:r>
      <w:r>
        <w:rPr>
          <w:spacing w:val="-9"/>
        </w:rPr>
        <w:t xml:space="preserve"> </w:t>
      </w:r>
      <w:r>
        <w:t>the</w:t>
      </w:r>
      <w:r>
        <w:rPr>
          <w:spacing w:val="-5"/>
        </w:rPr>
        <w:t xml:space="preserve"> </w:t>
      </w:r>
      <w:r>
        <w:t>hand</w:t>
      </w:r>
      <w:r>
        <w:rPr>
          <w:spacing w:val="-8"/>
        </w:rPr>
        <w:t xml:space="preserve"> </w:t>
      </w:r>
      <w:r>
        <w:t>area</w:t>
      </w:r>
      <w:r>
        <w:rPr>
          <w:spacing w:val="-6"/>
        </w:rPr>
        <w:t xml:space="preserve"> </w:t>
      </w:r>
      <w:r>
        <w:t>from</w:t>
      </w:r>
      <w:r>
        <w:rPr>
          <w:spacing w:val="-9"/>
        </w:rPr>
        <w:t xml:space="preserve"> </w:t>
      </w:r>
      <w:r>
        <w:t>the</w:t>
      </w:r>
      <w:r>
        <w:rPr>
          <w:spacing w:val="-6"/>
        </w:rPr>
        <w:t xml:space="preserve"> </w:t>
      </w:r>
      <w:r>
        <w:t>image,</w:t>
      </w:r>
      <w:r>
        <w:rPr>
          <w:spacing w:val="-6"/>
        </w:rPr>
        <w:t xml:space="preserve"> </w:t>
      </w:r>
      <w:r>
        <w:t>it</w:t>
      </w:r>
      <w:r>
        <w:rPr>
          <w:spacing w:val="-4"/>
        </w:rPr>
        <w:t xml:space="preserve"> </w:t>
      </w:r>
      <w:r>
        <w:t>undergoes</w:t>
      </w:r>
      <w:r>
        <w:rPr>
          <w:spacing w:val="-5"/>
        </w:rPr>
        <w:t xml:space="preserve"> </w:t>
      </w:r>
      <w:r>
        <w:t>a</w:t>
      </w:r>
      <w:r>
        <w:rPr>
          <w:spacing w:val="-5"/>
        </w:rPr>
        <w:t xml:space="preserve"> </w:t>
      </w:r>
      <w:r>
        <w:t>comparison</w:t>
      </w:r>
      <w:r>
        <w:rPr>
          <w:spacing w:val="-5"/>
        </w:rPr>
        <w:t xml:space="preserve"> </w:t>
      </w:r>
      <w:r>
        <w:t>with</w:t>
      </w:r>
      <w:r>
        <w:rPr>
          <w:spacing w:val="-6"/>
        </w:rPr>
        <w:t xml:space="preserve"> </w:t>
      </w:r>
      <w:r>
        <w:t>all</w:t>
      </w:r>
      <w:r>
        <w:rPr>
          <w:spacing w:val="-7"/>
        </w:rPr>
        <w:t xml:space="preserve"> </w:t>
      </w:r>
      <w:r>
        <w:t>dataset</w:t>
      </w:r>
      <w:r>
        <w:rPr>
          <w:spacing w:val="-8"/>
        </w:rPr>
        <w:t xml:space="preserve"> </w:t>
      </w:r>
      <w:r>
        <w:t>images</w:t>
      </w:r>
      <w:r>
        <w:rPr>
          <w:spacing w:val="-5"/>
        </w:rPr>
        <w:t xml:space="preserve"> </w:t>
      </w:r>
      <w:r>
        <w:t>using</w:t>
      </w:r>
      <w:r>
        <w:rPr>
          <w:spacing w:val="-52"/>
        </w:rPr>
        <w:t xml:space="preserve"> </w:t>
      </w:r>
      <w:r>
        <w:t>the</w:t>
      </w:r>
      <w:r>
        <w:rPr>
          <w:spacing w:val="-1"/>
        </w:rPr>
        <w:t xml:space="preserve"> </w:t>
      </w:r>
      <w:r>
        <w:t>Euclidean distance method.</w:t>
      </w:r>
    </w:p>
    <w:p w:rsidR="006B29F3" w:rsidRDefault="003C0377">
      <w:pPr>
        <w:pStyle w:val="BodyText"/>
        <w:spacing w:line="360" w:lineRule="auto"/>
        <w:ind w:left="559" w:right="1080"/>
      </w:pPr>
      <w:r>
        <w:t>Otsu's</w:t>
      </w:r>
      <w:r>
        <w:rPr>
          <w:spacing w:val="12"/>
        </w:rPr>
        <w:t xml:space="preserve"> </w:t>
      </w:r>
      <w:r>
        <w:t>method</w:t>
      </w:r>
      <w:r>
        <w:rPr>
          <w:spacing w:val="13"/>
        </w:rPr>
        <w:t xml:space="preserve"> </w:t>
      </w:r>
      <w:r>
        <w:t>is</w:t>
      </w:r>
      <w:r>
        <w:rPr>
          <w:spacing w:val="13"/>
        </w:rPr>
        <w:t xml:space="preserve"> </w:t>
      </w:r>
      <w:r>
        <w:t>employed</w:t>
      </w:r>
      <w:r>
        <w:rPr>
          <w:spacing w:val="12"/>
        </w:rPr>
        <w:t xml:space="preserve"> </w:t>
      </w:r>
      <w:r>
        <w:t>to</w:t>
      </w:r>
      <w:r>
        <w:rPr>
          <w:spacing w:val="13"/>
        </w:rPr>
        <w:t xml:space="preserve"> </w:t>
      </w:r>
      <w:r>
        <w:t>convert</w:t>
      </w:r>
      <w:r>
        <w:rPr>
          <w:spacing w:val="12"/>
        </w:rPr>
        <w:t xml:space="preserve"> </w:t>
      </w:r>
      <w:r>
        <w:t>the</w:t>
      </w:r>
      <w:r>
        <w:rPr>
          <w:spacing w:val="12"/>
        </w:rPr>
        <w:t xml:space="preserve"> </w:t>
      </w:r>
      <w:r>
        <w:t>user's</w:t>
      </w:r>
      <w:r>
        <w:rPr>
          <w:spacing w:val="15"/>
        </w:rPr>
        <w:t xml:space="preserve"> </w:t>
      </w:r>
      <w:r>
        <w:t>hand</w:t>
      </w:r>
      <w:r>
        <w:rPr>
          <w:spacing w:val="13"/>
        </w:rPr>
        <w:t xml:space="preserve"> </w:t>
      </w:r>
      <w:r>
        <w:t>image</w:t>
      </w:r>
      <w:r>
        <w:rPr>
          <w:spacing w:val="12"/>
        </w:rPr>
        <w:t xml:space="preserve"> </w:t>
      </w:r>
      <w:r>
        <w:t>into</w:t>
      </w:r>
      <w:r>
        <w:rPr>
          <w:spacing w:val="12"/>
        </w:rPr>
        <w:t xml:space="preserve"> </w:t>
      </w:r>
      <w:r>
        <w:t>a</w:t>
      </w:r>
      <w:r>
        <w:rPr>
          <w:spacing w:val="12"/>
        </w:rPr>
        <w:t xml:space="preserve"> </w:t>
      </w:r>
      <w:r>
        <w:t>binary</w:t>
      </w:r>
      <w:r>
        <w:rPr>
          <w:spacing w:val="8"/>
        </w:rPr>
        <w:t xml:space="preserve"> </w:t>
      </w:r>
      <w:r>
        <w:t>image,</w:t>
      </w:r>
      <w:r>
        <w:rPr>
          <w:spacing w:val="13"/>
        </w:rPr>
        <w:t xml:space="preserve"> </w:t>
      </w:r>
      <w:r>
        <w:t>ensuring</w:t>
      </w:r>
      <w:r>
        <w:rPr>
          <w:spacing w:val="11"/>
        </w:rPr>
        <w:t xml:space="preserve"> </w:t>
      </w:r>
      <w:r>
        <w:t>a</w:t>
      </w:r>
      <w:r>
        <w:rPr>
          <w:spacing w:val="-57"/>
        </w:rPr>
        <w:t xml:space="preserve"> </w:t>
      </w:r>
      <w:r>
        <w:t>uniform</w:t>
      </w:r>
      <w:r>
        <w:rPr>
          <w:spacing w:val="-1"/>
        </w:rPr>
        <w:t xml:space="preserve"> </w:t>
      </w:r>
      <w:r>
        <w:t>background</w:t>
      </w:r>
    </w:p>
    <w:p w:rsidR="006B29F3" w:rsidRDefault="003C0377">
      <w:pPr>
        <w:pStyle w:val="BodyText"/>
        <w:spacing w:line="360" w:lineRule="auto"/>
        <w:ind w:left="559" w:right="1084"/>
      </w:pPr>
      <w:r>
        <w:t>All</w:t>
      </w:r>
      <w:r>
        <w:rPr>
          <w:spacing w:val="17"/>
        </w:rPr>
        <w:t xml:space="preserve"> </w:t>
      </w:r>
      <w:r>
        <w:t>dataset</w:t>
      </w:r>
      <w:r>
        <w:rPr>
          <w:spacing w:val="18"/>
        </w:rPr>
        <w:t xml:space="preserve"> </w:t>
      </w:r>
      <w:r>
        <w:t>images</w:t>
      </w:r>
      <w:r>
        <w:rPr>
          <w:spacing w:val="18"/>
        </w:rPr>
        <w:t xml:space="preserve"> </w:t>
      </w:r>
      <w:r>
        <w:t>are</w:t>
      </w:r>
      <w:r>
        <w:rPr>
          <w:spacing w:val="17"/>
        </w:rPr>
        <w:t xml:space="preserve"> </w:t>
      </w:r>
      <w:r>
        <w:t>stored</w:t>
      </w:r>
      <w:r>
        <w:rPr>
          <w:spacing w:val="17"/>
        </w:rPr>
        <w:t xml:space="preserve"> </w:t>
      </w:r>
      <w:r>
        <w:t>in</w:t>
      </w:r>
      <w:r>
        <w:rPr>
          <w:spacing w:val="18"/>
        </w:rPr>
        <w:t xml:space="preserve"> </w:t>
      </w:r>
      <w:r>
        <w:t>binary</w:t>
      </w:r>
      <w:r>
        <w:rPr>
          <w:spacing w:val="13"/>
        </w:rPr>
        <w:t xml:space="preserve"> </w:t>
      </w:r>
      <w:r>
        <w:t>form,</w:t>
      </w:r>
      <w:r>
        <w:rPr>
          <w:spacing w:val="19"/>
        </w:rPr>
        <w:t xml:space="preserve"> </w:t>
      </w:r>
      <w:r>
        <w:t>and</w:t>
      </w:r>
      <w:r>
        <w:rPr>
          <w:spacing w:val="20"/>
        </w:rPr>
        <w:t xml:space="preserve"> </w:t>
      </w:r>
      <w:r>
        <w:t>the</w:t>
      </w:r>
      <w:r>
        <w:rPr>
          <w:spacing w:val="17"/>
        </w:rPr>
        <w:t xml:space="preserve"> </w:t>
      </w:r>
      <w:r>
        <w:t>Euclidean</w:t>
      </w:r>
      <w:r>
        <w:rPr>
          <w:spacing w:val="17"/>
        </w:rPr>
        <w:t xml:space="preserve"> </w:t>
      </w:r>
      <w:r>
        <w:t>distance</w:t>
      </w:r>
      <w:r>
        <w:rPr>
          <w:spacing w:val="19"/>
        </w:rPr>
        <w:t xml:space="preserve"> </w:t>
      </w:r>
      <w:r>
        <w:t>between</w:t>
      </w:r>
      <w:r>
        <w:rPr>
          <w:spacing w:val="17"/>
        </w:rPr>
        <w:t xml:space="preserve"> </w:t>
      </w:r>
      <w:r>
        <w:t>the</w:t>
      </w:r>
      <w:r>
        <w:rPr>
          <w:spacing w:val="16"/>
        </w:rPr>
        <w:t xml:space="preserve"> </w:t>
      </w:r>
      <w:r>
        <w:t>user's</w:t>
      </w:r>
      <w:r>
        <w:rPr>
          <w:spacing w:val="-57"/>
        </w:rPr>
        <w:t xml:space="preserve"> </w:t>
      </w:r>
      <w:r>
        <w:t>hand</w:t>
      </w:r>
      <w:r>
        <w:rPr>
          <w:spacing w:val="-1"/>
        </w:rPr>
        <w:t xml:space="preserve"> </w:t>
      </w:r>
      <w:r>
        <w:t>gesture</w:t>
      </w:r>
      <w:r>
        <w:rPr>
          <w:spacing w:val="-1"/>
        </w:rPr>
        <w:t xml:space="preserve"> </w:t>
      </w:r>
      <w:r>
        <w:t>image</w:t>
      </w:r>
      <w:r>
        <w:rPr>
          <w:spacing w:val="-1"/>
        </w:rPr>
        <w:t xml:space="preserve"> </w:t>
      </w:r>
      <w:r>
        <w:t>and dataset</w:t>
      </w:r>
      <w:r>
        <w:rPr>
          <w:spacing w:val="-1"/>
        </w:rPr>
        <w:t xml:space="preserve"> </w:t>
      </w:r>
      <w:r>
        <w:t>images is calculated by</w:t>
      </w:r>
      <w:r>
        <w:rPr>
          <w:spacing w:val="-6"/>
        </w:rPr>
        <w:t xml:space="preserve"> </w:t>
      </w:r>
      <w:r>
        <w:t>subtracting</w:t>
      </w:r>
      <w:r>
        <w:rPr>
          <w:spacing w:val="-1"/>
        </w:rPr>
        <w:t xml:space="preserve"> </w:t>
      </w:r>
      <w:r>
        <w:t>corresponding</w:t>
      </w:r>
      <w:r>
        <w:rPr>
          <w:spacing w:val="-2"/>
        </w:rPr>
        <w:t xml:space="preserve"> </w:t>
      </w:r>
      <w:r>
        <w:t>pixels.</w:t>
      </w:r>
    </w:p>
    <w:p w:rsidR="006B29F3" w:rsidRDefault="006B29F3">
      <w:pPr>
        <w:spacing w:line="360" w:lineRule="auto"/>
        <w:sectPr w:rsidR="006B29F3">
          <w:pgSz w:w="12240" w:h="15840"/>
          <w:pgMar w:top="1180" w:right="540" w:bottom="1260" w:left="1080" w:header="821" w:footer="1067" w:gutter="0"/>
          <w:cols w:space="720"/>
        </w:sectPr>
      </w:pPr>
    </w:p>
    <w:p w:rsidR="006B29F3" w:rsidRDefault="003C0377">
      <w:pPr>
        <w:pStyle w:val="BodyText"/>
        <w:spacing w:line="266" w:lineRule="exact"/>
        <w:ind w:left="559"/>
        <w:jc w:val="both"/>
      </w:pPr>
      <w:r>
        <w:lastRenderedPageBreak/>
        <w:t>Euclidean</w:t>
      </w:r>
      <w:r>
        <w:rPr>
          <w:spacing w:val="-1"/>
        </w:rPr>
        <w:t xml:space="preserve"> </w:t>
      </w:r>
      <w:r>
        <w:t>distance</w:t>
      </w:r>
      <w:r>
        <w:rPr>
          <w:spacing w:val="-2"/>
        </w:rPr>
        <w:t xml:space="preserve"> </w:t>
      </w:r>
      <w:r>
        <w:t>is</w:t>
      </w:r>
      <w:r>
        <w:rPr>
          <w:spacing w:val="-1"/>
        </w:rPr>
        <w:t xml:space="preserve"> </w:t>
      </w:r>
      <w:r>
        <w:t>computed using</w:t>
      </w:r>
      <w:r>
        <w:rPr>
          <w:spacing w:val="-4"/>
        </w:rPr>
        <w:t xml:space="preserve"> </w:t>
      </w:r>
      <w:r>
        <w:t>the</w:t>
      </w:r>
      <w:r>
        <w:rPr>
          <w:spacing w:val="-1"/>
        </w:rPr>
        <w:t xml:space="preserve"> </w:t>
      </w:r>
      <w:r>
        <w:t>formula:</w:t>
      </w:r>
    </w:p>
    <w:p w:rsidR="006B29F3" w:rsidRDefault="003C0377">
      <w:pPr>
        <w:pStyle w:val="Heading5"/>
        <w:spacing w:before="137"/>
      </w:pPr>
      <w:r>
        <w:t>Euclidean</w:t>
      </w:r>
      <w:r>
        <w:rPr>
          <w:spacing w:val="-1"/>
        </w:rPr>
        <w:t xml:space="preserve"> </w:t>
      </w:r>
      <w:r>
        <w:rPr>
          <w:b w:val="0"/>
        </w:rPr>
        <w:t>=</w:t>
      </w:r>
      <w:r>
        <w:rPr>
          <w:b w:val="0"/>
          <w:spacing w:val="-3"/>
        </w:rPr>
        <w:t xml:space="preserve"> </w:t>
      </w:r>
      <w:r>
        <w:t>(float)(Math.Sqrt((clr</w:t>
      </w:r>
      <w:r>
        <w:rPr>
          <w:spacing w:val="-2"/>
        </w:rPr>
        <w:t xml:space="preserve"> </w:t>
      </w:r>
      <w:r>
        <w:t>−</w:t>
      </w:r>
      <w:r>
        <w:rPr>
          <w:spacing w:val="-1"/>
        </w:rPr>
        <w:t xml:space="preserve"> </w:t>
      </w:r>
      <w:r>
        <w:t>clr1)</w:t>
      </w:r>
      <w:r>
        <w:rPr>
          <w:spacing w:val="-2"/>
        </w:rPr>
        <w:t xml:space="preserve"> </w:t>
      </w:r>
      <w:r>
        <w:t>*</w:t>
      </w:r>
      <w:r>
        <w:rPr>
          <w:spacing w:val="-2"/>
        </w:rPr>
        <w:t xml:space="preserve"> </w:t>
      </w:r>
      <w:r>
        <w:t>(clr</w:t>
      </w:r>
      <w:r>
        <w:rPr>
          <w:spacing w:val="-1"/>
        </w:rPr>
        <w:t xml:space="preserve"> </w:t>
      </w:r>
      <w:r>
        <w:t>−</w:t>
      </w:r>
      <w:r>
        <w:rPr>
          <w:spacing w:val="-1"/>
        </w:rPr>
        <w:t xml:space="preserve"> </w:t>
      </w:r>
      <w:r>
        <w:t>clr1)))</w:t>
      </w:r>
    </w:p>
    <w:p w:rsidR="006B29F3" w:rsidRDefault="003C0377">
      <w:pPr>
        <w:pStyle w:val="BodyText"/>
        <w:spacing w:before="139" w:line="360" w:lineRule="auto"/>
        <w:ind w:left="559" w:right="1080" w:firstLine="2159"/>
        <w:jc w:val="both"/>
      </w:pPr>
      <w:r>
        <w:t>where</w:t>
      </w:r>
      <w:r>
        <w:rPr>
          <w:spacing w:val="-13"/>
        </w:rPr>
        <w:t xml:space="preserve"> </w:t>
      </w:r>
      <w:r>
        <w:t>clr</w:t>
      </w:r>
      <w:r>
        <w:rPr>
          <w:spacing w:val="-12"/>
        </w:rPr>
        <w:t xml:space="preserve"> </w:t>
      </w:r>
      <w:r>
        <w:t>is</w:t>
      </w:r>
      <w:r>
        <w:rPr>
          <w:spacing w:val="-12"/>
        </w:rPr>
        <w:t xml:space="preserve"> </w:t>
      </w:r>
      <w:r>
        <w:t>the</w:t>
      </w:r>
      <w:r>
        <w:rPr>
          <w:spacing w:val="-12"/>
        </w:rPr>
        <w:t xml:space="preserve"> </w:t>
      </w:r>
      <w:r>
        <w:t>captured</w:t>
      </w:r>
      <w:r>
        <w:rPr>
          <w:spacing w:val="-11"/>
        </w:rPr>
        <w:t xml:space="preserve"> </w:t>
      </w:r>
      <w:r>
        <w:t>frame</w:t>
      </w:r>
      <w:r>
        <w:rPr>
          <w:spacing w:val="-13"/>
        </w:rPr>
        <w:t xml:space="preserve"> </w:t>
      </w:r>
      <w:r>
        <w:t>pixel,</w:t>
      </w:r>
      <w:r>
        <w:rPr>
          <w:spacing w:val="-13"/>
        </w:rPr>
        <w:t xml:space="preserve"> </w:t>
      </w:r>
      <w:r>
        <w:t>and</w:t>
      </w:r>
      <w:r>
        <w:rPr>
          <w:spacing w:val="-10"/>
        </w:rPr>
        <w:t xml:space="preserve"> </w:t>
      </w:r>
      <w:r>
        <w:t>clr1</w:t>
      </w:r>
      <w:r>
        <w:rPr>
          <w:spacing w:val="-14"/>
        </w:rPr>
        <w:t xml:space="preserve"> </w:t>
      </w:r>
      <w:r>
        <w:t>is</w:t>
      </w:r>
      <w:r>
        <w:rPr>
          <w:spacing w:val="-13"/>
        </w:rPr>
        <w:t xml:space="preserve"> </w:t>
      </w:r>
      <w:r>
        <w:t>the</w:t>
      </w:r>
      <w:r>
        <w:rPr>
          <w:spacing w:val="-11"/>
        </w:rPr>
        <w:t xml:space="preserve"> </w:t>
      </w:r>
      <w:r>
        <w:t>dataset</w:t>
      </w:r>
      <w:r>
        <w:rPr>
          <w:spacing w:val="-13"/>
        </w:rPr>
        <w:t xml:space="preserve"> </w:t>
      </w:r>
      <w:r>
        <w:t>image</w:t>
      </w:r>
      <w:r>
        <w:rPr>
          <w:spacing w:val="-13"/>
        </w:rPr>
        <w:t xml:space="preserve"> </w:t>
      </w:r>
      <w:r>
        <w:t>pixel.</w:t>
      </w:r>
      <w:r w:rsidR="0072227C">
        <w:t xml:space="preserve">   </w:t>
      </w:r>
      <w:r>
        <w:rPr>
          <w:spacing w:val="-58"/>
        </w:rPr>
        <w:t xml:space="preserve"> </w:t>
      </w:r>
      <w:r>
        <w:t>The</w:t>
      </w:r>
      <w:r>
        <w:rPr>
          <w:spacing w:val="-6"/>
        </w:rPr>
        <w:t xml:space="preserve"> </w:t>
      </w:r>
      <w:r>
        <w:t>dataset</w:t>
      </w:r>
      <w:r>
        <w:rPr>
          <w:spacing w:val="-3"/>
        </w:rPr>
        <w:t xml:space="preserve"> </w:t>
      </w:r>
      <w:r>
        <w:t>image</w:t>
      </w:r>
      <w:r>
        <w:rPr>
          <w:spacing w:val="-6"/>
        </w:rPr>
        <w:t xml:space="preserve"> </w:t>
      </w:r>
      <w:r>
        <w:t>with</w:t>
      </w:r>
      <w:r>
        <w:rPr>
          <w:spacing w:val="-3"/>
        </w:rPr>
        <w:t xml:space="preserve"> </w:t>
      </w:r>
      <w:r>
        <w:t>the</w:t>
      </w:r>
      <w:r>
        <w:rPr>
          <w:spacing w:val="-6"/>
        </w:rPr>
        <w:t xml:space="preserve"> </w:t>
      </w:r>
      <w:r>
        <w:t>smallest</w:t>
      </w:r>
      <w:r>
        <w:rPr>
          <w:spacing w:val="-3"/>
        </w:rPr>
        <w:t xml:space="preserve"> </w:t>
      </w:r>
      <w:r>
        <w:t>Euclidean</w:t>
      </w:r>
      <w:r>
        <w:rPr>
          <w:spacing w:val="-5"/>
        </w:rPr>
        <w:t xml:space="preserve"> </w:t>
      </w:r>
      <w:r>
        <w:t>distance</w:t>
      </w:r>
      <w:r>
        <w:rPr>
          <w:spacing w:val="-5"/>
        </w:rPr>
        <w:t xml:space="preserve"> </w:t>
      </w:r>
      <w:r>
        <w:t>to</w:t>
      </w:r>
      <w:r>
        <w:rPr>
          <w:spacing w:val="-4"/>
        </w:rPr>
        <w:t xml:space="preserve"> </w:t>
      </w:r>
      <w:r>
        <w:t>the</w:t>
      </w:r>
      <w:r>
        <w:rPr>
          <w:spacing w:val="-4"/>
        </w:rPr>
        <w:t xml:space="preserve"> </w:t>
      </w:r>
      <w:r>
        <w:t>user's</w:t>
      </w:r>
      <w:r>
        <w:rPr>
          <w:spacing w:val="-5"/>
        </w:rPr>
        <w:t xml:space="preserve"> </w:t>
      </w:r>
      <w:r>
        <w:t>hand</w:t>
      </w:r>
      <w:r>
        <w:rPr>
          <w:spacing w:val="-1"/>
        </w:rPr>
        <w:t xml:space="preserve"> </w:t>
      </w:r>
      <w:r>
        <w:t>gesture</w:t>
      </w:r>
      <w:r>
        <w:rPr>
          <w:spacing w:val="-6"/>
        </w:rPr>
        <w:t xml:space="preserve"> </w:t>
      </w:r>
      <w:r>
        <w:t>becomes</w:t>
      </w:r>
      <w:r>
        <w:rPr>
          <w:spacing w:val="-4"/>
        </w:rPr>
        <w:t xml:space="preserve"> </w:t>
      </w:r>
      <w:r>
        <w:t>the</w:t>
      </w:r>
      <w:r>
        <w:rPr>
          <w:spacing w:val="-58"/>
        </w:rPr>
        <w:t xml:space="preserve"> </w:t>
      </w:r>
      <w:r>
        <w:t>final</w:t>
      </w:r>
      <w:r>
        <w:rPr>
          <w:spacing w:val="-1"/>
        </w:rPr>
        <w:t xml:space="preserve"> </w:t>
      </w:r>
      <w:r>
        <w:t>match, triggering</w:t>
      </w:r>
      <w:r>
        <w:rPr>
          <w:spacing w:val="-3"/>
        </w:rPr>
        <w:t xml:space="preserve"> </w:t>
      </w:r>
      <w:r>
        <w:t>the</w:t>
      </w:r>
      <w:r>
        <w:rPr>
          <w:spacing w:val="-1"/>
        </w:rPr>
        <w:t xml:space="preserve"> </w:t>
      </w:r>
      <w:r>
        <w:t>corresponding</w:t>
      </w:r>
      <w:r>
        <w:rPr>
          <w:spacing w:val="-3"/>
        </w:rPr>
        <w:t xml:space="preserve"> </w:t>
      </w:r>
      <w:r>
        <w:t>operation</w:t>
      </w:r>
      <w:r>
        <w:rPr>
          <w:spacing w:val="3"/>
        </w:rPr>
        <w:t xml:space="preserve"> </w:t>
      </w:r>
      <w:r>
        <w:t>.</w:t>
      </w:r>
    </w:p>
    <w:p w:rsidR="006B29F3" w:rsidRDefault="003C0377">
      <w:pPr>
        <w:pStyle w:val="BodyText"/>
        <w:spacing w:line="360" w:lineRule="auto"/>
        <w:ind w:left="559" w:right="1078"/>
        <w:jc w:val="both"/>
      </w:pPr>
      <w:r>
        <w:t>The</w:t>
      </w:r>
      <w:r>
        <w:rPr>
          <w:spacing w:val="1"/>
        </w:rPr>
        <w:t xml:space="preserve"> </w:t>
      </w:r>
      <w:r>
        <w:t>dataset</w:t>
      </w:r>
      <w:r>
        <w:rPr>
          <w:spacing w:val="1"/>
        </w:rPr>
        <w:t xml:space="preserve"> </w:t>
      </w:r>
      <w:r>
        <w:t>includes</w:t>
      </w:r>
      <w:r>
        <w:rPr>
          <w:spacing w:val="1"/>
        </w:rPr>
        <w:t xml:space="preserve"> </w:t>
      </w:r>
      <w:r>
        <w:t>similar</w:t>
      </w:r>
      <w:r>
        <w:rPr>
          <w:spacing w:val="1"/>
        </w:rPr>
        <w:t xml:space="preserve"> </w:t>
      </w:r>
      <w:r>
        <w:t>gesture</w:t>
      </w:r>
      <w:r>
        <w:rPr>
          <w:spacing w:val="1"/>
        </w:rPr>
        <w:t xml:space="preserve"> </w:t>
      </w:r>
      <w:r>
        <w:t>images</w:t>
      </w:r>
      <w:r>
        <w:rPr>
          <w:spacing w:val="1"/>
        </w:rPr>
        <w:t xml:space="preserve"> </w:t>
      </w:r>
      <w:r>
        <w:t>from</w:t>
      </w:r>
      <w:r>
        <w:rPr>
          <w:spacing w:val="1"/>
        </w:rPr>
        <w:t xml:space="preserve"> </w:t>
      </w:r>
      <w:r>
        <w:t>various</w:t>
      </w:r>
      <w:r>
        <w:rPr>
          <w:spacing w:val="1"/>
        </w:rPr>
        <w:t xml:space="preserve"> </w:t>
      </w:r>
      <w:r>
        <w:t>angles</w:t>
      </w:r>
      <w:r>
        <w:rPr>
          <w:spacing w:val="1"/>
        </w:rPr>
        <w:t xml:space="preserve"> </w:t>
      </w:r>
      <w:r>
        <w:t>for</w:t>
      </w:r>
      <w:r>
        <w:rPr>
          <w:spacing w:val="1"/>
        </w:rPr>
        <w:t xml:space="preserve"> </w:t>
      </w:r>
      <w:r>
        <w:t>optimal</w:t>
      </w:r>
      <w:r>
        <w:rPr>
          <w:spacing w:val="1"/>
        </w:rPr>
        <w:t xml:space="preserve"> </w:t>
      </w:r>
      <w:r>
        <w:t>real-time</w:t>
      </w:r>
      <w:r>
        <w:rPr>
          <w:spacing w:val="1"/>
        </w:rPr>
        <w:t xml:space="preserve"> </w:t>
      </w:r>
      <w:r>
        <w:t>matching</w:t>
      </w:r>
    </w:p>
    <w:p w:rsidR="006B29F3" w:rsidRDefault="006B29F3">
      <w:pPr>
        <w:spacing w:line="360" w:lineRule="auto"/>
        <w:jc w:val="both"/>
        <w:sectPr w:rsidR="006B29F3">
          <w:pgSz w:w="12240" w:h="15840"/>
          <w:pgMar w:top="1180" w:right="540" w:bottom="1260" w:left="1080" w:header="821" w:footer="1067" w:gutter="0"/>
          <w:cols w:space="720"/>
        </w:sectPr>
      </w:pPr>
    </w:p>
    <w:p w:rsidR="006B29F3" w:rsidRDefault="006B29F3">
      <w:pPr>
        <w:pStyle w:val="BodyText"/>
        <w:rPr>
          <w:sz w:val="20"/>
        </w:rPr>
      </w:pPr>
    </w:p>
    <w:p w:rsidR="006B29F3" w:rsidRDefault="006B29F3">
      <w:pPr>
        <w:pStyle w:val="BodyText"/>
        <w:rPr>
          <w:sz w:val="20"/>
        </w:rPr>
      </w:pPr>
    </w:p>
    <w:p w:rsidR="006B29F3" w:rsidRDefault="003C0377">
      <w:pPr>
        <w:pStyle w:val="Heading1"/>
        <w:spacing w:before="209"/>
        <w:ind w:left="559"/>
      </w:pPr>
      <w:r>
        <w:t>CHAPTER 5</w:t>
      </w:r>
    </w:p>
    <w:p w:rsidR="006B29F3" w:rsidRDefault="006B29F3">
      <w:pPr>
        <w:pStyle w:val="BodyText"/>
        <w:rPr>
          <w:b/>
          <w:sz w:val="20"/>
        </w:rPr>
      </w:pPr>
    </w:p>
    <w:p w:rsidR="006B29F3" w:rsidRDefault="006B29F3">
      <w:pPr>
        <w:pStyle w:val="BodyText"/>
        <w:spacing w:before="10"/>
        <w:rPr>
          <w:b/>
          <w:sz w:val="20"/>
        </w:rPr>
      </w:pPr>
    </w:p>
    <w:p w:rsidR="006B29F3" w:rsidRDefault="003C0377">
      <w:pPr>
        <w:pStyle w:val="Heading2"/>
        <w:ind w:left="3308"/>
      </w:pPr>
      <w:r>
        <w:t>IMPLEMENTATION</w:t>
      </w:r>
    </w:p>
    <w:p w:rsidR="006B29F3" w:rsidRDefault="006B29F3">
      <w:pPr>
        <w:pStyle w:val="BodyText"/>
        <w:rPr>
          <w:b/>
          <w:sz w:val="20"/>
        </w:rPr>
      </w:pPr>
    </w:p>
    <w:p w:rsidR="006B29F3" w:rsidRDefault="006B29F3">
      <w:pPr>
        <w:pStyle w:val="BodyText"/>
        <w:spacing w:before="10"/>
        <w:rPr>
          <w:b/>
          <w:sz w:val="18"/>
        </w:rPr>
      </w:pPr>
    </w:p>
    <w:p w:rsidR="006B29F3" w:rsidRDefault="003C0377">
      <w:pPr>
        <w:pStyle w:val="Heading3"/>
        <w:numPr>
          <w:ilvl w:val="1"/>
          <w:numId w:val="7"/>
        </w:numPr>
        <w:tabs>
          <w:tab w:val="left" w:pos="982"/>
        </w:tabs>
        <w:spacing w:before="89"/>
        <w:jc w:val="left"/>
      </w:pPr>
      <w:r>
        <w:rPr>
          <w:lang w:val="en-IN"/>
        </w:rPr>
        <w:t>Hardware Implementation</w:t>
      </w:r>
    </w:p>
    <w:p w:rsidR="006B29F3" w:rsidRDefault="006B29F3">
      <w:pPr>
        <w:pStyle w:val="BodyText"/>
        <w:spacing w:before="8"/>
        <w:rPr>
          <w:b/>
          <w:sz w:val="33"/>
        </w:rPr>
      </w:pPr>
    </w:p>
    <w:p w:rsidR="006B29F3" w:rsidRPr="0072227C" w:rsidRDefault="003C0377" w:rsidP="0072227C">
      <w:pPr>
        <w:spacing w:line="360" w:lineRule="auto"/>
        <w:ind w:left="720"/>
        <w:jc w:val="both"/>
        <w:rPr>
          <w:sz w:val="24"/>
          <w:szCs w:val="24"/>
        </w:rPr>
      </w:pPr>
      <w:r w:rsidRPr="0072227C">
        <w:rPr>
          <w:sz w:val="24"/>
          <w:szCs w:val="24"/>
        </w:rPr>
        <w:t>Hardware implementation for a hand gesture recognition system typically involves the following components:</w:t>
      </w:r>
    </w:p>
    <w:p w:rsidR="006B29F3" w:rsidRPr="0072227C" w:rsidRDefault="006B29F3" w:rsidP="0072227C">
      <w:pPr>
        <w:spacing w:line="360" w:lineRule="auto"/>
        <w:ind w:left="720"/>
        <w:jc w:val="both"/>
        <w:rPr>
          <w:sz w:val="24"/>
          <w:szCs w:val="24"/>
        </w:rPr>
      </w:pPr>
    </w:p>
    <w:p w:rsidR="006B29F3" w:rsidRPr="0072227C" w:rsidRDefault="003C0377" w:rsidP="0072227C">
      <w:pPr>
        <w:spacing w:line="360" w:lineRule="auto"/>
        <w:ind w:left="720"/>
        <w:jc w:val="both"/>
        <w:rPr>
          <w:sz w:val="24"/>
          <w:szCs w:val="24"/>
        </w:rPr>
      </w:pPr>
      <w:r w:rsidRPr="0072227C">
        <w:rPr>
          <w:sz w:val="24"/>
          <w:szCs w:val="24"/>
        </w:rPr>
        <w:t>1. Camera: An appropriate camera is essential for capturing hand gestures. Depending on the application and environment, you may choose a webcam, depth-sensing camera (such as Kinect), or specialized cameras designed for computer vision applications.</w:t>
      </w:r>
    </w:p>
    <w:p w:rsidR="006B29F3" w:rsidRPr="0072227C" w:rsidRDefault="006B29F3" w:rsidP="0072227C">
      <w:pPr>
        <w:spacing w:line="360" w:lineRule="auto"/>
        <w:ind w:left="720"/>
        <w:jc w:val="both"/>
        <w:rPr>
          <w:sz w:val="24"/>
          <w:szCs w:val="24"/>
        </w:rPr>
      </w:pPr>
    </w:p>
    <w:p w:rsidR="006B29F3" w:rsidRPr="0072227C" w:rsidRDefault="003C0377" w:rsidP="0072227C">
      <w:pPr>
        <w:spacing w:line="360" w:lineRule="auto"/>
        <w:ind w:left="720"/>
        <w:jc w:val="both"/>
        <w:rPr>
          <w:sz w:val="24"/>
          <w:szCs w:val="24"/>
        </w:rPr>
      </w:pPr>
      <w:r w:rsidRPr="0072227C">
        <w:rPr>
          <w:sz w:val="24"/>
          <w:szCs w:val="24"/>
        </w:rPr>
        <w:t>2. Processor: A powerful processor is required to handle the image processing and machine learning tasks involved in gesture recognition. An Intel Core i5 or higher processor is recommended for efficient processing.</w:t>
      </w:r>
    </w:p>
    <w:p w:rsidR="006B29F3" w:rsidRPr="0072227C" w:rsidRDefault="006B29F3" w:rsidP="0072227C">
      <w:pPr>
        <w:spacing w:line="360" w:lineRule="auto"/>
        <w:ind w:left="720"/>
        <w:jc w:val="both"/>
        <w:rPr>
          <w:sz w:val="24"/>
          <w:szCs w:val="24"/>
        </w:rPr>
      </w:pPr>
    </w:p>
    <w:p w:rsidR="006B29F3" w:rsidRPr="0072227C" w:rsidRDefault="003C0377" w:rsidP="0072227C">
      <w:pPr>
        <w:spacing w:line="360" w:lineRule="auto"/>
        <w:ind w:left="720"/>
        <w:jc w:val="both"/>
        <w:rPr>
          <w:sz w:val="24"/>
          <w:szCs w:val="24"/>
        </w:rPr>
      </w:pPr>
      <w:r w:rsidRPr="0072227C">
        <w:rPr>
          <w:sz w:val="24"/>
          <w:szCs w:val="24"/>
        </w:rPr>
        <w:t>3. Memory (RAM): Sufficient RAM is necessary to store and manipulate image data, especially during real-time processing. A minimum of 16GB RAM is recommended to ensure smooth operation.</w:t>
      </w:r>
    </w:p>
    <w:p w:rsidR="006B29F3" w:rsidRPr="0072227C" w:rsidRDefault="006B29F3" w:rsidP="0072227C">
      <w:pPr>
        <w:spacing w:line="360" w:lineRule="auto"/>
        <w:ind w:left="720"/>
        <w:jc w:val="both"/>
        <w:rPr>
          <w:sz w:val="24"/>
          <w:szCs w:val="24"/>
        </w:rPr>
      </w:pPr>
    </w:p>
    <w:p w:rsidR="006B29F3" w:rsidRPr="0072227C" w:rsidRDefault="003C0377" w:rsidP="0072227C">
      <w:pPr>
        <w:spacing w:line="360" w:lineRule="auto"/>
        <w:ind w:left="720"/>
        <w:jc w:val="both"/>
        <w:rPr>
          <w:sz w:val="24"/>
          <w:szCs w:val="24"/>
        </w:rPr>
      </w:pPr>
      <w:r w:rsidRPr="0072227C">
        <w:rPr>
          <w:sz w:val="24"/>
          <w:szCs w:val="24"/>
        </w:rPr>
        <w:t>4. Storage: Adequate storage space is required for storing datasets, models, and application code. A hard disk with at least 500GB capacity is recommended.</w:t>
      </w:r>
    </w:p>
    <w:p w:rsidR="006B29F3" w:rsidRPr="0072227C" w:rsidRDefault="006B29F3" w:rsidP="0072227C">
      <w:pPr>
        <w:spacing w:line="360" w:lineRule="auto"/>
        <w:ind w:left="720"/>
        <w:jc w:val="both"/>
        <w:rPr>
          <w:sz w:val="24"/>
          <w:szCs w:val="24"/>
        </w:rPr>
      </w:pPr>
    </w:p>
    <w:p w:rsidR="006B29F3" w:rsidRPr="0072227C" w:rsidRDefault="003C0377" w:rsidP="0072227C">
      <w:pPr>
        <w:spacing w:line="360" w:lineRule="auto"/>
        <w:ind w:left="720"/>
        <w:jc w:val="both"/>
        <w:rPr>
          <w:sz w:val="24"/>
          <w:szCs w:val="24"/>
        </w:rPr>
      </w:pPr>
      <w:r w:rsidRPr="0072227C">
        <w:rPr>
          <w:sz w:val="24"/>
          <w:szCs w:val="24"/>
        </w:rPr>
        <w:t>5. Graphics Processing Unit (GPU) (optional): While not mandatory, a GPU can significantly accelerate the training and inference processes, especially when using deep learning models like Convolutional Neural Networks (CNNs). If GPU acceleration is desired, a dedicated GPU with CUDA support from NVIDIA would be suitable.</w:t>
      </w:r>
    </w:p>
    <w:p w:rsidR="006B29F3" w:rsidRPr="0072227C" w:rsidRDefault="006B29F3" w:rsidP="0072227C">
      <w:pPr>
        <w:spacing w:line="360" w:lineRule="auto"/>
        <w:ind w:left="720"/>
        <w:jc w:val="both"/>
        <w:rPr>
          <w:sz w:val="24"/>
          <w:szCs w:val="24"/>
        </w:rPr>
      </w:pPr>
    </w:p>
    <w:p w:rsidR="006B29F3" w:rsidRPr="0072227C" w:rsidRDefault="003C0377" w:rsidP="0072227C">
      <w:pPr>
        <w:spacing w:line="360" w:lineRule="auto"/>
        <w:ind w:left="720"/>
        <w:jc w:val="both"/>
        <w:rPr>
          <w:sz w:val="24"/>
          <w:szCs w:val="24"/>
        </w:rPr>
      </w:pPr>
      <w:r w:rsidRPr="0072227C">
        <w:rPr>
          <w:sz w:val="24"/>
          <w:szCs w:val="24"/>
        </w:rPr>
        <w:t xml:space="preserve">6. Microcontroller or Single Board Computer (optional): Depending on the application, you may need a microcontroller or single board computer (such as Arduino or Raspberry Pi) to interface with external </w:t>
      </w:r>
      <w:r w:rsidRPr="0072227C">
        <w:rPr>
          <w:sz w:val="24"/>
          <w:szCs w:val="24"/>
        </w:rPr>
        <w:lastRenderedPageBreak/>
        <w:t>hardware or control actuators based on recognized gestures.</w:t>
      </w:r>
    </w:p>
    <w:p w:rsidR="006B29F3" w:rsidRPr="0072227C" w:rsidRDefault="006B29F3" w:rsidP="003C0377">
      <w:pPr>
        <w:spacing w:line="360" w:lineRule="auto"/>
        <w:jc w:val="both"/>
        <w:rPr>
          <w:sz w:val="24"/>
          <w:szCs w:val="24"/>
        </w:rPr>
      </w:pPr>
    </w:p>
    <w:p w:rsidR="006B29F3" w:rsidRPr="0072227C" w:rsidRDefault="003C0377" w:rsidP="005E1368">
      <w:pPr>
        <w:spacing w:line="360" w:lineRule="auto"/>
        <w:ind w:left="720"/>
        <w:jc w:val="both"/>
        <w:rPr>
          <w:sz w:val="24"/>
          <w:szCs w:val="24"/>
        </w:rPr>
      </w:pPr>
      <w:r w:rsidRPr="0072227C">
        <w:rPr>
          <w:sz w:val="24"/>
          <w:szCs w:val="24"/>
        </w:rPr>
        <w:t>7. Connectivity: Ensure that the hardware components are properly connected and can communicate effectively. This may include USB connections for cameras, HDMI for displays, and network connections for data transfer or remote control.</w:t>
      </w:r>
    </w:p>
    <w:p w:rsidR="006B29F3" w:rsidRPr="0072227C" w:rsidRDefault="006B29F3" w:rsidP="005E1368">
      <w:pPr>
        <w:spacing w:line="360" w:lineRule="auto"/>
        <w:ind w:left="720"/>
        <w:jc w:val="both"/>
        <w:rPr>
          <w:sz w:val="24"/>
          <w:szCs w:val="24"/>
        </w:rPr>
      </w:pPr>
    </w:p>
    <w:p w:rsidR="006B29F3" w:rsidRPr="0072227C" w:rsidRDefault="003C0377" w:rsidP="005E1368">
      <w:pPr>
        <w:spacing w:line="360" w:lineRule="auto"/>
        <w:ind w:left="720"/>
        <w:jc w:val="both"/>
        <w:rPr>
          <w:sz w:val="24"/>
          <w:szCs w:val="24"/>
        </w:rPr>
      </w:pPr>
      <w:r w:rsidRPr="0072227C">
        <w:rPr>
          <w:sz w:val="24"/>
          <w:szCs w:val="24"/>
        </w:rPr>
        <w:t>8. Power Supply: Provide a stable power supply to all components to ensure uninterrupted operation.</w:t>
      </w:r>
    </w:p>
    <w:p w:rsidR="006B29F3" w:rsidRPr="0072227C" w:rsidRDefault="006B29F3" w:rsidP="005E1368">
      <w:pPr>
        <w:spacing w:line="360" w:lineRule="auto"/>
        <w:ind w:left="720"/>
        <w:jc w:val="both"/>
        <w:rPr>
          <w:sz w:val="24"/>
          <w:szCs w:val="24"/>
        </w:rPr>
      </w:pPr>
    </w:p>
    <w:p w:rsidR="006B29F3" w:rsidRPr="0072227C" w:rsidRDefault="003C0377" w:rsidP="005E1368">
      <w:pPr>
        <w:spacing w:line="360" w:lineRule="auto"/>
        <w:ind w:left="720"/>
        <w:jc w:val="both"/>
        <w:rPr>
          <w:sz w:val="24"/>
          <w:szCs w:val="24"/>
        </w:rPr>
      </w:pPr>
      <w:r w:rsidRPr="0072227C">
        <w:rPr>
          <w:sz w:val="24"/>
          <w:szCs w:val="24"/>
        </w:rPr>
        <w:t>9. Enclosure: Depending on the deployment environment, you may need to house the hardware components in a protective enclosure to prevent damage and ensure longevity.</w:t>
      </w:r>
    </w:p>
    <w:p w:rsidR="006B29F3" w:rsidRPr="0072227C" w:rsidRDefault="006B29F3" w:rsidP="005E1368">
      <w:pPr>
        <w:spacing w:line="360" w:lineRule="auto"/>
        <w:ind w:left="720"/>
        <w:jc w:val="both"/>
        <w:rPr>
          <w:sz w:val="24"/>
          <w:szCs w:val="24"/>
        </w:rPr>
      </w:pPr>
    </w:p>
    <w:p w:rsidR="006B29F3" w:rsidRPr="0072227C" w:rsidRDefault="003C0377" w:rsidP="005E1368">
      <w:pPr>
        <w:spacing w:line="360" w:lineRule="auto"/>
        <w:ind w:left="720"/>
        <w:jc w:val="both"/>
        <w:rPr>
          <w:sz w:val="24"/>
          <w:szCs w:val="24"/>
        </w:rPr>
      </w:pPr>
      <w:r w:rsidRPr="0072227C">
        <w:rPr>
          <w:sz w:val="24"/>
          <w:szCs w:val="24"/>
        </w:rPr>
        <w:t>10. Additional Sensor:(optional): Depending on the specific application requirements, additional sensors such as accelerometers or gyroscopes may be integrated to complement gesture recognition capabilities or enhance system functionality.</w:t>
      </w:r>
    </w:p>
    <w:p w:rsidR="006B29F3" w:rsidRPr="0072227C" w:rsidRDefault="006B29F3" w:rsidP="005E1368">
      <w:pPr>
        <w:spacing w:line="360" w:lineRule="auto"/>
        <w:ind w:left="720"/>
        <w:jc w:val="both"/>
        <w:rPr>
          <w:sz w:val="24"/>
          <w:szCs w:val="24"/>
        </w:rPr>
      </w:pPr>
    </w:p>
    <w:p w:rsidR="006B29F3" w:rsidRPr="0072227C" w:rsidRDefault="003C0377" w:rsidP="005E1368">
      <w:pPr>
        <w:spacing w:line="360" w:lineRule="auto"/>
        <w:ind w:left="720"/>
        <w:jc w:val="both"/>
        <w:rPr>
          <w:sz w:val="24"/>
          <w:szCs w:val="24"/>
        </w:rPr>
      </w:pPr>
      <w:r w:rsidRPr="0072227C">
        <w:rPr>
          <w:sz w:val="24"/>
          <w:szCs w:val="24"/>
        </w:rPr>
        <w:t>11. Display and User Interface (optional): If the system includes a user interface for feedback or interaction, a display (such as a monitor or touchscreen) and input devices (such as keyboard, mouse, or touchscreen) may be necessary.</w:t>
      </w:r>
    </w:p>
    <w:p w:rsidR="006B29F3" w:rsidRPr="0072227C" w:rsidRDefault="006B29F3" w:rsidP="005E1368">
      <w:pPr>
        <w:spacing w:line="360" w:lineRule="auto"/>
        <w:ind w:left="720"/>
        <w:jc w:val="both"/>
        <w:rPr>
          <w:sz w:val="24"/>
          <w:szCs w:val="24"/>
        </w:rPr>
      </w:pPr>
    </w:p>
    <w:p w:rsidR="006B29F3" w:rsidRPr="0072227C" w:rsidRDefault="003C0377" w:rsidP="005E1368">
      <w:pPr>
        <w:spacing w:line="360" w:lineRule="auto"/>
        <w:ind w:left="720"/>
        <w:jc w:val="both"/>
        <w:rPr>
          <w:sz w:val="24"/>
          <w:szCs w:val="24"/>
        </w:rPr>
      </w:pPr>
      <w:r w:rsidRPr="0072227C">
        <w:rPr>
          <w:sz w:val="24"/>
          <w:szCs w:val="24"/>
        </w:rPr>
        <w:t>12. Networking Components (optional): For networked applications or remote control capabilities, networking components such as Ethernet adapters or Wi-Fi modules may be required.</w:t>
      </w:r>
    </w:p>
    <w:p w:rsidR="006B29F3" w:rsidRPr="0072227C" w:rsidRDefault="006B29F3" w:rsidP="005E1368">
      <w:pPr>
        <w:spacing w:line="360" w:lineRule="auto"/>
        <w:ind w:left="720"/>
        <w:jc w:val="both"/>
        <w:rPr>
          <w:sz w:val="24"/>
          <w:szCs w:val="24"/>
        </w:rPr>
      </w:pPr>
    </w:p>
    <w:p w:rsidR="006B29F3" w:rsidRPr="0072227C" w:rsidRDefault="003C0377" w:rsidP="005E1368">
      <w:pPr>
        <w:spacing w:line="360" w:lineRule="auto"/>
        <w:ind w:left="720"/>
        <w:jc w:val="both"/>
        <w:rPr>
          <w:sz w:val="24"/>
          <w:szCs w:val="24"/>
        </w:rPr>
      </w:pPr>
      <w:r w:rsidRPr="0072227C">
        <w:rPr>
          <w:sz w:val="24"/>
          <w:szCs w:val="24"/>
        </w:rPr>
        <w:t>Once you have assembled the necessary hardware components, you can proceed with installing the required software, developing the gesture recognition algorithms, and integrating the hardware and software components to create a functional hand gesture recognition system. Testing and iterative refinement will help ensure that the system meets the desired performance and usability criteria.</w:t>
      </w:r>
    </w:p>
    <w:p w:rsidR="006B29F3" w:rsidRPr="0072227C" w:rsidRDefault="006B29F3" w:rsidP="005E1368">
      <w:pPr>
        <w:pStyle w:val="BodyText"/>
        <w:spacing w:line="360" w:lineRule="auto"/>
        <w:ind w:left="720"/>
        <w:jc w:val="both"/>
        <w:rPr>
          <w:lang w:val="en-IN"/>
        </w:rPr>
      </w:pPr>
    </w:p>
    <w:p w:rsidR="006B29F3" w:rsidRPr="0072227C" w:rsidRDefault="003C0377" w:rsidP="005E1368">
      <w:pPr>
        <w:pStyle w:val="Heading3"/>
        <w:numPr>
          <w:ilvl w:val="1"/>
          <w:numId w:val="7"/>
        </w:numPr>
        <w:tabs>
          <w:tab w:val="left" w:pos="982"/>
        </w:tabs>
        <w:spacing w:before="201" w:line="360" w:lineRule="auto"/>
        <w:ind w:left="1702"/>
        <w:jc w:val="both"/>
      </w:pPr>
      <w:r w:rsidRPr="0072227C">
        <w:rPr>
          <w:lang w:val="en-IN"/>
        </w:rPr>
        <w:t>Software Implementation</w:t>
      </w:r>
    </w:p>
    <w:p w:rsidR="006B29F3" w:rsidRPr="0072227C" w:rsidRDefault="003C0377" w:rsidP="005E1368">
      <w:pPr>
        <w:pStyle w:val="BodyText"/>
        <w:spacing w:line="360" w:lineRule="auto"/>
        <w:ind w:left="720"/>
        <w:jc w:val="both"/>
      </w:pPr>
      <w:r w:rsidRPr="0072227C">
        <w:t>For implementing the hand gesture recognition system described in the abstract, you would need a combination of software tools and libraries. Here's a high-level overview of the software components required for each stage of the implementation:</w:t>
      </w:r>
    </w:p>
    <w:p w:rsidR="006B29F3" w:rsidRPr="0072227C" w:rsidRDefault="006B29F3" w:rsidP="003C0377">
      <w:pPr>
        <w:pStyle w:val="BodyText"/>
        <w:spacing w:line="360" w:lineRule="auto"/>
        <w:jc w:val="both"/>
      </w:pPr>
    </w:p>
    <w:p w:rsidR="006B29F3" w:rsidRPr="0072227C" w:rsidRDefault="003C0377" w:rsidP="005E1368">
      <w:pPr>
        <w:pStyle w:val="BodyText"/>
        <w:spacing w:line="360" w:lineRule="auto"/>
        <w:ind w:left="720"/>
        <w:jc w:val="both"/>
      </w:pPr>
      <w:r w:rsidRPr="0072227C">
        <w:lastRenderedPageBreak/>
        <w:t>1. Data Collection and Preprocessing:</w:t>
      </w:r>
    </w:p>
    <w:p w:rsidR="006B29F3" w:rsidRPr="0072227C" w:rsidRDefault="003C0377" w:rsidP="005E1368">
      <w:pPr>
        <w:pStyle w:val="BodyText"/>
        <w:spacing w:line="360" w:lineRule="auto"/>
        <w:ind w:left="720"/>
        <w:jc w:val="both"/>
      </w:pPr>
      <w:r w:rsidRPr="0072227C">
        <w:t xml:space="preserve">   - Python: Use Python along with libraries like OpenCV for capturing images or videos of hand gestures and performing preprocessing tasks such as resizing, normalization, and data augmentation.</w:t>
      </w:r>
    </w:p>
    <w:p w:rsidR="006B29F3" w:rsidRPr="0072227C" w:rsidRDefault="003C0377" w:rsidP="005E1368">
      <w:pPr>
        <w:pStyle w:val="BodyText"/>
        <w:spacing w:line="360" w:lineRule="auto"/>
        <w:ind w:left="720"/>
        <w:jc w:val="both"/>
      </w:pPr>
      <w:r w:rsidRPr="0072227C">
        <w:t xml:space="preserve">   - OpenCV: OpenCV provides extensive functionalities for image and video processing, making it suitable for tasks like gesture annotation, background subtraction, and image filtering.</w:t>
      </w:r>
    </w:p>
    <w:p w:rsidR="006B29F3" w:rsidRPr="0072227C" w:rsidRDefault="003C0377" w:rsidP="005E1368">
      <w:pPr>
        <w:pStyle w:val="BodyText"/>
        <w:spacing w:line="360" w:lineRule="auto"/>
        <w:ind w:left="720"/>
        <w:jc w:val="both"/>
      </w:pPr>
      <w:r w:rsidRPr="0072227C">
        <w:t xml:space="preserve">   - NumPy: NumPy can be used for numerical computations and array manipulation, which are common in data preprocessing tasks.</w:t>
      </w:r>
    </w:p>
    <w:p w:rsidR="006B29F3" w:rsidRPr="0072227C" w:rsidRDefault="006B29F3" w:rsidP="005E1368">
      <w:pPr>
        <w:pStyle w:val="BodyText"/>
        <w:spacing w:line="360" w:lineRule="auto"/>
        <w:ind w:left="720"/>
        <w:jc w:val="both"/>
      </w:pPr>
    </w:p>
    <w:p w:rsidR="006B29F3" w:rsidRPr="0072227C" w:rsidRDefault="003C0377" w:rsidP="005E1368">
      <w:pPr>
        <w:pStyle w:val="BodyText"/>
        <w:spacing w:line="360" w:lineRule="auto"/>
        <w:ind w:left="720"/>
        <w:jc w:val="both"/>
      </w:pPr>
      <w:r w:rsidRPr="0072227C">
        <w:t>2. Model Building and Training:</w:t>
      </w:r>
    </w:p>
    <w:p w:rsidR="006B29F3" w:rsidRPr="0072227C" w:rsidRDefault="003C0377" w:rsidP="005E1368">
      <w:pPr>
        <w:pStyle w:val="BodyText"/>
        <w:spacing w:line="360" w:lineRule="auto"/>
        <w:ind w:left="720"/>
        <w:jc w:val="both"/>
      </w:pPr>
      <w:r w:rsidRPr="0072227C">
        <w:t xml:space="preserve">   - TensorFlow or PyTorch: These deep learning frameworks offer tools for building and training neural network models, including CNNs for image classification tasks like hand gesture recognition. You can choose either TensorFlow or PyTorch based on your preference and familiarity.</w:t>
      </w:r>
    </w:p>
    <w:p w:rsidR="006B29F3" w:rsidRPr="0072227C" w:rsidRDefault="003C0377" w:rsidP="005E1368">
      <w:pPr>
        <w:pStyle w:val="BodyText"/>
        <w:spacing w:line="360" w:lineRule="auto"/>
        <w:ind w:left="720"/>
        <w:jc w:val="both"/>
      </w:pPr>
      <w:r w:rsidRPr="0072227C">
        <w:t xml:space="preserve">   - Keras (if using TensorFlow): Keras is a high-level neural networks API that runs on top of TensorFlow, providing a user-friendly interface for building and training deep learning models.</w:t>
      </w:r>
    </w:p>
    <w:p w:rsidR="006B29F3" w:rsidRPr="0072227C" w:rsidRDefault="003C0377" w:rsidP="005E1368">
      <w:pPr>
        <w:pStyle w:val="BodyText"/>
        <w:spacing w:line="360" w:lineRule="auto"/>
        <w:ind w:left="720"/>
        <w:jc w:val="both"/>
      </w:pPr>
      <w:r w:rsidRPr="0072227C">
        <w:t xml:space="preserve">   - Scikit-learn: Scikit-learn can be used for tasks such as splitting the dataset into training and testing sets, encoding labels, and evaluating model performance using metrics like accuracy and F1-score.</w:t>
      </w:r>
    </w:p>
    <w:p w:rsidR="006B29F3" w:rsidRPr="0072227C" w:rsidRDefault="006B29F3" w:rsidP="005E1368">
      <w:pPr>
        <w:pStyle w:val="BodyText"/>
        <w:spacing w:line="360" w:lineRule="auto"/>
        <w:ind w:left="720"/>
        <w:jc w:val="both"/>
      </w:pPr>
    </w:p>
    <w:p w:rsidR="006B29F3" w:rsidRPr="0072227C" w:rsidRDefault="003C0377" w:rsidP="005E1368">
      <w:pPr>
        <w:pStyle w:val="BodyText"/>
        <w:spacing w:line="360" w:lineRule="auto"/>
        <w:ind w:left="720"/>
        <w:jc w:val="both"/>
      </w:pPr>
      <w:r w:rsidRPr="0072227C">
        <w:t>3. Real-Time Prediction and Integration:</w:t>
      </w:r>
    </w:p>
    <w:p w:rsidR="006B29F3" w:rsidRPr="0072227C" w:rsidRDefault="003C0377" w:rsidP="005E1368">
      <w:pPr>
        <w:pStyle w:val="BodyText"/>
        <w:spacing w:line="360" w:lineRule="auto"/>
        <w:ind w:left="720"/>
        <w:jc w:val="both"/>
      </w:pPr>
      <w:r w:rsidRPr="0072227C">
        <w:t xml:space="preserve">   - Python: Use Python for real-time prediction of hand gestures using the trained CNN model. You can integrate this functionality with other applications or systems using appropriate communication protocols or APIs.</w:t>
      </w:r>
    </w:p>
    <w:p w:rsidR="006B29F3" w:rsidRPr="0072227C" w:rsidRDefault="003C0377" w:rsidP="005E1368">
      <w:pPr>
        <w:pStyle w:val="BodyText"/>
        <w:spacing w:line="360" w:lineRule="auto"/>
        <w:ind w:left="720"/>
        <w:jc w:val="both"/>
      </w:pPr>
      <w:r w:rsidRPr="0072227C">
        <w:t xml:space="preserve">   - OpenCV: OpenCV can be used for real-time video processing and gesture recognition from webcam feeds or video streams.</w:t>
      </w:r>
    </w:p>
    <w:p w:rsidR="006B29F3" w:rsidRPr="0072227C" w:rsidRDefault="003C0377" w:rsidP="005E1368">
      <w:pPr>
        <w:pStyle w:val="BodyText"/>
        <w:spacing w:line="360" w:lineRule="auto"/>
        <w:ind w:left="720"/>
        <w:jc w:val="both"/>
      </w:pPr>
      <w:r w:rsidRPr="0072227C">
        <w:t xml:space="preserve">   - GUI Frameworks (e.g., Tkinter, PyQt): If you plan to develop a graphical user interface (GUI) for your application, you can use GUI frameworks like Tkinter or PyQt to create interactive interfaces for users to interact with the system.</w:t>
      </w:r>
    </w:p>
    <w:p w:rsidR="006B29F3" w:rsidRPr="0072227C" w:rsidRDefault="006B29F3" w:rsidP="005E1368">
      <w:pPr>
        <w:pStyle w:val="BodyText"/>
        <w:spacing w:line="360" w:lineRule="auto"/>
        <w:ind w:left="720"/>
        <w:jc w:val="both"/>
      </w:pPr>
    </w:p>
    <w:p w:rsidR="006B29F3" w:rsidRPr="0072227C" w:rsidRDefault="003C0377" w:rsidP="005E1368">
      <w:pPr>
        <w:pStyle w:val="BodyText"/>
        <w:spacing w:line="360" w:lineRule="auto"/>
        <w:ind w:left="720"/>
        <w:jc w:val="both"/>
      </w:pPr>
      <w:r w:rsidRPr="0072227C">
        <w:t>4. Additional Libraries and Tools:</w:t>
      </w:r>
    </w:p>
    <w:p w:rsidR="006B29F3" w:rsidRPr="0072227C" w:rsidRDefault="003C0377" w:rsidP="005E1368">
      <w:pPr>
        <w:pStyle w:val="BodyText"/>
        <w:spacing w:line="360" w:lineRule="auto"/>
        <w:ind w:left="720"/>
        <w:jc w:val="both"/>
      </w:pPr>
      <w:r w:rsidRPr="0072227C">
        <w:t xml:space="preserve">   - Matplotlib or Seaborn: These libraries can be used for data visualization and analysis, which may be helpful during the model development and evaluation stages.</w:t>
      </w:r>
    </w:p>
    <w:p w:rsidR="006B29F3" w:rsidRPr="0072227C" w:rsidRDefault="003C0377" w:rsidP="005E1368">
      <w:pPr>
        <w:pStyle w:val="BodyText"/>
        <w:spacing w:line="360" w:lineRule="auto"/>
        <w:ind w:left="720"/>
        <w:jc w:val="both"/>
      </w:pPr>
      <w:r w:rsidRPr="0072227C">
        <w:t xml:space="preserve">   - Jupyter Notebook: Jupyter Notebook provides an interactive environment for developing and testing code, making it useful for prototyping and experimenting with different approaches.</w:t>
      </w:r>
    </w:p>
    <w:p w:rsidR="006B29F3" w:rsidRPr="0072227C" w:rsidRDefault="006B29F3" w:rsidP="003C0377">
      <w:pPr>
        <w:pStyle w:val="BodyText"/>
        <w:spacing w:line="360" w:lineRule="auto"/>
        <w:jc w:val="both"/>
      </w:pPr>
    </w:p>
    <w:p w:rsidR="006B29F3" w:rsidRPr="0072227C" w:rsidRDefault="003C0377" w:rsidP="005E1368">
      <w:pPr>
        <w:pStyle w:val="BodyText"/>
        <w:spacing w:line="360" w:lineRule="auto"/>
        <w:ind w:left="720"/>
        <w:jc w:val="both"/>
      </w:pPr>
      <w:r w:rsidRPr="0072227C">
        <w:t>5. Deployment and Optimization:</w:t>
      </w:r>
    </w:p>
    <w:p w:rsidR="006B29F3" w:rsidRPr="0072227C" w:rsidRDefault="003C0377" w:rsidP="005E1368">
      <w:pPr>
        <w:pStyle w:val="BodyText"/>
        <w:spacing w:line="360" w:lineRule="auto"/>
        <w:ind w:left="720"/>
        <w:jc w:val="both"/>
      </w:pPr>
      <w:r w:rsidRPr="0072227C">
        <w:t xml:space="preserve">   - Optimization Libraries (e.g., TensorFlow Lite, ONNX Runtime): If you plan to deploy the model on resource-constrained devices or platforms, optimization libraries like TensorFlow Lite or ONNX Runtime can help optimize model inference speed and memory footprint.</w:t>
      </w:r>
    </w:p>
    <w:p w:rsidR="006B29F3" w:rsidRPr="0072227C" w:rsidRDefault="003C0377" w:rsidP="005E1368">
      <w:pPr>
        <w:pStyle w:val="BodyText"/>
        <w:spacing w:line="360" w:lineRule="auto"/>
        <w:ind w:left="720"/>
        <w:jc w:val="both"/>
      </w:pPr>
      <w:r w:rsidRPr="0072227C">
        <w:t xml:space="preserve">   - Containerization Tools (e.g., Docker): Containerization tools like Docker can be used to package the application and its dependencies into lightweight, portable containers, facilitating deployment across different environments.</w:t>
      </w:r>
    </w:p>
    <w:p w:rsidR="006B29F3" w:rsidRPr="0072227C" w:rsidRDefault="006B29F3" w:rsidP="005E1368">
      <w:pPr>
        <w:pStyle w:val="BodyText"/>
        <w:spacing w:line="360" w:lineRule="auto"/>
        <w:ind w:left="720"/>
        <w:jc w:val="both"/>
      </w:pPr>
    </w:p>
    <w:p w:rsidR="006B29F3" w:rsidRPr="0072227C" w:rsidRDefault="003C0377" w:rsidP="005E1368">
      <w:pPr>
        <w:pStyle w:val="BodyText"/>
        <w:spacing w:line="360" w:lineRule="auto"/>
        <w:ind w:left="720"/>
        <w:jc w:val="both"/>
      </w:pPr>
      <w:r w:rsidRPr="0072227C">
        <w:t>By leveraging these software components and tools, you can implement the hand gesture recognition system described in the abstract and customize it according to your specific requirements and use cases.</w:t>
      </w:r>
    </w:p>
    <w:p w:rsidR="006B29F3" w:rsidRDefault="006B29F3" w:rsidP="005E1368">
      <w:pPr>
        <w:pStyle w:val="BodyText"/>
        <w:ind w:left="720"/>
        <w:rPr>
          <w:sz w:val="20"/>
        </w:rPr>
      </w:pPr>
    </w:p>
    <w:p w:rsidR="006B29F3" w:rsidRDefault="006B29F3">
      <w:pPr>
        <w:pStyle w:val="BodyText"/>
        <w:rPr>
          <w:sz w:val="20"/>
        </w:rPr>
      </w:pPr>
    </w:p>
    <w:p w:rsidR="006B29F3" w:rsidRDefault="006B29F3">
      <w:pPr>
        <w:pStyle w:val="ListParagraph"/>
        <w:tabs>
          <w:tab w:val="left" w:pos="1261"/>
        </w:tabs>
        <w:spacing w:before="246"/>
        <w:ind w:left="0" w:firstLine="0"/>
        <w:rPr>
          <w:b/>
          <w:sz w:val="28"/>
        </w:rPr>
      </w:pPr>
    </w:p>
    <w:p w:rsidR="006B29F3" w:rsidRDefault="006B29F3">
      <w:pPr>
        <w:pStyle w:val="BodyText"/>
        <w:rPr>
          <w:b/>
          <w:sz w:val="20"/>
        </w:rPr>
      </w:pPr>
    </w:p>
    <w:p w:rsidR="006B29F3" w:rsidRDefault="006B29F3">
      <w:pPr>
        <w:pStyle w:val="BodyText"/>
        <w:spacing w:before="1"/>
        <w:rPr>
          <w:b/>
          <w:sz w:val="16"/>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8"/>
        </w:rPr>
      </w:pPr>
    </w:p>
    <w:p w:rsidR="006B29F3" w:rsidRDefault="006B29F3">
      <w:pPr>
        <w:pStyle w:val="BodyText"/>
        <w:rPr>
          <w:b/>
          <w:sz w:val="20"/>
        </w:rPr>
      </w:pPr>
    </w:p>
    <w:p w:rsidR="006B29F3" w:rsidRDefault="006B29F3">
      <w:pPr>
        <w:pStyle w:val="BodyText"/>
        <w:rPr>
          <w:b/>
          <w:sz w:val="20"/>
        </w:rPr>
      </w:pPr>
    </w:p>
    <w:p w:rsidR="006B29F3" w:rsidRDefault="006B29F3">
      <w:pPr>
        <w:pStyle w:val="BodyText"/>
        <w:spacing w:before="2"/>
        <w:rPr>
          <w:b/>
          <w:sz w:val="28"/>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8"/>
        </w:rPr>
      </w:pPr>
    </w:p>
    <w:p w:rsidR="006B29F3" w:rsidRDefault="006B29F3">
      <w:pPr>
        <w:pStyle w:val="BodyText"/>
        <w:rPr>
          <w:b/>
          <w:sz w:val="20"/>
        </w:rPr>
      </w:pPr>
    </w:p>
    <w:p w:rsidR="006B29F3" w:rsidRDefault="006B29F3">
      <w:pPr>
        <w:pStyle w:val="BodyText"/>
        <w:rPr>
          <w:b/>
          <w:sz w:val="20"/>
        </w:rPr>
      </w:pPr>
    </w:p>
    <w:p w:rsidR="006B29F3" w:rsidRDefault="006B29F3">
      <w:pPr>
        <w:pStyle w:val="BodyText"/>
        <w:spacing w:before="1"/>
        <w:rPr>
          <w:b/>
          <w:sz w:val="27"/>
        </w:rPr>
      </w:pPr>
    </w:p>
    <w:p w:rsidR="006B29F3" w:rsidRDefault="006B29F3">
      <w:pPr>
        <w:pStyle w:val="BodyText"/>
        <w:rPr>
          <w:b/>
          <w:sz w:val="20"/>
        </w:rPr>
      </w:pPr>
    </w:p>
    <w:p w:rsidR="006B29F3" w:rsidRDefault="006B29F3">
      <w:pPr>
        <w:pStyle w:val="BodyText"/>
        <w:rPr>
          <w:b/>
          <w:sz w:val="20"/>
        </w:rPr>
      </w:pPr>
    </w:p>
    <w:p w:rsidR="006B29F3" w:rsidRDefault="006B29F3">
      <w:pPr>
        <w:pStyle w:val="BodyText"/>
        <w:rPr>
          <w:b/>
          <w:sz w:val="28"/>
        </w:rPr>
      </w:pPr>
    </w:p>
    <w:p w:rsidR="006B29F3" w:rsidRDefault="006B29F3">
      <w:pPr>
        <w:rPr>
          <w:sz w:val="28"/>
        </w:rPr>
        <w:sectPr w:rsidR="006B29F3">
          <w:pgSz w:w="12240" w:h="15840"/>
          <w:pgMar w:top="1180" w:right="540" w:bottom="1260" w:left="1080" w:header="821" w:footer="1067" w:gutter="0"/>
          <w:cols w:space="720"/>
        </w:sectPr>
      </w:pPr>
    </w:p>
    <w:p w:rsidR="006B29F3" w:rsidRDefault="006B29F3">
      <w:pPr>
        <w:pStyle w:val="BodyText"/>
        <w:rPr>
          <w:b/>
          <w:sz w:val="20"/>
        </w:rPr>
      </w:pPr>
    </w:p>
    <w:p w:rsidR="006B29F3" w:rsidRDefault="006B29F3">
      <w:pPr>
        <w:pStyle w:val="BodyText"/>
        <w:spacing w:before="1"/>
        <w:rPr>
          <w:b/>
          <w:sz w:val="19"/>
        </w:rPr>
      </w:pPr>
    </w:p>
    <w:p w:rsidR="006B29F3" w:rsidRDefault="003C0377">
      <w:pPr>
        <w:pStyle w:val="Heading1"/>
        <w:ind w:left="331"/>
      </w:pPr>
      <w:r>
        <w:t>CHAPTER</w:t>
      </w:r>
      <w:r>
        <w:rPr>
          <w:spacing w:val="2"/>
        </w:rPr>
        <w:t xml:space="preserve"> </w:t>
      </w:r>
      <w:r>
        <w:t>6</w:t>
      </w:r>
    </w:p>
    <w:p w:rsidR="006B29F3" w:rsidRDefault="003C0377">
      <w:pPr>
        <w:pStyle w:val="Heading1"/>
        <w:ind w:left="331"/>
        <w:jc w:val="center"/>
        <w:rPr>
          <w:lang w:val="en-IN"/>
        </w:rPr>
      </w:pPr>
      <w:r>
        <w:rPr>
          <w:lang w:val="en-IN"/>
        </w:rPr>
        <w:t>MODULES OF THE PROJECT</w:t>
      </w:r>
    </w:p>
    <w:p w:rsidR="006B29F3" w:rsidRDefault="003C0377">
      <w:pPr>
        <w:pStyle w:val="Heading1"/>
        <w:ind w:left="331"/>
        <w:rPr>
          <w:sz w:val="28"/>
          <w:szCs w:val="28"/>
          <w:lang w:val="en-IN"/>
        </w:rPr>
      </w:pPr>
      <w:r>
        <w:rPr>
          <w:sz w:val="28"/>
          <w:szCs w:val="28"/>
          <w:lang w:val="en-IN"/>
        </w:rPr>
        <w:t>MODULE 1</w:t>
      </w:r>
    </w:p>
    <w:p w:rsidR="006B29F3" w:rsidRDefault="003C0377">
      <w:pPr>
        <w:pStyle w:val="Heading1"/>
        <w:ind w:left="331"/>
        <w:rPr>
          <w:b w:val="0"/>
          <w:bCs w:val="0"/>
          <w:sz w:val="24"/>
          <w:szCs w:val="24"/>
          <w:lang w:val="en-IN"/>
        </w:rPr>
      </w:pPr>
      <w:r>
        <w:rPr>
          <w:b w:val="0"/>
          <w:bCs w:val="0"/>
          <w:sz w:val="24"/>
          <w:szCs w:val="24"/>
          <w:lang w:val="en-IN"/>
        </w:rPr>
        <w:t xml:space="preserve">#............................................Automatic Capture the images...............................................#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os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time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cv2</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numpy as np</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vc = cv2.VideoCapture(0)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pic_no = 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total_pic = 1000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flag_capturing = False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path = r'Dataset\up'</w:t>
      </w:r>
    </w:p>
    <w:p w:rsidR="006B29F3" w:rsidRPr="00FD065B" w:rsidRDefault="006B29F3" w:rsidP="00FD065B">
      <w:pPr>
        <w:pStyle w:val="Heading1"/>
        <w:ind w:left="331"/>
        <w:jc w:val="both"/>
        <w:rPr>
          <w:b w:val="0"/>
          <w:bCs w:val="0"/>
          <w:sz w:val="24"/>
          <w:szCs w:val="24"/>
          <w:lang w:val="en-IN"/>
        </w:rPr>
      </w:pP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while(vc.isOpened()):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rval, frame = vc.read()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frame = cv2.flip(frame, 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cv2.rectangle(frame, (300,300), (100,100), (0,255,0),0)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#cv2.rectangle(frame, (600,300), (300,65), (0,255,0),0)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cv2.imshow("image", frame)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crop_img = frame[100:300, 100:300]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#crop_img = frame[300:600, 65:300]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flag_capturing:</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pic_no += 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save_img = cv2.resize( crop_img, (50,50)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save_img = np.array(save_img)</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lastRenderedPageBreak/>
        <w:t xml:space="preserve">        cv2.imwrite(path + "/" + str(pic_no) + ".jpg", save_img)</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keypress = cv2.waitKey(1)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pic_no == total_pic: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flag_capturing = False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break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keypress == ord('q'):</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break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keypress == ord('c'):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print('c pressed')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flag_capturing = True</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vc.release()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cv2.destroyAllWindows()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cv2.waitKey(1)</w:t>
      </w:r>
    </w:p>
    <w:p w:rsidR="006B29F3" w:rsidRPr="00FD065B" w:rsidRDefault="006B29F3" w:rsidP="00FD065B">
      <w:pPr>
        <w:pStyle w:val="Heading1"/>
        <w:ind w:left="331"/>
        <w:jc w:val="both"/>
        <w:rPr>
          <w:b w:val="0"/>
          <w:bCs w:val="0"/>
          <w:sz w:val="24"/>
          <w:szCs w:val="24"/>
          <w:lang w:val="en-IN"/>
        </w:rPr>
      </w:pPr>
    </w:p>
    <w:p w:rsidR="006B29F3" w:rsidRPr="00FD065B" w:rsidRDefault="006B29F3" w:rsidP="00FD065B">
      <w:pPr>
        <w:pStyle w:val="Heading1"/>
        <w:jc w:val="both"/>
        <w:rPr>
          <w:b w:val="0"/>
          <w:bCs w:val="0"/>
          <w:sz w:val="24"/>
          <w:szCs w:val="24"/>
          <w:lang w:val="en-IN"/>
        </w:rPr>
      </w:pP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sz w:val="24"/>
          <w:szCs w:val="24"/>
          <w:lang w:val="en-IN"/>
        </w:rPr>
      </w:pPr>
      <w:r w:rsidRPr="00FD065B">
        <w:rPr>
          <w:sz w:val="24"/>
          <w:szCs w:val="24"/>
          <w:lang w:val="en-IN"/>
        </w:rPr>
        <w:t>MODULE 2</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#..................................................Preprocessing of images............................................#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os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time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cv2</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numpy as np</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matplotlib.pyplot as plt</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path = 'Dataset/'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path2 = 'Preprocessed/Train/'</w:t>
      </w:r>
    </w:p>
    <w:p w:rsidR="006B29F3" w:rsidRPr="00FD065B" w:rsidRDefault="006B29F3" w:rsidP="00FD065B">
      <w:pPr>
        <w:pStyle w:val="Heading1"/>
        <w:ind w:left="331"/>
        <w:jc w:val="both"/>
        <w:rPr>
          <w:b w:val="0"/>
          <w:bCs w:val="0"/>
          <w:sz w:val="24"/>
          <w:szCs w:val="24"/>
          <w:lang w:val="en-IN"/>
        </w:rPr>
      </w:pP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gestures = os.listdir(path)</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print(gestures)</w:t>
      </w:r>
    </w:p>
    <w:p w:rsidR="006B29F3" w:rsidRPr="00FD065B" w:rsidRDefault="006B29F3" w:rsidP="00FD065B">
      <w:pPr>
        <w:pStyle w:val="Heading1"/>
        <w:ind w:left="331"/>
        <w:jc w:val="both"/>
        <w:rPr>
          <w:b w:val="0"/>
          <w:bCs w:val="0"/>
          <w:sz w:val="24"/>
          <w:szCs w:val="24"/>
          <w:lang w:val="en-IN"/>
        </w:rPr>
      </w:pP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for ix in gestures: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print(ix)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images = os.listdir(path + ix)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os.mkdir(path2 + ix)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for cx in images: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print(cx)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img_path = path + ix +'/' + cx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img = cv2.imread(img_path)</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grey = cv2.cvtColor(img, cv2.COLOR_BGR2GRAY)</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thresh = cv2.threshold(grey, 127, 255, cv2.THRESH_BINARY_INV+cv2.THRESH_OTSU)[1]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save_img = cv2.resize(thresh, (50,50))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cv2.imwrite(path2 + ix + '/' + cx, save_img)</w:t>
      </w:r>
    </w:p>
    <w:p w:rsidR="006B29F3" w:rsidRPr="00FD065B" w:rsidRDefault="006B29F3" w:rsidP="00FD065B">
      <w:pPr>
        <w:pStyle w:val="Heading1"/>
        <w:ind w:left="331"/>
        <w:jc w:val="both"/>
        <w:rPr>
          <w:b w:val="0"/>
          <w:bCs w:val="0"/>
          <w:sz w:val="24"/>
          <w:szCs w:val="24"/>
          <w:lang w:val="en-IN"/>
        </w:rPr>
      </w:pP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sz w:val="24"/>
          <w:szCs w:val="24"/>
          <w:lang w:val="en-IN"/>
        </w:rPr>
      </w:pPr>
      <w:r w:rsidRPr="00FD065B">
        <w:rPr>
          <w:sz w:val="24"/>
          <w:szCs w:val="24"/>
          <w:lang w:val="en-IN"/>
        </w:rPr>
        <w:t>MODULE 3</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#............................................Training &amp; Testing using deep learning......................................#</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os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cv2</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time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numpy as np</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from keras.layers import Conv2D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keras.layers import Dense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keras.layers import Flatten</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keras.layers import Dropout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keras.layers import MaxPooling2D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keras.models import Sequential, save_model</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keras.utils import np_utils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keras.utils import to_categorical</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tensorflow.keras.utils import to_categorical</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keras.src.utils.np_utils import to_categorical</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keras.callbacks import ModelCheckpoint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keras.models import load_model</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sklearn.model_selection import train_test_split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sklearn.utils import shuffle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sklearn.metrics import accuracy_score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sklearn.metrics import classification_report, confusion_matrix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lastRenderedPageBreak/>
        <w:t>import warnings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warnings.filterwarnings(action = 'ignore')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seaborn as sns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matplotlib.pyplot as plt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%matplotlib inline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path = 'Preprocessed/Train/'</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gestures = os.listdir(path)</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gestures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dict_labels =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'click':1,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'dclick': 2,</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'down': 3,</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'left':4,</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'none':5,</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'rclick':6,</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'right':7,</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'up':8</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print(list(dict_labels.keys()))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x, y = [],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for ix in gestures: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images = os.listdir(path + ix)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for cx in images: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img_path = path + ix + '/' + cx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img = cv2.imread(img_path, 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img = img.reshape((50,50,1))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img = img/255.0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x.append(img)</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y.append(dict_labels[ix])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X = np.array(x)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Y = np.array(y)</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Y = to_categorical(Y)</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print(type(Y),len(Y))</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Y.shape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plt.figure(figsize = (18,8))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sns.countplot(x=list(dict_labels.keys()))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Y.shape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lastRenderedPageBreak/>
        <w:t>categories = Y.shape[1]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X, Y = shuffle(X, Y, random_state=0)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X.shape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X_train, X_test, Y_train, Y_test = train_test_split(X, Y, test_size=0.3)</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print(X_train.shape, X_test.shape)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print(Y_train.shape, Y_test.shape)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 = Sequential()</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model.add(Conv2D(64, kernel_size=(3,3), activation = 'relu', input_shape=(50,50 ,1)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model.add(MaxPooling2D(pool_size = (2, 2)))</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model.add(Conv2D(64, kernel_size = (3, 3), activation = 'relu'))</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model.add(MaxPooling2D(pool_size = (2, 2)))</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model.add(Conv2D(64, kernel_size = (3, 3), activation = 'relu'))</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model.add(MaxPooling2D(pool_size = (2, 2)))</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model.add(Flatten())</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model.add(Dense(128, activation = 'relu'))</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model.add(Dropout(0.20))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model.add(Dense(categories, activation = 'softmax'))</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model.summary()</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model.compile(optimizer='Adam', metrics=['accuracy'], loss='categorical_crossentropy')</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history = model.fit(X_train, Y_train, batch_size=128, epochs=10, validation_data=[X_test, Y_test])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plt.plot(history.history['accuracy'])</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plt.plot(history.history['val_accuracy'])</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plt.title("Accuracy")</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plt.xlabel('epoch')</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plt.ylabel('accuracy')</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plt.legend(['train','test'])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plt.show()</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model.save('CNN_model.h5')</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 = load_model('CNN_model.h5')</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test_data = os.listdir('Test/')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dict_labels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for ix in test_data:</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print(ix)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lastRenderedPageBreak/>
        <w:t>for ix in test_data:</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images = os.listdir('Test/' + ix)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for cx in range(1,10):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img_path = 'Test/' + ix + '/' + str(cx) + '.jpg'</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print(img_path)</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img = cv2.imread(img_path, 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img = img.reshape((50,50,1))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img = img/255.0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x.append(img)</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y.append(dict_labels[ix])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X_t = np.array(x)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y_t = np.array(y)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Y_t = to_categorical(y_t)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X_t.shape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y_pred = m.predict(X_t)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acc = accuracy_score(Y_t, y_pred.round())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print('Accuracy:', acc)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print(classification_report(y_pred.round(), Y_t))</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sz w:val="24"/>
          <w:szCs w:val="24"/>
          <w:lang w:val="en-IN"/>
        </w:rPr>
      </w:pPr>
      <w:r w:rsidRPr="00FD065B">
        <w:rPr>
          <w:sz w:val="24"/>
          <w:szCs w:val="24"/>
          <w:lang w:val="en-IN"/>
        </w:rPr>
        <w:t>MODULE 4</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os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cv2</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time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numpy as np</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keras.models import load_model</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pyautogui</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time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warnings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warnings.filterwarnings(action = 'ignore')</w:t>
      </w:r>
    </w:p>
    <w:p w:rsidR="006B29F3" w:rsidRPr="00FD065B" w:rsidRDefault="006B29F3" w:rsidP="00FD065B">
      <w:pPr>
        <w:pStyle w:val="Heading1"/>
        <w:ind w:left="331"/>
        <w:jc w:val="both"/>
        <w:rPr>
          <w:b w:val="0"/>
          <w:bCs w:val="0"/>
          <w:sz w:val="24"/>
          <w:szCs w:val="24"/>
          <w:lang w:val="en-IN"/>
        </w:rPr>
      </w:pP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model = load_model('CNN_model.h5')</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gestures =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1:'click',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2:'dclick',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3:'down',</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lastRenderedPageBreak/>
        <w:t xml:space="preserve">    4:'left',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5:'none',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6:'rclick',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7:'right',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8:'up'</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def predict(gesture):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img = cv2.resize(gesture, (50,50))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img = img.reshape(1,50,50,1)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img = img/255.0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prd = model.predict(img)</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index = prd.argmax()</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return gestures[index]</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vc = cv2.VideoCapture(0)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rval, frame = vc.read()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old_text =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pred_text =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count_frames = 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total_str =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flag = True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speed = 0.5</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status='1'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while True: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#time.sleep(10)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frame is not None: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frame = cv2.flip(frame, 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frame = cv2.resize( frame, (600,600)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cv2.rectangle(frame, (400,400), (50,50), (0,255,0), 2)</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crop_img = frame[100:300, 100:300]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grey = cv2.cvtColor(crop_img, cv2.COLOR_BGR2GRAY)</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lastRenderedPageBreak/>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thresh = cv2.threshold(grey,210,255,cv2.THRESH_BINARY_INV+cv2.THRESH_OTSU)[1]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blackboard = np.zeros(frame.shape, dtype=np.uint8)</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cv2.putText(blackboard, "Control Mouse Cursor:- ", (30, 40), cv2.FONT_HERSHEY_TRIPLEX, 1, (255, 0, 255))</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count_frames &gt; 20 and pred_text !=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total_str += pred_text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count_frames = 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flag == True and status=='1':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pred_text = predict(thresh)</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print(pred_text)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cv2.putText(blackboard, " "+str(pred_text), (30, 100), cv2.FONT_HERSHEY_TRIPLEX, 1, (255, 0, 255))</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old_text = pred_text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 = open('output.txt','w')</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#f.write(str(pred_text))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#f.close()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str(pred_text)=='click':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res = 'click'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print(res)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str(pred_text)=='rclick':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res = 'rclick'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print(res)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str(pred_text)=='dclick':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res = 'dclick'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print(res)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lastRenderedPageBreak/>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str(pred_text)=='down':</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res = 'down'</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print(res)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str(pred_text)=='left':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res = 'left'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print(res)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str(pred_text)=='none':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res = 'none'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print(res)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str(pred_text)=='right':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res = 'right'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print(res)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str(pred_text)=='up':</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res = 'up'</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print(res)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#cv2.putText(blackboard, res, (30, 70), cv2.FONT_HERSHEY_TRIPLEX, 1, (255, 0, 255))</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 = open('result.txt','w')</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f.write(str(res))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f.close()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lastRenderedPageBreak/>
        <w:t xml:space="preserve">            if old_text == pred_text: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count_frames += 1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count_frames = 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#cv2.putText(blackboard, total_str, (30, 80), cv2.FONT_HERSHEY_TRIPLEX, 1, (0, 255, 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res = np.hstack((frame, blackboard))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cv2.imshow("image", res)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#cv2.imshow("hand", thresh)</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#time.sleep(1)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rval, frame = vc.read()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keypress = cv2.waitKey(1)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flag=False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keypress == ord('c'):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flag = True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keypress == ord('q'):</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break</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vc.release()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cv2.destroyAllWindows()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cv2.waitKey(1)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vc.release()</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sz w:val="24"/>
          <w:szCs w:val="24"/>
          <w:lang w:val="en-IN"/>
        </w:rPr>
      </w:pPr>
      <w:r w:rsidRPr="00FD065B">
        <w:rPr>
          <w:sz w:val="24"/>
          <w:szCs w:val="24"/>
          <w:lang w:val="en-IN"/>
        </w:rPr>
        <w:t>MODULE 5</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os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cv2</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time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numpy as np</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from keras.models import load_model</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pyautogui</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time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warnings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warnings.filterwarnings(action = 'ignore')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random</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lastRenderedPageBreak/>
        <w:t>import pygame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webbrowser</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path='D:/final/code/code/music/files/'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def play_music(file_path):</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pygame.mixer.init()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pygame.mixer.music.load(file_path)</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pygame.mixer.music.play()</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def play_music(file_path):</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pygame.mixer.init()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pygame.mixer.music.load(file_path)</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pygame.mixer.music.play()</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def pause_music():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pygame.mixer.music.pause()</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def unpause_music():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pygame.mixer.music.unpause()</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def stop_music():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pygame.mixer.music.stop()</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def increase_volume(factor):</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current_volume = pygame.mixer.music.get_volume()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new_volume = min(current_volume + factor, 1.0)  # Ensure volume does not exceed 1.0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pygame.mixer.music.set_volume(new_volume)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print("Volume increased to:", new_volume)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def decrease_volume(step=0.1):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current_volume = pygame.mixer.music.get_volume()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new_volume = max(current_volume - step, 0.0)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pygame.mixer.music.set_volume(new_volume)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def load_files_in_folder(folder_path):</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files =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for file_name in os.listdir(folder_path):</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os.path.isfile(os.path.join(folder_path, file_name)):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files.append(os.path.join(folder_path, file_name))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return files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def process_music():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lastRenderedPageBreak/>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files = load_files_in_folder(path)</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print("Files in folder:")</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for file in files: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print(file)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random_integer = random.randint(0, len(files)-1)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print(random_integer)</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fname=path+str(random_integer)+'.mp3'</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print(fname)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play_music(fname)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pygame.time.wait(5000)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pause_music()</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 Resume after 2 seconds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pygame.time.wait(2000)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unpause_music()</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for _ in range(5):</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pygame.time.wait(5000)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increase_volume(0.2)</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 Stop after 10 seconds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pygame.time.wait(10000)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stop_music()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files = load_files_in_folder(path)</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print("Files in folder:")</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for file in files: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print(file)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print(file)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count=0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c=0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flag=False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while True: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f=open('task.txt','r')</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task=f.read()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f.close()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lastRenderedPageBreak/>
        <w:t xml:space="preserve">    if task=='1':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f=open('result.txt','r')</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result=f.read()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f.close()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result=='click':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pyautogui.click()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result=="rclick":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pyautogui.click(button='right')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result=="dclick":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pyautogui.doubleClick()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result=="down":</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pyautogui.moveRel(0, 10, duration=speed)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time.sleep(0.5)</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result=="left":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pyautogui.move(-100, -100, duration=0)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result=="right":</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pyautogui.move(100, 0, duration=1)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result=='none':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pass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str(result)=='up':</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pyautogui.moveRel(0, -10, duration=speed)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time.sleep(0.5)</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 = open('result.txt','w')</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f.write('')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f.close()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task=='2':</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f=open('result.txt','r')</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result=f.read()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f.close()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result=='click':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flag=True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random_integer = random.randint(0, len(files)-2)</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print('',random_integer)</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count=random_integer</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fname=path+str(random_integer)+'.mp3'</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print(fname)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play_music(fname)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lastRenderedPageBreak/>
        <w:t xml:space="preserve">        if result=='right' and flag==True: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stop_music()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count==len(files):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count=0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count=count+1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fname=path+str(count)+'.mp3'</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print(fname)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play_music(fname)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result=='left'   and flag==True: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stop_music()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count==0: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count=len(files)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count=count-1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fname=path+str(count)+'.mp3'</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print(fname)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play_music(fname)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result=='stop'  and flag==True: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stop_music()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result=='rclick'  and flag==True: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pause_music()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result=='dclick'  and flag==True: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unpause_music()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result=='up'  and flag==True: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for _ in range(5):</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pygame.time.wait(3000)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increase_volume(0.2)</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result=='down'  and flag==True: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for _ in range(5):</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pygame.time.wait(3000)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decrease_volume(0.2)</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 = open('result.txt','w')</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f.write('')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f.close()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elif task=='3':</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if c==0: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lastRenderedPageBreak/>
        <w:t xml:space="preserve">            url = "http://localhost:8084/Control_Laptop_Mouse_Music_Presentation/index.jsp"</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webbrowser.open(url)</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c=c+1</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sz w:val="24"/>
          <w:szCs w:val="24"/>
          <w:lang w:val="en-IN"/>
        </w:rPr>
      </w:pPr>
      <w:r w:rsidRPr="00FD065B">
        <w:rPr>
          <w:sz w:val="24"/>
          <w:szCs w:val="24"/>
          <w:lang w:val="en-IN"/>
        </w:rPr>
        <w:t>MODULE 6</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import tkinter as tk</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def button1_clicked():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print("Mouse")</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f=open('task.txt','w')</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f.write('1')</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f.close()</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def button2_clicked():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print("Music")</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f=open('task.txt','w')</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f.write('2')</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f.close()</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def button3_clicked():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print("Presentation")</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f=open('task.txt','w')</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f.write('3')</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xml:space="preserve">    f.close()</w:t>
      </w:r>
      <w:bookmarkStart w:id="2" w:name="_GoBack"/>
      <w:bookmarkEnd w:id="2"/>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Create the main window</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root = tk.Tk()</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root.title("Select the task")</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Create buttons</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button1 = tk.Button(root, text="Control Mouse", command=button1_clicked)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button2 = tk.Button(root, text="Music", command=button2_clicked)</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button3 = tk.Button(root, text="Presentation", command=button3_clicked)</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Place buttons in the window</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button1.pack(pady=10)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button2.pack(pady=10)</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lastRenderedPageBreak/>
        <w:t>button3.pack(pady=10)</w:t>
      </w:r>
    </w:p>
    <w:p w:rsidR="006B29F3" w:rsidRPr="00FD065B" w:rsidRDefault="006B29F3" w:rsidP="00FD065B">
      <w:pPr>
        <w:pStyle w:val="Heading1"/>
        <w:ind w:left="331"/>
        <w:jc w:val="both"/>
        <w:rPr>
          <w:b w:val="0"/>
          <w:bCs w:val="0"/>
          <w:sz w:val="24"/>
          <w:szCs w:val="24"/>
          <w:lang w:val="en-IN"/>
        </w:rPr>
      </w:pP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 Start the Tkinter event loop</w:t>
      </w:r>
    </w:p>
    <w:p w:rsidR="006B29F3" w:rsidRPr="00FD065B" w:rsidRDefault="003C0377" w:rsidP="00FD065B">
      <w:pPr>
        <w:pStyle w:val="Heading1"/>
        <w:ind w:left="331"/>
        <w:jc w:val="both"/>
        <w:rPr>
          <w:b w:val="0"/>
          <w:bCs w:val="0"/>
          <w:sz w:val="24"/>
          <w:szCs w:val="24"/>
          <w:lang w:val="en-IN"/>
        </w:rPr>
      </w:pPr>
      <w:r w:rsidRPr="00FD065B">
        <w:rPr>
          <w:b w:val="0"/>
          <w:bCs w:val="0"/>
          <w:sz w:val="24"/>
          <w:szCs w:val="24"/>
          <w:lang w:val="en-IN"/>
        </w:rPr>
        <w:t>root.mainloop()</w:t>
      </w: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b w:val="0"/>
          <w:bCs w:val="0"/>
          <w:sz w:val="24"/>
          <w:szCs w:val="24"/>
          <w:lang w:val="en-IN"/>
        </w:rPr>
      </w:pPr>
    </w:p>
    <w:p w:rsidR="006B29F3" w:rsidRDefault="006B29F3">
      <w:pPr>
        <w:pStyle w:val="Heading1"/>
        <w:ind w:left="331"/>
        <w:rPr>
          <w:sz w:val="28"/>
          <w:szCs w:val="28"/>
          <w:lang w:val="en-IN"/>
        </w:rPr>
      </w:pPr>
    </w:p>
    <w:p w:rsidR="006B29F3" w:rsidRDefault="006B29F3">
      <w:pPr>
        <w:pStyle w:val="Heading1"/>
        <w:ind w:left="0"/>
        <w:rPr>
          <w:sz w:val="28"/>
          <w:szCs w:val="28"/>
          <w:lang w:val="en-IN"/>
        </w:rPr>
      </w:pPr>
    </w:p>
    <w:p w:rsidR="006B29F3" w:rsidRDefault="003C0377">
      <w:pPr>
        <w:pStyle w:val="Heading1"/>
        <w:ind w:left="331"/>
        <w:rPr>
          <w:lang w:val="en-IN"/>
        </w:rPr>
      </w:pPr>
      <w:r>
        <w:lastRenderedPageBreak/>
        <w:t>CHAPTER</w:t>
      </w:r>
      <w:r>
        <w:rPr>
          <w:spacing w:val="2"/>
        </w:rPr>
        <w:t xml:space="preserve"> </w:t>
      </w:r>
      <w:r>
        <w:rPr>
          <w:spacing w:val="2"/>
          <w:lang w:val="en-IN"/>
        </w:rPr>
        <w:t>7</w:t>
      </w:r>
    </w:p>
    <w:p w:rsidR="006B29F3" w:rsidRDefault="003C0377">
      <w:pPr>
        <w:pStyle w:val="Heading2"/>
        <w:spacing w:before="93"/>
        <w:ind w:left="3425"/>
      </w:pPr>
      <w:r>
        <w:t>SYSTEM</w:t>
      </w:r>
      <w:r>
        <w:rPr>
          <w:spacing w:val="-2"/>
        </w:rPr>
        <w:t xml:space="preserve"> </w:t>
      </w:r>
      <w:r>
        <w:t>TESTING</w:t>
      </w:r>
    </w:p>
    <w:p w:rsidR="006B29F3" w:rsidRDefault="006B29F3">
      <w:pPr>
        <w:pStyle w:val="BodyText"/>
        <w:rPr>
          <w:b/>
          <w:sz w:val="20"/>
        </w:rPr>
      </w:pPr>
    </w:p>
    <w:p w:rsidR="006B29F3" w:rsidRDefault="006B29F3">
      <w:pPr>
        <w:pStyle w:val="BodyText"/>
        <w:spacing w:before="8"/>
        <w:rPr>
          <w:b/>
          <w:sz w:val="20"/>
        </w:rPr>
      </w:pPr>
    </w:p>
    <w:p w:rsidR="006B29F3" w:rsidRDefault="003C0377">
      <w:pPr>
        <w:pStyle w:val="BodyText"/>
        <w:spacing w:line="360" w:lineRule="auto"/>
        <w:ind w:left="720" w:right="892"/>
        <w:jc w:val="both"/>
      </w:pPr>
      <w:r>
        <w:t>The purpose of testing is to discover errors. Testing is the process of trying to discover every</w:t>
      </w:r>
      <w:r>
        <w:rPr>
          <w:spacing w:val="1"/>
        </w:rPr>
        <w:t xml:space="preserve"> </w:t>
      </w:r>
      <w:r>
        <w:t>conceivable fault or weakness in a work product. It provides a way to check the functionality</w:t>
      </w:r>
      <w:r>
        <w:rPr>
          <w:spacing w:val="1"/>
        </w:rPr>
        <w:t xml:space="preserve"> </w:t>
      </w:r>
      <w:r>
        <w:t>of components, subassemblies, assemblies and/or a</w:t>
      </w:r>
      <w:r>
        <w:rPr>
          <w:spacing w:val="1"/>
        </w:rPr>
        <w:t xml:space="preserve"> </w:t>
      </w:r>
      <w:r>
        <w:t>finished product</w:t>
      </w:r>
      <w:r>
        <w:rPr>
          <w:spacing w:val="1"/>
        </w:rPr>
        <w:t xml:space="preserve"> </w:t>
      </w:r>
      <w:r>
        <w:t>It is the process of</w:t>
      </w:r>
      <w:r>
        <w:rPr>
          <w:spacing w:val="1"/>
        </w:rPr>
        <w:t xml:space="preserve"> </w:t>
      </w:r>
      <w:r>
        <w:t>exercising</w:t>
      </w:r>
      <w:r>
        <w:rPr>
          <w:spacing w:val="-4"/>
        </w:rPr>
        <w:t xml:space="preserve"> </w:t>
      </w:r>
      <w:r>
        <w:t>software with the</w:t>
      </w:r>
      <w:r>
        <w:rPr>
          <w:spacing w:val="-1"/>
        </w:rPr>
        <w:t xml:space="preserve"> </w:t>
      </w:r>
      <w:r>
        <w:t>intent of ensuring that</w:t>
      </w:r>
      <w:r>
        <w:rPr>
          <w:spacing w:val="1"/>
        </w:rPr>
        <w:t xml:space="preserve"> </w:t>
      </w:r>
      <w:r>
        <w:t>the</w:t>
      </w:r>
    </w:p>
    <w:p w:rsidR="006B29F3" w:rsidRDefault="003C0377">
      <w:pPr>
        <w:pStyle w:val="BodyText"/>
        <w:spacing w:before="162" w:line="357" w:lineRule="auto"/>
        <w:ind w:left="720" w:right="895" w:firstLine="359"/>
        <w:jc w:val="both"/>
      </w:pPr>
      <w:r>
        <w:t>Software system meets its requirements and user expectations and does not fail in an</w:t>
      </w:r>
      <w:r>
        <w:rPr>
          <w:spacing w:val="1"/>
        </w:rPr>
        <w:t xml:space="preserve"> </w:t>
      </w:r>
      <w:r>
        <w:t>unacceptable manner. There are various types of tests. Each test type addresses a specific</w:t>
      </w:r>
      <w:r>
        <w:rPr>
          <w:spacing w:val="1"/>
        </w:rPr>
        <w:t xml:space="preserve"> </w:t>
      </w:r>
      <w:r>
        <w:t>testing</w:t>
      </w:r>
      <w:r>
        <w:rPr>
          <w:spacing w:val="-3"/>
        </w:rPr>
        <w:t xml:space="preserve"> </w:t>
      </w:r>
      <w:r>
        <w:t>requirement.</w:t>
      </w:r>
    </w:p>
    <w:p w:rsidR="006B29F3" w:rsidRDefault="006B29F3">
      <w:pPr>
        <w:pStyle w:val="BodyText"/>
        <w:rPr>
          <w:sz w:val="26"/>
        </w:rPr>
      </w:pPr>
    </w:p>
    <w:p w:rsidR="006B29F3" w:rsidRDefault="006B29F3">
      <w:pPr>
        <w:pStyle w:val="BodyText"/>
        <w:spacing w:before="1"/>
      </w:pPr>
    </w:p>
    <w:p w:rsidR="006B29F3" w:rsidRDefault="003C0377">
      <w:pPr>
        <w:pStyle w:val="Heading3"/>
        <w:tabs>
          <w:tab w:val="left" w:pos="779"/>
        </w:tabs>
        <w:spacing w:before="1"/>
        <w:ind w:left="359" w:firstLine="0"/>
      </w:pPr>
      <w:r>
        <w:rPr>
          <w:spacing w:val="-1"/>
          <w:lang w:val="en-IN"/>
        </w:rPr>
        <w:t xml:space="preserve">7.1 </w:t>
      </w:r>
      <w:r>
        <w:rPr>
          <w:spacing w:val="-1"/>
        </w:rPr>
        <w:t>TYPES</w:t>
      </w:r>
      <w:r>
        <w:rPr>
          <w:spacing w:val="-14"/>
        </w:rPr>
        <w:t xml:space="preserve"> </w:t>
      </w:r>
      <w:r>
        <w:t>OF</w:t>
      </w:r>
      <w:r>
        <w:rPr>
          <w:spacing w:val="-17"/>
        </w:rPr>
        <w:t xml:space="preserve"> </w:t>
      </w:r>
      <w:r>
        <w:t>TESTING</w:t>
      </w:r>
    </w:p>
    <w:p w:rsidR="006B29F3" w:rsidRDefault="006B29F3">
      <w:pPr>
        <w:pStyle w:val="BodyText"/>
        <w:rPr>
          <w:b/>
          <w:sz w:val="28"/>
        </w:rPr>
      </w:pPr>
    </w:p>
    <w:p w:rsidR="006B29F3" w:rsidRDefault="003C0377">
      <w:pPr>
        <w:pStyle w:val="Heading5"/>
        <w:ind w:left="720"/>
      </w:pPr>
      <w:r>
        <w:rPr>
          <w:spacing w:val="-1"/>
        </w:rPr>
        <w:t>Unit</w:t>
      </w:r>
      <w:r>
        <w:rPr>
          <w:spacing w:val="-15"/>
        </w:rPr>
        <w:t xml:space="preserve"> </w:t>
      </w:r>
      <w:r>
        <w:rPr>
          <w:spacing w:val="-1"/>
        </w:rPr>
        <w:t>testing</w:t>
      </w:r>
    </w:p>
    <w:p w:rsidR="006B29F3" w:rsidRDefault="003C0377">
      <w:pPr>
        <w:pStyle w:val="BodyText"/>
        <w:spacing w:before="163" w:line="360" w:lineRule="auto"/>
        <w:ind w:left="720" w:right="890" w:firstLine="359"/>
        <w:jc w:val="both"/>
      </w:pPr>
      <w:r>
        <w:t>Unit</w:t>
      </w:r>
      <w:r>
        <w:rPr>
          <w:spacing w:val="-6"/>
        </w:rPr>
        <w:t xml:space="preserve"> </w:t>
      </w:r>
      <w:r>
        <w:t>testing</w:t>
      </w:r>
      <w:r>
        <w:rPr>
          <w:spacing w:val="-7"/>
        </w:rPr>
        <w:t xml:space="preserve"> </w:t>
      </w:r>
      <w:r>
        <w:t>involves</w:t>
      </w:r>
      <w:r>
        <w:rPr>
          <w:spacing w:val="-3"/>
        </w:rPr>
        <w:t xml:space="preserve"> </w:t>
      </w:r>
      <w:r>
        <w:t>the</w:t>
      </w:r>
      <w:r>
        <w:rPr>
          <w:spacing w:val="-4"/>
        </w:rPr>
        <w:t xml:space="preserve"> </w:t>
      </w:r>
      <w:r>
        <w:t>design</w:t>
      </w:r>
      <w:r>
        <w:rPr>
          <w:spacing w:val="-3"/>
        </w:rPr>
        <w:t xml:space="preserve"> </w:t>
      </w:r>
      <w:r>
        <w:t>of</w:t>
      </w:r>
      <w:r>
        <w:rPr>
          <w:spacing w:val="-6"/>
        </w:rPr>
        <w:t xml:space="preserve"> </w:t>
      </w:r>
      <w:r>
        <w:t>test</w:t>
      </w:r>
      <w:r>
        <w:rPr>
          <w:spacing w:val="-5"/>
        </w:rPr>
        <w:t xml:space="preserve"> </w:t>
      </w:r>
      <w:r>
        <w:t>cases</w:t>
      </w:r>
      <w:r>
        <w:rPr>
          <w:spacing w:val="-6"/>
        </w:rPr>
        <w:t xml:space="preserve"> </w:t>
      </w:r>
      <w:r>
        <w:t>that validate</w:t>
      </w:r>
      <w:r>
        <w:rPr>
          <w:spacing w:val="-6"/>
        </w:rPr>
        <w:t xml:space="preserve"> </w:t>
      </w:r>
      <w:r>
        <w:t>that</w:t>
      </w:r>
      <w:r>
        <w:rPr>
          <w:spacing w:val="-6"/>
        </w:rPr>
        <w:t xml:space="preserve"> </w:t>
      </w:r>
      <w:r>
        <w:t>the</w:t>
      </w:r>
      <w:r>
        <w:rPr>
          <w:spacing w:val="-6"/>
        </w:rPr>
        <w:t xml:space="preserve"> </w:t>
      </w:r>
      <w:r>
        <w:t>internal</w:t>
      </w:r>
      <w:r>
        <w:rPr>
          <w:spacing w:val="-3"/>
        </w:rPr>
        <w:t xml:space="preserve"> </w:t>
      </w:r>
      <w:r>
        <w:t>program</w:t>
      </w:r>
      <w:r>
        <w:rPr>
          <w:spacing w:val="-4"/>
        </w:rPr>
        <w:t xml:space="preserve"> </w:t>
      </w:r>
      <w:r>
        <w:t>logic</w:t>
      </w:r>
      <w:r>
        <w:rPr>
          <w:spacing w:val="-4"/>
        </w:rPr>
        <w:t xml:space="preserve"> </w:t>
      </w:r>
      <w:r>
        <w:t>is</w:t>
      </w:r>
      <w:r>
        <w:rPr>
          <w:spacing w:val="-57"/>
        </w:rPr>
        <w:t xml:space="preserve"> </w:t>
      </w:r>
      <w:r>
        <w:t>functioning</w:t>
      </w:r>
      <w:r>
        <w:rPr>
          <w:spacing w:val="-8"/>
        </w:rPr>
        <w:t xml:space="preserve"> </w:t>
      </w:r>
      <w:r>
        <w:t>properly,</w:t>
      </w:r>
      <w:r>
        <w:rPr>
          <w:spacing w:val="-5"/>
        </w:rPr>
        <w:t xml:space="preserve"> </w:t>
      </w:r>
      <w:r>
        <w:t>and</w:t>
      </w:r>
      <w:r>
        <w:rPr>
          <w:spacing w:val="-6"/>
        </w:rPr>
        <w:t xml:space="preserve"> </w:t>
      </w:r>
      <w:r>
        <w:t>that</w:t>
      </w:r>
      <w:r>
        <w:rPr>
          <w:spacing w:val="-9"/>
        </w:rPr>
        <w:t xml:space="preserve"> </w:t>
      </w:r>
      <w:r>
        <w:t>program</w:t>
      </w:r>
      <w:r>
        <w:rPr>
          <w:spacing w:val="-5"/>
        </w:rPr>
        <w:t xml:space="preserve"> </w:t>
      </w:r>
      <w:r>
        <w:t>inputs</w:t>
      </w:r>
      <w:r>
        <w:rPr>
          <w:spacing w:val="-8"/>
        </w:rPr>
        <w:t xml:space="preserve"> </w:t>
      </w:r>
      <w:r>
        <w:t>produce</w:t>
      </w:r>
      <w:r>
        <w:rPr>
          <w:spacing w:val="-9"/>
        </w:rPr>
        <w:t xml:space="preserve"> </w:t>
      </w:r>
      <w:r>
        <w:t>validoutputs.</w:t>
      </w:r>
      <w:r>
        <w:rPr>
          <w:spacing w:val="-8"/>
        </w:rPr>
        <w:t xml:space="preserve"> </w:t>
      </w:r>
      <w:r>
        <w:t>All</w:t>
      </w:r>
      <w:r>
        <w:rPr>
          <w:spacing w:val="-8"/>
        </w:rPr>
        <w:t xml:space="preserve"> </w:t>
      </w:r>
      <w:r>
        <w:t>decision</w:t>
      </w:r>
      <w:r>
        <w:rPr>
          <w:spacing w:val="-7"/>
        </w:rPr>
        <w:t xml:space="preserve"> </w:t>
      </w:r>
      <w:r>
        <w:t>branches</w:t>
      </w:r>
      <w:r>
        <w:rPr>
          <w:spacing w:val="-6"/>
        </w:rPr>
        <w:t xml:space="preserve"> </w:t>
      </w:r>
      <w:r>
        <w:t>and</w:t>
      </w:r>
      <w:r>
        <w:rPr>
          <w:spacing w:val="-58"/>
        </w:rPr>
        <w:t xml:space="preserve"> </w:t>
      </w:r>
      <w:r>
        <w:t>internal code flow should be validated. It is the testing of individual software units of the</w:t>
      </w:r>
      <w:r>
        <w:rPr>
          <w:spacing w:val="1"/>
        </w:rPr>
        <w:t xml:space="preserve"> </w:t>
      </w:r>
      <w:r>
        <w:t>application .it is done after</w:t>
      </w:r>
      <w:r>
        <w:rPr>
          <w:spacing w:val="1"/>
        </w:rPr>
        <w:t xml:space="preserve"> </w:t>
      </w:r>
      <w:r>
        <w:t>the completion of an individual unit before integration. This is a</w:t>
      </w:r>
      <w:r>
        <w:rPr>
          <w:spacing w:val="1"/>
        </w:rPr>
        <w:t xml:space="preserve"> </w:t>
      </w:r>
      <w:r>
        <w:t>structural testing, that relies on knowledge of its construction and is invasive. Unit tests</w:t>
      </w:r>
      <w:r>
        <w:rPr>
          <w:spacing w:val="1"/>
        </w:rPr>
        <w:t xml:space="preserve"> </w:t>
      </w:r>
      <w:r>
        <w:t>perform</w:t>
      </w:r>
      <w:r>
        <w:rPr>
          <w:spacing w:val="-5"/>
        </w:rPr>
        <w:t xml:space="preserve"> </w:t>
      </w:r>
      <w:r>
        <w:t>basic</w:t>
      </w:r>
      <w:r>
        <w:rPr>
          <w:spacing w:val="-4"/>
        </w:rPr>
        <w:t xml:space="preserve"> </w:t>
      </w:r>
      <w:r>
        <w:t>tests</w:t>
      </w:r>
      <w:r>
        <w:rPr>
          <w:spacing w:val="-3"/>
        </w:rPr>
        <w:t xml:space="preserve"> </w:t>
      </w:r>
      <w:r>
        <w:t>at</w:t>
      </w:r>
      <w:r>
        <w:rPr>
          <w:spacing w:val="-3"/>
        </w:rPr>
        <w:t xml:space="preserve"> </w:t>
      </w:r>
      <w:r>
        <w:t>component</w:t>
      </w:r>
      <w:r>
        <w:rPr>
          <w:spacing w:val="-5"/>
        </w:rPr>
        <w:t xml:space="preserve"> </w:t>
      </w:r>
      <w:r>
        <w:t>level</w:t>
      </w:r>
      <w:r>
        <w:rPr>
          <w:spacing w:val="-3"/>
        </w:rPr>
        <w:t xml:space="preserve"> </w:t>
      </w:r>
      <w:r>
        <w:t>and</w:t>
      </w:r>
      <w:r>
        <w:rPr>
          <w:spacing w:val="-4"/>
        </w:rPr>
        <w:t xml:space="preserve"> </w:t>
      </w:r>
      <w:r>
        <w:t>test</w:t>
      </w:r>
      <w:r>
        <w:rPr>
          <w:spacing w:val="-4"/>
        </w:rPr>
        <w:t xml:space="preserve"> </w:t>
      </w:r>
      <w:r>
        <w:t>a</w:t>
      </w:r>
      <w:r>
        <w:rPr>
          <w:spacing w:val="-6"/>
        </w:rPr>
        <w:t xml:space="preserve"> </w:t>
      </w:r>
      <w:r>
        <w:t>specific</w:t>
      </w:r>
      <w:r>
        <w:rPr>
          <w:spacing w:val="-5"/>
        </w:rPr>
        <w:t xml:space="preserve"> </w:t>
      </w:r>
      <w:r>
        <w:t>business</w:t>
      </w:r>
      <w:r>
        <w:rPr>
          <w:spacing w:val="-3"/>
        </w:rPr>
        <w:t xml:space="preserve"> </w:t>
      </w:r>
      <w:r>
        <w:t>process,</w:t>
      </w:r>
      <w:r>
        <w:rPr>
          <w:spacing w:val="-3"/>
        </w:rPr>
        <w:t xml:space="preserve"> </w:t>
      </w:r>
      <w:r>
        <w:t>application,</w:t>
      </w:r>
      <w:r>
        <w:rPr>
          <w:spacing w:val="-1"/>
        </w:rPr>
        <w:t xml:space="preserve"> </w:t>
      </w:r>
      <w:r>
        <w:t>and/or</w:t>
      </w:r>
      <w:r>
        <w:rPr>
          <w:spacing w:val="-57"/>
        </w:rPr>
        <w:t xml:space="preserve"> </w:t>
      </w:r>
      <w:r>
        <w:t>system</w:t>
      </w:r>
      <w:r>
        <w:rPr>
          <w:spacing w:val="-3"/>
        </w:rPr>
        <w:t xml:space="preserve"> </w:t>
      </w:r>
      <w:r>
        <w:t>configuration.</w:t>
      </w:r>
      <w:r>
        <w:rPr>
          <w:spacing w:val="1"/>
        </w:rPr>
        <w:t xml:space="preserve"> </w:t>
      </w:r>
      <w:r>
        <w:t>Unit</w:t>
      </w:r>
      <w:r>
        <w:rPr>
          <w:spacing w:val="4"/>
        </w:rPr>
        <w:t xml:space="preserve"> </w:t>
      </w:r>
      <w:r>
        <w:t>tests</w:t>
      </w:r>
      <w:r>
        <w:rPr>
          <w:spacing w:val="2"/>
        </w:rPr>
        <w:t xml:space="preserve"> </w:t>
      </w:r>
      <w:r>
        <w:t>ensure</w:t>
      </w:r>
      <w:r>
        <w:rPr>
          <w:spacing w:val="-3"/>
        </w:rPr>
        <w:t xml:space="preserve"> </w:t>
      </w:r>
      <w:r>
        <w:t>that</w:t>
      </w:r>
      <w:r>
        <w:rPr>
          <w:spacing w:val="2"/>
        </w:rPr>
        <w:t xml:space="preserve"> </w:t>
      </w:r>
      <w:r>
        <w:t>each</w:t>
      </w:r>
      <w:r>
        <w:rPr>
          <w:spacing w:val="4"/>
        </w:rPr>
        <w:t xml:space="preserve"> </w:t>
      </w:r>
      <w:r>
        <w:t>unique</w:t>
      </w:r>
      <w:r>
        <w:rPr>
          <w:spacing w:val="2"/>
        </w:rPr>
        <w:t xml:space="preserve"> </w:t>
      </w:r>
      <w:r>
        <w:t>path</w:t>
      </w:r>
      <w:r>
        <w:rPr>
          <w:spacing w:val="-1"/>
        </w:rPr>
        <w:t xml:space="preserve"> </w:t>
      </w:r>
      <w:r>
        <w:t>of a</w:t>
      </w:r>
      <w:r>
        <w:rPr>
          <w:spacing w:val="3"/>
        </w:rPr>
        <w:t xml:space="preserve"> </w:t>
      </w:r>
      <w:r>
        <w:t>business</w:t>
      </w:r>
      <w:r>
        <w:rPr>
          <w:spacing w:val="1"/>
        </w:rPr>
        <w:t xml:space="preserve"> </w:t>
      </w:r>
      <w:r>
        <w:t>process</w:t>
      </w:r>
    </w:p>
    <w:p w:rsidR="006B29F3" w:rsidRDefault="003C0377">
      <w:pPr>
        <w:pStyle w:val="Heading5"/>
        <w:spacing w:before="170"/>
        <w:ind w:left="720"/>
      </w:pPr>
      <w:r>
        <w:rPr>
          <w:spacing w:val="-3"/>
        </w:rPr>
        <w:t>Integration</w:t>
      </w:r>
      <w:r>
        <w:rPr>
          <w:spacing w:val="-13"/>
        </w:rPr>
        <w:t xml:space="preserve"> </w:t>
      </w:r>
      <w:r>
        <w:rPr>
          <w:spacing w:val="-2"/>
        </w:rPr>
        <w:t>testing</w:t>
      </w:r>
    </w:p>
    <w:p w:rsidR="006B29F3" w:rsidRDefault="003C0377">
      <w:pPr>
        <w:pStyle w:val="BodyText"/>
        <w:spacing w:before="132" w:line="360" w:lineRule="auto"/>
        <w:ind w:left="720" w:right="885" w:firstLine="359"/>
        <w:jc w:val="both"/>
      </w:pPr>
      <w:r>
        <w:t>Integration tests are designed to test integrated software components to determine if they</w:t>
      </w:r>
      <w:r>
        <w:rPr>
          <w:spacing w:val="1"/>
        </w:rPr>
        <w:t xml:space="preserve"> </w:t>
      </w:r>
      <w:r>
        <w:t>actually run as one program. Testing is event driven and is more concerned with the basic</w:t>
      </w:r>
      <w:r>
        <w:rPr>
          <w:spacing w:val="1"/>
        </w:rPr>
        <w:t xml:space="preserve"> </w:t>
      </w:r>
      <w:r>
        <w:t>outcome</w:t>
      </w:r>
      <w:r>
        <w:rPr>
          <w:spacing w:val="-10"/>
        </w:rPr>
        <w:t xml:space="preserve"> </w:t>
      </w:r>
      <w:r>
        <w:t>of</w:t>
      </w:r>
      <w:r>
        <w:rPr>
          <w:spacing w:val="-7"/>
        </w:rPr>
        <w:t xml:space="preserve"> </w:t>
      </w:r>
      <w:r>
        <w:t>screens</w:t>
      </w:r>
      <w:r>
        <w:rPr>
          <w:spacing w:val="-7"/>
        </w:rPr>
        <w:t xml:space="preserve"> </w:t>
      </w:r>
      <w:r>
        <w:t>or</w:t>
      </w:r>
      <w:r>
        <w:rPr>
          <w:spacing w:val="-4"/>
        </w:rPr>
        <w:t xml:space="preserve"> </w:t>
      </w:r>
      <w:r>
        <w:t>fields.</w:t>
      </w:r>
      <w:r>
        <w:rPr>
          <w:spacing w:val="-5"/>
        </w:rPr>
        <w:t xml:space="preserve"> </w:t>
      </w:r>
      <w:r>
        <w:t>Integration</w:t>
      </w:r>
      <w:r>
        <w:rPr>
          <w:spacing w:val="57"/>
        </w:rPr>
        <w:t xml:space="preserve"> </w:t>
      </w:r>
      <w:r>
        <w:t>tests</w:t>
      </w:r>
      <w:r>
        <w:rPr>
          <w:spacing w:val="-8"/>
        </w:rPr>
        <w:t xml:space="preserve"> </w:t>
      </w:r>
      <w:r>
        <w:t>demonstrate</w:t>
      </w:r>
      <w:r>
        <w:rPr>
          <w:spacing w:val="-9"/>
        </w:rPr>
        <w:t xml:space="preserve"> </w:t>
      </w:r>
      <w:r>
        <w:t>that</w:t>
      </w:r>
      <w:r>
        <w:rPr>
          <w:spacing w:val="-8"/>
        </w:rPr>
        <w:t xml:space="preserve"> </w:t>
      </w:r>
      <w:r>
        <w:t>although</w:t>
      </w:r>
      <w:r>
        <w:rPr>
          <w:spacing w:val="-9"/>
        </w:rPr>
        <w:t xml:space="preserve"> </w:t>
      </w:r>
      <w:r>
        <w:t>the</w:t>
      </w:r>
      <w:r>
        <w:rPr>
          <w:spacing w:val="-10"/>
        </w:rPr>
        <w:t xml:space="preserve"> </w:t>
      </w:r>
      <w:r>
        <w:t>components</w:t>
      </w:r>
      <w:r>
        <w:rPr>
          <w:spacing w:val="-5"/>
        </w:rPr>
        <w:t xml:space="preserve"> </w:t>
      </w:r>
      <w:r>
        <w:t>were</w:t>
      </w:r>
      <w:r>
        <w:rPr>
          <w:spacing w:val="-58"/>
        </w:rPr>
        <w:t xml:space="preserve"> </w:t>
      </w:r>
      <w:r>
        <w:rPr>
          <w:spacing w:val="-1"/>
        </w:rPr>
        <w:t>individually</w:t>
      </w:r>
      <w:r>
        <w:rPr>
          <w:spacing w:val="-15"/>
        </w:rPr>
        <w:t xml:space="preserve"> </w:t>
      </w:r>
      <w:r>
        <w:t>satisfaction,</w:t>
      </w:r>
      <w:r>
        <w:rPr>
          <w:spacing w:val="-4"/>
        </w:rPr>
        <w:t xml:space="preserve"> </w:t>
      </w:r>
      <w:r>
        <w:t>as</w:t>
      </w:r>
      <w:r>
        <w:rPr>
          <w:spacing w:val="-6"/>
        </w:rPr>
        <w:t xml:space="preserve"> </w:t>
      </w:r>
      <w:r>
        <w:t>shownby</w:t>
      </w:r>
      <w:r>
        <w:rPr>
          <w:spacing w:val="-9"/>
        </w:rPr>
        <w:t xml:space="preserve"> </w:t>
      </w:r>
      <w:r>
        <w:t>successfully</w:t>
      </w:r>
      <w:r>
        <w:rPr>
          <w:spacing w:val="-6"/>
        </w:rPr>
        <w:t xml:space="preserve"> </w:t>
      </w:r>
      <w:r>
        <w:t>unit</w:t>
      </w:r>
      <w:r>
        <w:rPr>
          <w:spacing w:val="-6"/>
        </w:rPr>
        <w:t xml:space="preserve"> </w:t>
      </w:r>
      <w:r>
        <w:t>testing,</w:t>
      </w:r>
      <w:r>
        <w:rPr>
          <w:spacing w:val="-7"/>
        </w:rPr>
        <w:t xml:space="preserve"> </w:t>
      </w:r>
      <w:r>
        <w:t>the</w:t>
      </w:r>
      <w:r>
        <w:rPr>
          <w:spacing w:val="-5"/>
        </w:rPr>
        <w:t xml:space="preserve"> </w:t>
      </w:r>
      <w:r>
        <w:t>combination</w:t>
      </w:r>
      <w:r>
        <w:rPr>
          <w:spacing w:val="-5"/>
        </w:rPr>
        <w:t xml:space="preserve"> </w:t>
      </w:r>
      <w:r>
        <w:t>of</w:t>
      </w:r>
      <w:r>
        <w:rPr>
          <w:spacing w:val="-7"/>
        </w:rPr>
        <w:t xml:space="preserve"> </w:t>
      </w:r>
      <w:r>
        <w:t>components</w:t>
      </w:r>
      <w:r>
        <w:rPr>
          <w:spacing w:val="-58"/>
        </w:rPr>
        <w:t xml:space="preserve"> </w:t>
      </w:r>
      <w:r>
        <w:t>is</w:t>
      </w:r>
      <w:r>
        <w:rPr>
          <w:spacing w:val="-9"/>
        </w:rPr>
        <w:t xml:space="preserve"> </w:t>
      </w:r>
      <w:r>
        <w:t>correct</w:t>
      </w:r>
      <w:r>
        <w:rPr>
          <w:spacing w:val="-8"/>
        </w:rPr>
        <w:t xml:space="preserve"> </w:t>
      </w:r>
      <w:r>
        <w:t>and</w:t>
      </w:r>
      <w:r>
        <w:rPr>
          <w:spacing w:val="-6"/>
        </w:rPr>
        <w:t xml:space="preserve"> </w:t>
      </w:r>
      <w:r>
        <w:t>consistent.</w:t>
      </w:r>
      <w:r>
        <w:rPr>
          <w:spacing w:val="-8"/>
        </w:rPr>
        <w:t xml:space="preserve"> </w:t>
      </w:r>
      <w:r>
        <w:t>Integration</w:t>
      </w:r>
      <w:r>
        <w:rPr>
          <w:spacing w:val="-9"/>
        </w:rPr>
        <w:t xml:space="preserve"> </w:t>
      </w:r>
      <w:r>
        <w:t>testing</w:t>
      </w:r>
      <w:r>
        <w:rPr>
          <w:spacing w:val="-10"/>
        </w:rPr>
        <w:t xml:space="preserve"> </w:t>
      </w:r>
      <w:r>
        <w:t>is</w:t>
      </w:r>
      <w:r>
        <w:rPr>
          <w:spacing w:val="-7"/>
        </w:rPr>
        <w:t xml:space="preserve"> </w:t>
      </w:r>
      <w:r>
        <w:t>specifically</w:t>
      </w:r>
      <w:r>
        <w:rPr>
          <w:spacing w:val="-11"/>
        </w:rPr>
        <w:t xml:space="preserve"> </w:t>
      </w:r>
      <w:r>
        <w:t>aimed</w:t>
      </w:r>
      <w:r>
        <w:rPr>
          <w:spacing w:val="-9"/>
        </w:rPr>
        <w:t xml:space="preserve"> </w:t>
      </w:r>
      <w:r>
        <w:t>at</w:t>
      </w:r>
      <w:r>
        <w:rPr>
          <w:spacing w:val="-8"/>
        </w:rPr>
        <w:t xml:space="preserve"> </w:t>
      </w:r>
      <w:r>
        <w:t>exposing</w:t>
      </w:r>
      <w:r>
        <w:rPr>
          <w:spacing w:val="-11"/>
        </w:rPr>
        <w:t xml:space="preserve"> </w:t>
      </w:r>
      <w:r>
        <w:t>the</w:t>
      </w:r>
      <w:r>
        <w:rPr>
          <w:spacing w:val="-8"/>
        </w:rPr>
        <w:t xml:space="preserve"> </w:t>
      </w:r>
      <w:r>
        <w:t>problems</w:t>
      </w:r>
      <w:r>
        <w:rPr>
          <w:spacing w:val="-8"/>
        </w:rPr>
        <w:t xml:space="preserve"> </w:t>
      </w:r>
      <w:r>
        <w:t>that</w:t>
      </w:r>
      <w:r>
        <w:rPr>
          <w:spacing w:val="-58"/>
        </w:rPr>
        <w:t xml:space="preserve"> </w:t>
      </w:r>
      <w:r>
        <w:t>arise</w:t>
      </w:r>
      <w:r>
        <w:rPr>
          <w:spacing w:val="-2"/>
        </w:rPr>
        <w:t xml:space="preserve"> </w:t>
      </w:r>
      <w:r>
        <w:t>from</w:t>
      </w:r>
      <w:r>
        <w:rPr>
          <w:spacing w:val="-7"/>
        </w:rPr>
        <w:t xml:space="preserve"> </w:t>
      </w:r>
      <w:r>
        <w:t>the combination</w:t>
      </w:r>
      <w:r>
        <w:rPr>
          <w:spacing w:val="-2"/>
        </w:rPr>
        <w:t xml:space="preserve"> </w:t>
      </w:r>
      <w:r>
        <w:t>of</w:t>
      </w:r>
      <w:r>
        <w:rPr>
          <w:spacing w:val="-6"/>
        </w:rPr>
        <w:t xml:space="preserve"> </w:t>
      </w:r>
      <w:r>
        <w:t>components.</w:t>
      </w:r>
    </w:p>
    <w:p w:rsidR="006B29F3" w:rsidRDefault="003C0377">
      <w:pPr>
        <w:pStyle w:val="Heading5"/>
        <w:spacing w:before="179"/>
        <w:ind w:left="619"/>
      </w:pPr>
      <w:r>
        <w:rPr>
          <w:spacing w:val="-1"/>
        </w:rPr>
        <w:t>System</w:t>
      </w:r>
      <w:r>
        <w:rPr>
          <w:spacing w:val="-16"/>
        </w:rPr>
        <w:t xml:space="preserve"> </w:t>
      </w:r>
      <w:r>
        <w:rPr>
          <w:spacing w:val="-1"/>
        </w:rPr>
        <w:t>Testing</w:t>
      </w:r>
    </w:p>
    <w:p w:rsidR="006B29F3" w:rsidRDefault="006B29F3">
      <w:pPr>
        <w:sectPr w:rsidR="006B29F3">
          <w:pgSz w:w="12240" w:h="15840"/>
          <w:pgMar w:top="1180" w:right="540" w:bottom="1260" w:left="1080" w:header="821" w:footer="1067" w:gutter="0"/>
          <w:cols w:space="720"/>
        </w:sectPr>
      </w:pPr>
    </w:p>
    <w:p w:rsidR="006B29F3" w:rsidRDefault="006B29F3">
      <w:pPr>
        <w:pStyle w:val="BodyText"/>
        <w:spacing w:before="8"/>
        <w:rPr>
          <w:b/>
          <w:sz w:val="16"/>
        </w:rPr>
      </w:pPr>
    </w:p>
    <w:p w:rsidR="006B29F3" w:rsidRDefault="003C0377">
      <w:pPr>
        <w:pStyle w:val="BodyText"/>
        <w:spacing w:before="90" w:line="360" w:lineRule="auto"/>
        <w:ind w:left="559" w:right="1076" w:firstLine="719"/>
        <w:jc w:val="both"/>
      </w:pPr>
      <w:r>
        <w:t>System testing ensures that the entire integrated software system meets requirements.</w:t>
      </w:r>
      <w:r>
        <w:rPr>
          <w:spacing w:val="1"/>
        </w:rPr>
        <w:t xml:space="preserve"> </w:t>
      </w:r>
      <w:r>
        <w:t>It</w:t>
      </w:r>
      <w:r>
        <w:rPr>
          <w:spacing w:val="-2"/>
        </w:rPr>
        <w:t xml:space="preserve"> </w:t>
      </w:r>
      <w:r>
        <w:t>tests</w:t>
      </w:r>
      <w:r>
        <w:rPr>
          <w:spacing w:val="-2"/>
        </w:rPr>
        <w:t xml:space="preserve"> </w:t>
      </w:r>
      <w:r>
        <w:t>a</w:t>
      </w:r>
      <w:r>
        <w:rPr>
          <w:spacing w:val="-1"/>
        </w:rPr>
        <w:t xml:space="preserve"> </w:t>
      </w:r>
      <w:r>
        <w:t>configuration</w:t>
      </w:r>
      <w:r>
        <w:rPr>
          <w:spacing w:val="-2"/>
        </w:rPr>
        <w:t xml:space="preserve"> </w:t>
      </w:r>
      <w:r>
        <w:t>to</w:t>
      </w:r>
      <w:r>
        <w:rPr>
          <w:spacing w:val="-2"/>
        </w:rPr>
        <w:t xml:space="preserve"> </w:t>
      </w:r>
      <w:r>
        <w:t>ensure</w:t>
      </w:r>
      <w:r>
        <w:rPr>
          <w:spacing w:val="-2"/>
        </w:rPr>
        <w:t xml:space="preserve"> </w:t>
      </w:r>
      <w:r>
        <w:t>known</w:t>
      </w:r>
      <w:r>
        <w:rPr>
          <w:spacing w:val="-2"/>
        </w:rPr>
        <w:t xml:space="preserve"> </w:t>
      </w:r>
      <w:r>
        <w:t>and</w:t>
      </w:r>
      <w:r>
        <w:rPr>
          <w:spacing w:val="-2"/>
        </w:rPr>
        <w:t xml:space="preserve"> </w:t>
      </w:r>
      <w:r>
        <w:t>predictable</w:t>
      </w:r>
      <w:r>
        <w:rPr>
          <w:spacing w:val="-2"/>
        </w:rPr>
        <w:t xml:space="preserve"> </w:t>
      </w:r>
      <w:r>
        <w:t>results.</w:t>
      </w:r>
      <w:r>
        <w:rPr>
          <w:spacing w:val="-2"/>
        </w:rPr>
        <w:t xml:space="preserve"> </w:t>
      </w:r>
      <w:r>
        <w:t>An example</w:t>
      </w:r>
      <w:r>
        <w:rPr>
          <w:spacing w:val="-3"/>
        </w:rPr>
        <w:t xml:space="preserve"> </w:t>
      </w:r>
      <w:r>
        <w:t>of</w:t>
      </w:r>
      <w:r>
        <w:rPr>
          <w:spacing w:val="-2"/>
        </w:rPr>
        <w:t xml:space="preserve"> </w:t>
      </w:r>
      <w:r>
        <w:t>system</w:t>
      </w:r>
      <w:r>
        <w:rPr>
          <w:spacing w:val="-1"/>
        </w:rPr>
        <w:t xml:space="preserve"> </w:t>
      </w:r>
      <w:r>
        <w:t>testing</w:t>
      </w:r>
      <w:r>
        <w:rPr>
          <w:spacing w:val="-58"/>
        </w:rPr>
        <w:t xml:space="preserve"> </w:t>
      </w:r>
      <w:r>
        <w:t>is the configuration-oriented system integration test.</w:t>
      </w:r>
      <w:r>
        <w:rPr>
          <w:spacing w:val="1"/>
        </w:rPr>
        <w:t xml:space="preserve"> </w:t>
      </w:r>
      <w:r>
        <w:t>System testing is based on process</w:t>
      </w:r>
      <w:r>
        <w:rPr>
          <w:spacing w:val="1"/>
        </w:rPr>
        <w:t xml:space="preserve"> </w:t>
      </w:r>
      <w:r>
        <w:t>descriptions</w:t>
      </w:r>
      <w:r>
        <w:rPr>
          <w:spacing w:val="-1"/>
        </w:rPr>
        <w:t xml:space="preserve"> </w:t>
      </w:r>
      <w:r>
        <w:t>and flows,</w:t>
      </w:r>
      <w:r>
        <w:rPr>
          <w:spacing w:val="-1"/>
        </w:rPr>
        <w:t xml:space="preserve"> </w:t>
      </w:r>
      <w:r>
        <w:t>emphasizing</w:t>
      </w:r>
      <w:r>
        <w:rPr>
          <w:spacing w:val="-2"/>
        </w:rPr>
        <w:t xml:space="preserve"> </w:t>
      </w:r>
      <w:r>
        <w:t>pre-driven process</w:t>
      </w:r>
      <w:r>
        <w:rPr>
          <w:spacing w:val="-4"/>
        </w:rPr>
        <w:t xml:space="preserve"> </w:t>
      </w:r>
      <w:r>
        <w:t>links</w:t>
      </w:r>
      <w:r>
        <w:rPr>
          <w:spacing w:val="-1"/>
        </w:rPr>
        <w:t xml:space="preserve"> </w:t>
      </w:r>
      <w:r>
        <w:t>and</w:t>
      </w:r>
      <w:r>
        <w:rPr>
          <w:spacing w:val="-3"/>
        </w:rPr>
        <w:t xml:space="preserve"> </w:t>
      </w:r>
      <w:r>
        <w:t>integration</w:t>
      </w:r>
      <w:r>
        <w:rPr>
          <w:spacing w:val="2"/>
        </w:rPr>
        <w:t xml:space="preserve"> </w:t>
      </w:r>
      <w:r>
        <w:t>points.</w:t>
      </w:r>
    </w:p>
    <w:p w:rsidR="006B29F3" w:rsidRDefault="003C0377">
      <w:pPr>
        <w:pStyle w:val="Heading5"/>
        <w:spacing w:before="181"/>
      </w:pPr>
      <w:r>
        <w:rPr>
          <w:spacing w:val="-1"/>
        </w:rPr>
        <w:t>White</w:t>
      </w:r>
      <w:r>
        <w:rPr>
          <w:spacing w:val="-19"/>
        </w:rPr>
        <w:t xml:space="preserve"> </w:t>
      </w:r>
      <w:r>
        <w:t>Box</w:t>
      </w:r>
      <w:r>
        <w:rPr>
          <w:spacing w:val="-15"/>
        </w:rPr>
        <w:t xml:space="preserve"> </w:t>
      </w:r>
      <w:r>
        <w:t>Testing</w:t>
      </w:r>
    </w:p>
    <w:p w:rsidR="006B29F3" w:rsidRDefault="006B29F3">
      <w:pPr>
        <w:pStyle w:val="BodyText"/>
        <w:rPr>
          <w:b/>
          <w:sz w:val="26"/>
        </w:rPr>
      </w:pPr>
    </w:p>
    <w:p w:rsidR="006B29F3" w:rsidRDefault="003C0377">
      <w:pPr>
        <w:pStyle w:val="BodyText"/>
        <w:spacing w:before="1" w:line="360" w:lineRule="auto"/>
        <w:ind w:left="559" w:right="1401" w:firstLine="719"/>
        <w:jc w:val="both"/>
      </w:pPr>
      <w:r>
        <w:rPr>
          <w:color w:val="0D0D0D"/>
        </w:rPr>
        <w:t>White</w:t>
      </w:r>
      <w:r>
        <w:rPr>
          <w:color w:val="0D0D0D"/>
          <w:spacing w:val="-7"/>
        </w:rPr>
        <w:t xml:space="preserve"> </w:t>
      </w:r>
      <w:r>
        <w:rPr>
          <w:color w:val="0D0D0D"/>
        </w:rPr>
        <w:t>Box</w:t>
      </w:r>
      <w:r>
        <w:rPr>
          <w:color w:val="0D0D0D"/>
          <w:spacing w:val="-4"/>
        </w:rPr>
        <w:t xml:space="preserve"> </w:t>
      </w:r>
      <w:r>
        <w:rPr>
          <w:color w:val="0D0D0D"/>
        </w:rPr>
        <w:t>Testing</w:t>
      </w:r>
      <w:r>
        <w:rPr>
          <w:color w:val="0D0D0D"/>
          <w:spacing w:val="-8"/>
        </w:rPr>
        <w:t xml:space="preserve"> </w:t>
      </w:r>
      <w:r>
        <w:rPr>
          <w:color w:val="0D0D0D"/>
        </w:rPr>
        <w:t>is</w:t>
      </w:r>
      <w:r>
        <w:rPr>
          <w:color w:val="0D0D0D"/>
          <w:spacing w:val="-5"/>
        </w:rPr>
        <w:t xml:space="preserve"> </w:t>
      </w:r>
      <w:r>
        <w:rPr>
          <w:color w:val="0D0D0D"/>
        </w:rPr>
        <w:t>a</w:t>
      </w:r>
      <w:r>
        <w:rPr>
          <w:color w:val="0D0D0D"/>
          <w:spacing w:val="-7"/>
        </w:rPr>
        <w:t xml:space="preserve"> </w:t>
      </w:r>
      <w:r>
        <w:rPr>
          <w:color w:val="0D0D0D"/>
        </w:rPr>
        <w:t>testing</w:t>
      </w:r>
      <w:r>
        <w:rPr>
          <w:color w:val="0D0D0D"/>
          <w:spacing w:val="-8"/>
        </w:rPr>
        <w:t xml:space="preserve"> </w:t>
      </w:r>
      <w:r>
        <w:rPr>
          <w:color w:val="0D0D0D"/>
        </w:rPr>
        <w:t>in</w:t>
      </w:r>
      <w:r>
        <w:rPr>
          <w:color w:val="0D0D0D"/>
          <w:spacing w:val="-5"/>
        </w:rPr>
        <w:t xml:space="preserve"> </w:t>
      </w:r>
      <w:r>
        <w:rPr>
          <w:color w:val="0D0D0D"/>
        </w:rPr>
        <w:t>which</w:t>
      </w:r>
      <w:r>
        <w:rPr>
          <w:color w:val="0D0D0D"/>
          <w:spacing w:val="-6"/>
        </w:rPr>
        <w:t xml:space="preserve"> </w:t>
      </w:r>
      <w:r>
        <w:rPr>
          <w:color w:val="0D0D0D"/>
        </w:rPr>
        <w:t>in</w:t>
      </w:r>
      <w:r>
        <w:rPr>
          <w:color w:val="0D0D0D"/>
          <w:spacing w:val="-6"/>
        </w:rPr>
        <w:t xml:space="preserve"> </w:t>
      </w:r>
      <w:r>
        <w:rPr>
          <w:color w:val="0D0D0D"/>
        </w:rPr>
        <w:t>which</w:t>
      </w:r>
      <w:r>
        <w:rPr>
          <w:color w:val="0D0D0D"/>
          <w:spacing w:val="-6"/>
        </w:rPr>
        <w:t xml:space="preserve"> </w:t>
      </w:r>
      <w:r>
        <w:rPr>
          <w:color w:val="0D0D0D"/>
        </w:rPr>
        <w:t>the</w:t>
      </w:r>
      <w:r>
        <w:rPr>
          <w:color w:val="0D0D0D"/>
          <w:spacing w:val="-6"/>
        </w:rPr>
        <w:t xml:space="preserve"> </w:t>
      </w:r>
      <w:r>
        <w:rPr>
          <w:color w:val="0D0D0D"/>
        </w:rPr>
        <w:t>software</w:t>
      </w:r>
      <w:r>
        <w:rPr>
          <w:color w:val="0D0D0D"/>
          <w:spacing w:val="-8"/>
        </w:rPr>
        <w:t xml:space="preserve"> </w:t>
      </w:r>
      <w:r>
        <w:rPr>
          <w:color w:val="0D0D0D"/>
        </w:rPr>
        <w:t>tester</w:t>
      </w:r>
      <w:r>
        <w:rPr>
          <w:color w:val="0D0D0D"/>
          <w:spacing w:val="-7"/>
        </w:rPr>
        <w:t xml:space="preserve"> </w:t>
      </w:r>
      <w:r>
        <w:rPr>
          <w:color w:val="0D0D0D"/>
        </w:rPr>
        <w:t>has</w:t>
      </w:r>
      <w:r>
        <w:rPr>
          <w:color w:val="0D0D0D"/>
          <w:spacing w:val="-3"/>
        </w:rPr>
        <w:t xml:space="preserve"> </w:t>
      </w:r>
      <w:r>
        <w:rPr>
          <w:color w:val="0D0D0D"/>
        </w:rPr>
        <w:t>knowledge</w:t>
      </w:r>
      <w:r>
        <w:rPr>
          <w:color w:val="0D0D0D"/>
          <w:spacing w:val="-57"/>
        </w:rPr>
        <w:t xml:space="preserve"> </w:t>
      </w:r>
      <w:r>
        <w:rPr>
          <w:color w:val="0D0D0D"/>
        </w:rPr>
        <w:t>of the inner workings, structure and language of the software, or at leastits purpose. It is</w:t>
      </w:r>
      <w:r>
        <w:rPr>
          <w:color w:val="0D0D0D"/>
          <w:spacing w:val="1"/>
        </w:rPr>
        <w:t xml:space="preserve"> </w:t>
      </w:r>
      <w:r>
        <w:rPr>
          <w:color w:val="0D0D0D"/>
        </w:rPr>
        <w:t>purpose.</w:t>
      </w:r>
      <w:r>
        <w:rPr>
          <w:color w:val="0D0D0D"/>
          <w:spacing w:val="1"/>
        </w:rPr>
        <w:t xml:space="preserve"> </w:t>
      </w:r>
      <w:r>
        <w:rPr>
          <w:color w:val="0D0D0D"/>
        </w:rPr>
        <w:t>It is</w:t>
      </w:r>
      <w:r>
        <w:rPr>
          <w:color w:val="0D0D0D"/>
          <w:spacing w:val="-1"/>
        </w:rPr>
        <w:t xml:space="preserve"> </w:t>
      </w:r>
      <w:r>
        <w:rPr>
          <w:color w:val="0D0D0D"/>
        </w:rPr>
        <w:t>used to</w:t>
      </w:r>
      <w:r>
        <w:rPr>
          <w:color w:val="0D0D0D"/>
          <w:spacing w:val="-1"/>
        </w:rPr>
        <w:t xml:space="preserve"> </w:t>
      </w:r>
      <w:r>
        <w:rPr>
          <w:color w:val="0D0D0D"/>
        </w:rPr>
        <w:t>test areas that cannot be reached from</w:t>
      </w:r>
      <w:r>
        <w:rPr>
          <w:color w:val="0D0D0D"/>
          <w:spacing w:val="-1"/>
        </w:rPr>
        <w:t xml:space="preserve"> </w:t>
      </w:r>
      <w:r>
        <w:rPr>
          <w:color w:val="0D0D0D"/>
        </w:rPr>
        <w:t>a blackbox</w:t>
      </w:r>
      <w:r>
        <w:rPr>
          <w:color w:val="0D0D0D"/>
          <w:spacing w:val="2"/>
        </w:rPr>
        <w:t xml:space="preserve"> </w:t>
      </w:r>
      <w:r>
        <w:rPr>
          <w:color w:val="0D0D0D"/>
        </w:rPr>
        <w:t>level.</w:t>
      </w:r>
    </w:p>
    <w:p w:rsidR="006B29F3" w:rsidRDefault="003C0377">
      <w:pPr>
        <w:pStyle w:val="Heading5"/>
        <w:spacing w:before="172"/>
      </w:pPr>
      <w:r>
        <w:rPr>
          <w:spacing w:val="-1"/>
        </w:rPr>
        <w:t>Black</w:t>
      </w:r>
      <w:r>
        <w:rPr>
          <w:spacing w:val="-16"/>
        </w:rPr>
        <w:t xml:space="preserve"> </w:t>
      </w:r>
      <w:r>
        <w:rPr>
          <w:spacing w:val="-1"/>
        </w:rPr>
        <w:t>Box</w:t>
      </w:r>
      <w:r>
        <w:rPr>
          <w:spacing w:val="-15"/>
        </w:rPr>
        <w:t xml:space="preserve"> </w:t>
      </w:r>
      <w:r>
        <w:t>Testing</w:t>
      </w:r>
    </w:p>
    <w:p w:rsidR="006B29F3" w:rsidRDefault="006B29F3">
      <w:pPr>
        <w:pStyle w:val="BodyText"/>
        <w:spacing w:before="5"/>
        <w:rPr>
          <w:b/>
          <w:sz w:val="25"/>
        </w:rPr>
      </w:pPr>
    </w:p>
    <w:p w:rsidR="006B29F3" w:rsidRDefault="003C0377">
      <w:pPr>
        <w:pStyle w:val="BodyText"/>
        <w:spacing w:line="360" w:lineRule="auto"/>
        <w:ind w:left="559" w:right="1387" w:firstLine="779"/>
        <w:jc w:val="both"/>
      </w:pPr>
      <w:r>
        <w:rPr>
          <w:color w:val="0D0D0D"/>
        </w:rPr>
        <w:t>Box Testing is testing the software without any knowledge of the inner workings,</w:t>
      </w:r>
      <w:r>
        <w:rPr>
          <w:color w:val="0D0D0D"/>
          <w:spacing w:val="1"/>
        </w:rPr>
        <w:t xml:space="preserve"> </w:t>
      </w:r>
      <w:r>
        <w:rPr>
          <w:color w:val="0D0D0D"/>
        </w:rPr>
        <w:t>structure</w:t>
      </w:r>
      <w:r>
        <w:rPr>
          <w:color w:val="0D0D0D"/>
          <w:spacing w:val="45"/>
        </w:rPr>
        <w:t xml:space="preserve"> </w:t>
      </w:r>
      <w:r>
        <w:rPr>
          <w:color w:val="0D0D0D"/>
        </w:rPr>
        <w:t>or</w:t>
      </w:r>
      <w:r>
        <w:rPr>
          <w:color w:val="0D0D0D"/>
          <w:spacing w:val="46"/>
        </w:rPr>
        <w:t xml:space="preserve"> </w:t>
      </w:r>
      <w:r>
        <w:rPr>
          <w:color w:val="0D0D0D"/>
        </w:rPr>
        <w:t>language</w:t>
      </w:r>
      <w:r>
        <w:rPr>
          <w:color w:val="0D0D0D"/>
          <w:spacing w:val="46"/>
        </w:rPr>
        <w:t xml:space="preserve"> </w:t>
      </w:r>
      <w:r>
        <w:rPr>
          <w:color w:val="0D0D0D"/>
        </w:rPr>
        <w:t>of</w:t>
      </w:r>
      <w:r>
        <w:rPr>
          <w:color w:val="0D0D0D"/>
          <w:spacing w:val="50"/>
        </w:rPr>
        <w:t xml:space="preserve"> </w:t>
      </w:r>
      <w:r>
        <w:rPr>
          <w:color w:val="0D0D0D"/>
        </w:rPr>
        <w:t>the</w:t>
      </w:r>
      <w:r>
        <w:rPr>
          <w:color w:val="0D0D0D"/>
          <w:spacing w:val="46"/>
        </w:rPr>
        <w:t xml:space="preserve"> </w:t>
      </w:r>
      <w:r>
        <w:rPr>
          <w:color w:val="0D0D0D"/>
        </w:rPr>
        <w:t>module</w:t>
      </w:r>
      <w:r>
        <w:rPr>
          <w:color w:val="0D0D0D"/>
          <w:spacing w:val="46"/>
        </w:rPr>
        <w:t xml:space="preserve"> </w:t>
      </w:r>
      <w:r>
        <w:rPr>
          <w:color w:val="0D0D0D"/>
        </w:rPr>
        <w:t>being</w:t>
      </w:r>
      <w:r>
        <w:rPr>
          <w:color w:val="0D0D0D"/>
          <w:spacing w:val="48"/>
        </w:rPr>
        <w:t xml:space="preserve"> </w:t>
      </w:r>
      <w:r>
        <w:rPr>
          <w:color w:val="0D0D0D"/>
        </w:rPr>
        <w:t>tested.</w:t>
      </w:r>
      <w:r>
        <w:rPr>
          <w:color w:val="0D0D0D"/>
          <w:spacing w:val="45"/>
        </w:rPr>
        <w:t xml:space="preserve"> </w:t>
      </w:r>
      <w:r>
        <w:rPr>
          <w:color w:val="0D0D0D"/>
        </w:rPr>
        <w:t>Black</w:t>
      </w:r>
      <w:r>
        <w:rPr>
          <w:color w:val="0D0D0D"/>
          <w:spacing w:val="47"/>
        </w:rPr>
        <w:t xml:space="preserve"> </w:t>
      </w:r>
      <w:r>
        <w:rPr>
          <w:color w:val="0D0D0D"/>
        </w:rPr>
        <w:t>box</w:t>
      </w:r>
      <w:r>
        <w:rPr>
          <w:color w:val="0D0D0D"/>
          <w:spacing w:val="49"/>
        </w:rPr>
        <w:t xml:space="preserve"> </w:t>
      </w:r>
      <w:r>
        <w:rPr>
          <w:color w:val="0D0D0D"/>
        </w:rPr>
        <w:t>tests,</w:t>
      </w:r>
      <w:r>
        <w:rPr>
          <w:color w:val="0D0D0D"/>
          <w:spacing w:val="50"/>
        </w:rPr>
        <w:t xml:space="preserve"> </w:t>
      </w:r>
      <w:r>
        <w:rPr>
          <w:color w:val="0D0D0D"/>
        </w:rPr>
        <w:t>asmost</w:t>
      </w:r>
      <w:r>
        <w:rPr>
          <w:color w:val="0D0D0D"/>
          <w:spacing w:val="2"/>
        </w:rPr>
        <w:t xml:space="preserve"> </w:t>
      </w:r>
      <w:r>
        <w:rPr>
          <w:color w:val="0D0D0D"/>
        </w:rPr>
        <w:t>other kinds</w:t>
      </w:r>
      <w:r>
        <w:rPr>
          <w:color w:val="0D0D0D"/>
          <w:spacing w:val="-58"/>
        </w:rPr>
        <w:t xml:space="preserve"> </w:t>
      </w:r>
      <w:r>
        <w:rPr>
          <w:color w:val="0D0D0D"/>
        </w:rPr>
        <w:t>of tests, must be written from a definitive source document, such as specification or</w:t>
      </w:r>
      <w:r>
        <w:rPr>
          <w:color w:val="0D0D0D"/>
          <w:spacing w:val="1"/>
        </w:rPr>
        <w:t xml:space="preserve"> </w:t>
      </w:r>
      <w:r>
        <w:rPr>
          <w:color w:val="0D0D0D"/>
        </w:rPr>
        <w:t>requirements document, such as specification or requirements document. It is a testing in</w:t>
      </w:r>
      <w:r>
        <w:rPr>
          <w:color w:val="0D0D0D"/>
          <w:spacing w:val="1"/>
        </w:rPr>
        <w:t xml:space="preserve"> </w:t>
      </w:r>
      <w:r>
        <w:rPr>
          <w:color w:val="0D0D0D"/>
        </w:rPr>
        <w:t>which the software under test is treated, as a black box you cannot “see” into it. The test</w:t>
      </w:r>
      <w:r>
        <w:rPr>
          <w:color w:val="0D0D0D"/>
          <w:spacing w:val="1"/>
        </w:rPr>
        <w:t xml:space="preserve"> </w:t>
      </w:r>
      <w:r>
        <w:rPr>
          <w:color w:val="0D0D0D"/>
        </w:rPr>
        <w:t>provides</w:t>
      </w:r>
      <w:r>
        <w:rPr>
          <w:color w:val="0D0D0D"/>
          <w:spacing w:val="-1"/>
        </w:rPr>
        <w:t xml:space="preserve"> </w:t>
      </w:r>
      <w:r>
        <w:rPr>
          <w:color w:val="0D0D0D"/>
        </w:rPr>
        <w:t>inputs and responds to</w:t>
      </w:r>
      <w:r>
        <w:rPr>
          <w:color w:val="0D0D0D"/>
          <w:spacing w:val="-1"/>
        </w:rPr>
        <w:t xml:space="preserve"> </w:t>
      </w:r>
      <w:r>
        <w:rPr>
          <w:color w:val="0D0D0D"/>
        </w:rPr>
        <w:t>outputs without</w:t>
      </w:r>
      <w:r>
        <w:rPr>
          <w:color w:val="0D0D0D"/>
          <w:spacing w:val="3"/>
        </w:rPr>
        <w:t xml:space="preserve"> </w:t>
      </w:r>
      <w:r>
        <w:rPr>
          <w:color w:val="0D0D0D"/>
        </w:rPr>
        <w:t>considering</w:t>
      </w:r>
      <w:r>
        <w:rPr>
          <w:color w:val="0D0D0D"/>
          <w:spacing w:val="-3"/>
        </w:rPr>
        <w:t xml:space="preserve"> </w:t>
      </w:r>
      <w:r>
        <w:rPr>
          <w:color w:val="0D0D0D"/>
        </w:rPr>
        <w:t>how</w:t>
      </w:r>
      <w:r>
        <w:rPr>
          <w:color w:val="0D0D0D"/>
          <w:spacing w:val="1"/>
        </w:rPr>
        <w:t xml:space="preserve"> </w:t>
      </w:r>
      <w:r>
        <w:rPr>
          <w:color w:val="0D0D0D"/>
        </w:rPr>
        <w:t>the</w:t>
      </w:r>
      <w:r>
        <w:rPr>
          <w:color w:val="0D0D0D"/>
          <w:spacing w:val="-3"/>
        </w:rPr>
        <w:t xml:space="preserve"> </w:t>
      </w:r>
      <w:r>
        <w:rPr>
          <w:color w:val="0D0D0D"/>
        </w:rPr>
        <w:t>software</w:t>
      </w:r>
      <w:r>
        <w:rPr>
          <w:color w:val="0D0D0D"/>
          <w:spacing w:val="-2"/>
        </w:rPr>
        <w:t xml:space="preserve"> </w:t>
      </w:r>
      <w:r>
        <w:rPr>
          <w:color w:val="0D0D0D"/>
        </w:rPr>
        <w:t>works.</w:t>
      </w:r>
    </w:p>
    <w:p w:rsidR="006B29F3" w:rsidRDefault="003C0377">
      <w:pPr>
        <w:pStyle w:val="Heading5"/>
        <w:spacing w:before="169"/>
      </w:pPr>
      <w:r>
        <w:rPr>
          <w:spacing w:val="-2"/>
        </w:rPr>
        <w:t>Acceptance</w:t>
      </w:r>
      <w:r>
        <w:rPr>
          <w:spacing w:val="-15"/>
        </w:rPr>
        <w:t xml:space="preserve"> </w:t>
      </w:r>
      <w:r>
        <w:rPr>
          <w:spacing w:val="-2"/>
        </w:rPr>
        <w:t>Testing</w:t>
      </w:r>
    </w:p>
    <w:p w:rsidR="006B29F3" w:rsidRDefault="006B29F3">
      <w:pPr>
        <w:pStyle w:val="BodyText"/>
        <w:spacing w:before="1"/>
        <w:rPr>
          <w:b/>
          <w:sz w:val="37"/>
        </w:rPr>
      </w:pPr>
    </w:p>
    <w:p w:rsidR="006B29F3" w:rsidRDefault="003C0377">
      <w:pPr>
        <w:pStyle w:val="BodyText"/>
        <w:spacing w:before="1" w:line="360" w:lineRule="auto"/>
        <w:ind w:left="559" w:right="1077" w:firstLine="719"/>
        <w:jc w:val="both"/>
      </w:pPr>
      <w:r>
        <w:t>User Acceptance Testing is a critical phase of any project and requires significant</w:t>
      </w:r>
      <w:r>
        <w:rPr>
          <w:spacing w:val="1"/>
        </w:rPr>
        <w:t xml:space="preserve"> </w:t>
      </w:r>
      <w:r>
        <w:t>participation</w:t>
      </w:r>
      <w:r>
        <w:rPr>
          <w:spacing w:val="-3"/>
        </w:rPr>
        <w:t xml:space="preserve"> </w:t>
      </w:r>
      <w:r>
        <w:t>by</w:t>
      </w:r>
      <w:r>
        <w:rPr>
          <w:spacing w:val="-9"/>
        </w:rPr>
        <w:t xml:space="preserve"> </w:t>
      </w:r>
      <w:r>
        <w:t>the</w:t>
      </w:r>
      <w:r>
        <w:rPr>
          <w:spacing w:val="-4"/>
        </w:rPr>
        <w:t xml:space="preserve"> </w:t>
      </w:r>
      <w:r>
        <w:t>end</w:t>
      </w:r>
      <w:r>
        <w:rPr>
          <w:spacing w:val="-4"/>
        </w:rPr>
        <w:t xml:space="preserve"> </w:t>
      </w:r>
      <w:r>
        <w:t>user. It</w:t>
      </w:r>
      <w:r>
        <w:rPr>
          <w:spacing w:val="-3"/>
        </w:rPr>
        <w:t xml:space="preserve"> </w:t>
      </w:r>
      <w:r>
        <w:t>also</w:t>
      </w:r>
      <w:r>
        <w:rPr>
          <w:spacing w:val="-2"/>
        </w:rPr>
        <w:t xml:space="preserve"> </w:t>
      </w:r>
      <w:r>
        <w:t>ensures</w:t>
      </w:r>
      <w:r>
        <w:rPr>
          <w:spacing w:val="-4"/>
        </w:rPr>
        <w:t xml:space="preserve"> </w:t>
      </w:r>
      <w:r>
        <w:t>that</w:t>
      </w:r>
      <w:r>
        <w:rPr>
          <w:spacing w:val="-4"/>
        </w:rPr>
        <w:t xml:space="preserve"> </w:t>
      </w:r>
      <w:r>
        <w:t>the</w:t>
      </w:r>
      <w:r>
        <w:rPr>
          <w:spacing w:val="-4"/>
        </w:rPr>
        <w:t xml:space="preserve"> </w:t>
      </w:r>
      <w:r>
        <w:t>system</w:t>
      </w:r>
      <w:r>
        <w:rPr>
          <w:spacing w:val="-4"/>
        </w:rPr>
        <w:t xml:space="preserve"> </w:t>
      </w:r>
      <w:r>
        <w:t>meets</w:t>
      </w:r>
      <w:r>
        <w:rPr>
          <w:spacing w:val="-2"/>
        </w:rPr>
        <w:t xml:space="preserve"> </w:t>
      </w:r>
      <w:r>
        <w:t>the</w:t>
      </w:r>
      <w:r>
        <w:rPr>
          <w:spacing w:val="1"/>
        </w:rPr>
        <w:t xml:space="preserve"> </w:t>
      </w:r>
      <w:r>
        <w:t>functional</w:t>
      </w:r>
      <w:r>
        <w:rPr>
          <w:spacing w:val="-2"/>
        </w:rPr>
        <w:t xml:space="preserve"> </w:t>
      </w:r>
      <w:r>
        <w:t>requirement.</w:t>
      </w:r>
    </w:p>
    <w:p w:rsidR="006B29F3" w:rsidRDefault="006B29F3">
      <w:pPr>
        <w:spacing w:line="360" w:lineRule="auto"/>
        <w:jc w:val="both"/>
        <w:sectPr w:rsidR="006B29F3">
          <w:pgSz w:w="12240" w:h="15840"/>
          <w:pgMar w:top="1180" w:right="540" w:bottom="1260" w:left="1080" w:header="821" w:footer="1067" w:gutter="0"/>
          <w:cols w:space="720"/>
        </w:sectPr>
      </w:pPr>
    </w:p>
    <w:p w:rsidR="006B29F3" w:rsidRDefault="006B29F3">
      <w:pPr>
        <w:pStyle w:val="BodyText"/>
        <w:spacing w:before="4"/>
        <w:rPr>
          <w:sz w:val="11"/>
        </w:rPr>
      </w:pPr>
    </w:p>
    <w:p w:rsidR="006B29F3" w:rsidRDefault="003C0377">
      <w:pPr>
        <w:pStyle w:val="Heading1"/>
        <w:rPr>
          <w:lang w:val="en-IN"/>
        </w:rPr>
      </w:pPr>
      <w:r>
        <w:t>CHAPTER</w:t>
      </w:r>
      <w:r>
        <w:rPr>
          <w:spacing w:val="-1"/>
        </w:rPr>
        <w:t xml:space="preserve"> </w:t>
      </w:r>
      <w:r>
        <w:rPr>
          <w:spacing w:val="-1"/>
          <w:lang w:val="en-IN"/>
        </w:rPr>
        <w:t>8</w:t>
      </w:r>
    </w:p>
    <w:p w:rsidR="006B29F3" w:rsidRDefault="003C0377">
      <w:pPr>
        <w:pStyle w:val="Heading2"/>
        <w:spacing w:before="321"/>
        <w:ind w:left="834" w:right="1507"/>
        <w:jc w:val="center"/>
      </w:pPr>
      <w:r>
        <w:t>CONCLUSION</w:t>
      </w:r>
    </w:p>
    <w:p w:rsidR="006B29F3" w:rsidRDefault="006B29F3">
      <w:pPr>
        <w:pStyle w:val="BodyText"/>
        <w:rPr>
          <w:b/>
          <w:sz w:val="20"/>
        </w:rPr>
      </w:pPr>
    </w:p>
    <w:p w:rsidR="006B29F3" w:rsidRDefault="006B29F3">
      <w:pPr>
        <w:pStyle w:val="BodyText"/>
        <w:spacing w:before="3"/>
        <w:rPr>
          <w:b/>
          <w:sz w:val="21"/>
        </w:rPr>
      </w:pPr>
    </w:p>
    <w:p w:rsidR="006B29F3" w:rsidRDefault="003C0377">
      <w:pPr>
        <w:pStyle w:val="BodyText"/>
        <w:spacing w:line="369" w:lineRule="auto"/>
        <w:ind w:left="559" w:right="1077"/>
        <w:jc w:val="both"/>
      </w:pPr>
      <w:r>
        <w:rPr>
          <w:color w:val="0D0D0D"/>
        </w:rPr>
        <w:t>The use of cameras for interactive computer functions through hand gestures represents a</w:t>
      </w:r>
      <w:r>
        <w:rPr>
          <w:color w:val="0D0D0D"/>
          <w:spacing w:val="1"/>
        </w:rPr>
        <w:t xml:space="preserve"> </w:t>
      </w:r>
      <w:r>
        <w:rPr>
          <w:color w:val="0D0D0D"/>
        </w:rPr>
        <w:t>significant technological advancement, transforming how users engage with computers by</w:t>
      </w:r>
      <w:r>
        <w:rPr>
          <w:color w:val="0D0D0D"/>
          <w:spacing w:val="1"/>
        </w:rPr>
        <w:t xml:space="preserve"> </w:t>
      </w:r>
      <w:r>
        <w:rPr>
          <w:color w:val="0D0D0D"/>
        </w:rPr>
        <w:t>enabling natural and intuitive hand movements. This innovation, powered by sophisticated</w:t>
      </w:r>
      <w:r>
        <w:rPr>
          <w:color w:val="0D0D0D"/>
          <w:spacing w:val="1"/>
        </w:rPr>
        <w:t xml:space="preserve"> </w:t>
      </w:r>
      <w:r>
        <w:rPr>
          <w:color w:val="0D0D0D"/>
        </w:rPr>
        <w:t>computer</w:t>
      </w:r>
      <w:r>
        <w:rPr>
          <w:color w:val="0D0D0D"/>
          <w:spacing w:val="-9"/>
        </w:rPr>
        <w:t xml:space="preserve"> </w:t>
      </w:r>
      <w:r>
        <w:rPr>
          <w:color w:val="0D0D0D"/>
        </w:rPr>
        <w:t>vision</w:t>
      </w:r>
      <w:r>
        <w:rPr>
          <w:color w:val="0D0D0D"/>
          <w:spacing w:val="-8"/>
        </w:rPr>
        <w:t xml:space="preserve"> </w:t>
      </w:r>
      <w:r>
        <w:rPr>
          <w:color w:val="0D0D0D"/>
        </w:rPr>
        <w:t>algorithms,</w:t>
      </w:r>
      <w:r>
        <w:rPr>
          <w:color w:val="0D0D0D"/>
          <w:spacing w:val="-8"/>
        </w:rPr>
        <w:t xml:space="preserve"> </w:t>
      </w:r>
      <w:r>
        <w:rPr>
          <w:color w:val="0D0D0D"/>
        </w:rPr>
        <w:t>allows</w:t>
      </w:r>
      <w:r>
        <w:rPr>
          <w:color w:val="0D0D0D"/>
          <w:spacing w:val="-8"/>
        </w:rPr>
        <w:t xml:space="preserve"> </w:t>
      </w:r>
      <w:r>
        <w:rPr>
          <w:color w:val="0D0D0D"/>
        </w:rPr>
        <w:t>cameras</w:t>
      </w:r>
      <w:r>
        <w:rPr>
          <w:color w:val="0D0D0D"/>
          <w:spacing w:val="-7"/>
        </w:rPr>
        <w:t xml:space="preserve"> </w:t>
      </w:r>
      <w:r>
        <w:rPr>
          <w:color w:val="0D0D0D"/>
        </w:rPr>
        <w:t>not</w:t>
      </w:r>
      <w:r>
        <w:rPr>
          <w:color w:val="0D0D0D"/>
          <w:spacing w:val="-8"/>
        </w:rPr>
        <w:t xml:space="preserve"> </w:t>
      </w:r>
      <w:r>
        <w:rPr>
          <w:color w:val="0D0D0D"/>
        </w:rPr>
        <w:t>only</w:t>
      </w:r>
      <w:r>
        <w:rPr>
          <w:color w:val="0D0D0D"/>
          <w:spacing w:val="-12"/>
        </w:rPr>
        <w:t xml:space="preserve"> </w:t>
      </w:r>
      <w:r>
        <w:rPr>
          <w:color w:val="0D0D0D"/>
        </w:rPr>
        <w:t>to</w:t>
      </w:r>
      <w:r>
        <w:rPr>
          <w:color w:val="0D0D0D"/>
          <w:spacing w:val="-5"/>
        </w:rPr>
        <w:t xml:space="preserve"> </w:t>
      </w:r>
      <w:r>
        <w:rPr>
          <w:color w:val="0D0D0D"/>
        </w:rPr>
        <w:t>capture</w:t>
      </w:r>
      <w:r>
        <w:rPr>
          <w:color w:val="0D0D0D"/>
          <w:spacing w:val="-8"/>
        </w:rPr>
        <w:t xml:space="preserve"> </w:t>
      </w:r>
      <w:r>
        <w:rPr>
          <w:color w:val="0D0D0D"/>
        </w:rPr>
        <w:t>but</w:t>
      </w:r>
      <w:r>
        <w:rPr>
          <w:color w:val="0D0D0D"/>
          <w:spacing w:val="-7"/>
        </w:rPr>
        <w:t xml:space="preserve"> </w:t>
      </w:r>
      <w:r>
        <w:rPr>
          <w:color w:val="0D0D0D"/>
        </w:rPr>
        <w:t>also</w:t>
      </w:r>
      <w:r>
        <w:rPr>
          <w:color w:val="0D0D0D"/>
          <w:spacing w:val="-7"/>
        </w:rPr>
        <w:t xml:space="preserve"> </w:t>
      </w:r>
      <w:r>
        <w:rPr>
          <w:color w:val="0D0D0D"/>
        </w:rPr>
        <w:t>interpret</w:t>
      </w:r>
      <w:r>
        <w:rPr>
          <w:color w:val="0D0D0D"/>
          <w:spacing w:val="-6"/>
        </w:rPr>
        <w:t xml:space="preserve"> </w:t>
      </w:r>
      <w:r>
        <w:rPr>
          <w:color w:val="0D0D0D"/>
        </w:rPr>
        <w:t>a</w:t>
      </w:r>
      <w:r>
        <w:rPr>
          <w:color w:val="0D0D0D"/>
          <w:spacing w:val="-9"/>
        </w:rPr>
        <w:t xml:space="preserve"> </w:t>
      </w:r>
      <w:r>
        <w:rPr>
          <w:color w:val="0D0D0D"/>
        </w:rPr>
        <w:t>wide</w:t>
      </w:r>
      <w:r>
        <w:rPr>
          <w:color w:val="0D0D0D"/>
          <w:spacing w:val="-10"/>
        </w:rPr>
        <w:t xml:space="preserve"> </w:t>
      </w:r>
      <w:r>
        <w:rPr>
          <w:color w:val="0D0D0D"/>
        </w:rPr>
        <w:t>range</w:t>
      </w:r>
      <w:r>
        <w:rPr>
          <w:color w:val="0D0D0D"/>
          <w:spacing w:val="-57"/>
        </w:rPr>
        <w:t xml:space="preserve"> </w:t>
      </w:r>
      <w:r>
        <w:rPr>
          <w:color w:val="0D0D0D"/>
        </w:rPr>
        <w:t>of</w:t>
      </w:r>
      <w:r>
        <w:rPr>
          <w:color w:val="0D0D0D"/>
          <w:spacing w:val="1"/>
        </w:rPr>
        <w:t xml:space="preserve"> </w:t>
      </w:r>
      <w:r>
        <w:rPr>
          <w:color w:val="0D0D0D"/>
        </w:rPr>
        <w:t>gestures.</w:t>
      </w:r>
      <w:r>
        <w:rPr>
          <w:color w:val="0D0D0D"/>
          <w:spacing w:val="1"/>
        </w:rPr>
        <w:t xml:space="preserve"> </w:t>
      </w:r>
      <w:r>
        <w:rPr>
          <w:color w:val="0D0D0D"/>
        </w:rPr>
        <w:t>These</w:t>
      </w:r>
      <w:r>
        <w:rPr>
          <w:color w:val="0D0D0D"/>
          <w:spacing w:val="1"/>
        </w:rPr>
        <w:t xml:space="preserve"> </w:t>
      </w:r>
      <w:r>
        <w:rPr>
          <w:color w:val="0D0D0D"/>
        </w:rPr>
        <w:t>interpreted</w:t>
      </w:r>
      <w:r>
        <w:rPr>
          <w:color w:val="0D0D0D"/>
          <w:spacing w:val="1"/>
        </w:rPr>
        <w:t xml:space="preserve"> </w:t>
      </w:r>
      <w:r>
        <w:rPr>
          <w:color w:val="0D0D0D"/>
        </w:rPr>
        <w:t>gestures</w:t>
      </w:r>
      <w:r>
        <w:rPr>
          <w:color w:val="0D0D0D"/>
          <w:spacing w:val="1"/>
        </w:rPr>
        <w:t xml:space="preserve"> </w:t>
      </w:r>
      <w:r>
        <w:rPr>
          <w:color w:val="0D0D0D"/>
        </w:rPr>
        <w:t>are</w:t>
      </w:r>
      <w:r>
        <w:rPr>
          <w:color w:val="0D0D0D"/>
          <w:spacing w:val="1"/>
        </w:rPr>
        <w:t xml:space="preserve"> </w:t>
      </w:r>
      <w:r>
        <w:rPr>
          <w:color w:val="0D0D0D"/>
        </w:rPr>
        <w:t>then</w:t>
      </w:r>
      <w:r>
        <w:rPr>
          <w:color w:val="0D0D0D"/>
          <w:spacing w:val="1"/>
        </w:rPr>
        <w:t xml:space="preserve"> </w:t>
      </w:r>
      <w:r>
        <w:rPr>
          <w:color w:val="0D0D0D"/>
        </w:rPr>
        <w:t>translated</w:t>
      </w:r>
      <w:r>
        <w:rPr>
          <w:color w:val="0D0D0D"/>
          <w:spacing w:val="1"/>
        </w:rPr>
        <w:t xml:space="preserve"> </w:t>
      </w:r>
      <w:r>
        <w:rPr>
          <w:color w:val="0D0D0D"/>
        </w:rPr>
        <w:t>into</w:t>
      </w:r>
      <w:r>
        <w:rPr>
          <w:color w:val="0D0D0D"/>
          <w:spacing w:val="1"/>
        </w:rPr>
        <w:t xml:space="preserve"> </w:t>
      </w:r>
      <w:r>
        <w:rPr>
          <w:color w:val="0D0D0D"/>
        </w:rPr>
        <w:t>commands,</w:t>
      </w:r>
      <w:r>
        <w:rPr>
          <w:color w:val="0D0D0D"/>
          <w:spacing w:val="1"/>
        </w:rPr>
        <w:t xml:space="preserve"> </w:t>
      </w:r>
      <w:r>
        <w:rPr>
          <w:color w:val="0D0D0D"/>
        </w:rPr>
        <w:t>influencing</w:t>
      </w:r>
      <w:r>
        <w:rPr>
          <w:color w:val="0D0D0D"/>
          <w:spacing w:val="1"/>
        </w:rPr>
        <w:t xml:space="preserve"> </w:t>
      </w:r>
      <w:r>
        <w:rPr>
          <w:color w:val="0D0D0D"/>
        </w:rPr>
        <w:t>applications across gaming, virtual reality, and smart device interfaces. Beyond convenience,</w:t>
      </w:r>
      <w:r>
        <w:rPr>
          <w:color w:val="0D0D0D"/>
          <w:spacing w:val="-57"/>
        </w:rPr>
        <w:t xml:space="preserve"> </w:t>
      </w:r>
      <w:r>
        <w:rPr>
          <w:color w:val="0D0D0D"/>
        </w:rPr>
        <w:t>this technology holds immense potential in various industries, offering a hands-free and</w:t>
      </w:r>
      <w:r>
        <w:rPr>
          <w:color w:val="0D0D0D"/>
          <w:spacing w:val="1"/>
        </w:rPr>
        <w:t xml:space="preserve"> </w:t>
      </w:r>
      <w:r>
        <w:rPr>
          <w:color w:val="0D0D0D"/>
        </w:rPr>
        <w:t>immersive interface that redefines user experiences. Whether navigating virtual landscapes in</w:t>
      </w:r>
      <w:r>
        <w:rPr>
          <w:color w:val="0D0D0D"/>
          <w:spacing w:val="-57"/>
        </w:rPr>
        <w:t xml:space="preserve"> </w:t>
      </w:r>
      <w:r>
        <w:rPr>
          <w:color w:val="0D0D0D"/>
        </w:rPr>
        <w:t>gaming, enhancing virtual reality interactions, or streamlining commands on smart devices,</w:t>
      </w:r>
      <w:r>
        <w:rPr>
          <w:color w:val="0D0D0D"/>
          <w:spacing w:val="1"/>
        </w:rPr>
        <w:t xml:space="preserve"> </w:t>
      </w:r>
      <w:r>
        <w:rPr>
          <w:color w:val="0D0D0D"/>
        </w:rPr>
        <w:t>the hands-free nature of this technology provides a more seamless and accessible computing</w:t>
      </w:r>
      <w:r>
        <w:rPr>
          <w:color w:val="0D0D0D"/>
          <w:spacing w:val="1"/>
        </w:rPr>
        <w:t xml:space="preserve"> </w:t>
      </w:r>
      <w:r>
        <w:rPr>
          <w:color w:val="0D0D0D"/>
        </w:rPr>
        <w:t>experience.</w:t>
      </w:r>
    </w:p>
    <w:p w:rsidR="006B29F3" w:rsidRDefault="003C0377">
      <w:pPr>
        <w:pStyle w:val="Heading3"/>
        <w:spacing w:before="211"/>
        <w:ind w:left="988" w:right="1507" w:firstLine="0"/>
        <w:jc w:val="center"/>
      </w:pPr>
      <w:r>
        <w:t>FUTURE</w:t>
      </w:r>
      <w:r>
        <w:rPr>
          <w:spacing w:val="6"/>
        </w:rPr>
        <w:t xml:space="preserve"> </w:t>
      </w:r>
      <w:r>
        <w:t>WORK</w:t>
      </w:r>
    </w:p>
    <w:p w:rsidR="006B29F3" w:rsidRDefault="006B29F3">
      <w:pPr>
        <w:pStyle w:val="BodyText"/>
        <w:spacing w:before="8"/>
        <w:rPr>
          <w:b/>
          <w:sz w:val="32"/>
        </w:rPr>
      </w:pPr>
    </w:p>
    <w:p w:rsidR="006B29F3" w:rsidRDefault="003C0377">
      <w:pPr>
        <w:pStyle w:val="BodyText"/>
        <w:spacing w:line="360" w:lineRule="auto"/>
        <w:ind w:left="559" w:right="1077"/>
        <w:jc w:val="both"/>
      </w:pPr>
      <w:r>
        <w:t>The</w:t>
      </w:r>
      <w:r>
        <w:rPr>
          <w:spacing w:val="-13"/>
        </w:rPr>
        <w:t xml:space="preserve"> </w:t>
      </w:r>
      <w:r>
        <w:t>future</w:t>
      </w:r>
      <w:r>
        <w:rPr>
          <w:spacing w:val="-12"/>
        </w:rPr>
        <w:t xml:space="preserve"> </w:t>
      </w:r>
      <w:r>
        <w:t>of</w:t>
      </w:r>
      <w:r>
        <w:rPr>
          <w:spacing w:val="-12"/>
        </w:rPr>
        <w:t xml:space="preserve"> </w:t>
      </w:r>
      <w:r>
        <w:t>camera-based</w:t>
      </w:r>
      <w:r>
        <w:rPr>
          <w:spacing w:val="-11"/>
        </w:rPr>
        <w:t xml:space="preserve"> </w:t>
      </w:r>
      <w:r>
        <w:t>interactive</w:t>
      </w:r>
      <w:r>
        <w:rPr>
          <w:spacing w:val="-13"/>
        </w:rPr>
        <w:t xml:space="preserve"> </w:t>
      </w:r>
      <w:r>
        <w:t>computer</w:t>
      </w:r>
      <w:r>
        <w:rPr>
          <w:spacing w:val="-12"/>
        </w:rPr>
        <w:t xml:space="preserve"> </w:t>
      </w:r>
      <w:r>
        <w:t>functions</w:t>
      </w:r>
      <w:r>
        <w:rPr>
          <w:spacing w:val="-11"/>
        </w:rPr>
        <w:t xml:space="preserve"> </w:t>
      </w:r>
      <w:r>
        <w:t>using</w:t>
      </w:r>
      <w:r>
        <w:rPr>
          <w:spacing w:val="-13"/>
        </w:rPr>
        <w:t xml:space="preserve"> </w:t>
      </w:r>
      <w:r>
        <w:t>hand</w:t>
      </w:r>
      <w:r>
        <w:rPr>
          <w:spacing w:val="-12"/>
        </w:rPr>
        <w:t xml:space="preserve"> </w:t>
      </w:r>
      <w:r>
        <w:t>gestures</w:t>
      </w:r>
      <w:r>
        <w:rPr>
          <w:spacing w:val="-11"/>
        </w:rPr>
        <w:t xml:space="preserve"> </w:t>
      </w:r>
      <w:r>
        <w:t>holds</w:t>
      </w:r>
      <w:r>
        <w:rPr>
          <w:spacing w:val="-11"/>
        </w:rPr>
        <w:t xml:space="preserve"> </w:t>
      </w:r>
      <w:r>
        <w:t>immense</w:t>
      </w:r>
      <w:r>
        <w:rPr>
          <w:spacing w:val="-58"/>
        </w:rPr>
        <w:t xml:space="preserve"> </w:t>
      </w:r>
      <w:r>
        <w:t>potential for innovation. Researchers and developers are poised to enhance user experiences</w:t>
      </w:r>
      <w:r>
        <w:rPr>
          <w:spacing w:val="1"/>
        </w:rPr>
        <w:t xml:space="preserve"> </w:t>
      </w:r>
      <w:r>
        <w:t>by</w:t>
      </w:r>
      <w:r>
        <w:rPr>
          <w:spacing w:val="-6"/>
        </w:rPr>
        <w:t xml:space="preserve"> </w:t>
      </w:r>
      <w:r>
        <w:t>refining</w:t>
      </w:r>
      <w:r>
        <w:rPr>
          <w:spacing w:val="-1"/>
        </w:rPr>
        <w:t xml:space="preserve"> </w:t>
      </w:r>
      <w:r>
        <w:t>gesture</w:t>
      </w:r>
      <w:r>
        <w:rPr>
          <w:spacing w:val="1"/>
        </w:rPr>
        <w:t xml:space="preserve"> </w:t>
      </w:r>
      <w:r>
        <w:t>recognition algorithms for</w:t>
      </w:r>
      <w:r>
        <w:rPr>
          <w:spacing w:val="-3"/>
        </w:rPr>
        <w:t xml:space="preserve"> </w:t>
      </w:r>
      <w:r>
        <w:t>seamless interaction.</w:t>
      </w:r>
    </w:p>
    <w:p w:rsidR="006B29F3" w:rsidRDefault="006B29F3">
      <w:pPr>
        <w:pStyle w:val="BodyText"/>
        <w:spacing w:before="5"/>
        <w:rPr>
          <w:sz w:val="37"/>
        </w:rPr>
      </w:pPr>
    </w:p>
    <w:p w:rsidR="006B29F3" w:rsidRDefault="003C0377">
      <w:pPr>
        <w:pStyle w:val="BodyText"/>
        <w:spacing w:line="360" w:lineRule="auto"/>
        <w:ind w:left="559" w:right="1081" w:firstLine="719"/>
        <w:jc w:val="both"/>
      </w:pPr>
      <w:r>
        <w:t>Anticipated</w:t>
      </w:r>
      <w:r>
        <w:rPr>
          <w:spacing w:val="1"/>
        </w:rPr>
        <w:t xml:space="preserve"> </w:t>
      </w:r>
      <w:r>
        <w:t>advancements</w:t>
      </w:r>
      <w:r>
        <w:rPr>
          <w:spacing w:val="1"/>
        </w:rPr>
        <w:t xml:space="preserve"> </w:t>
      </w:r>
      <w:r>
        <w:t>include</w:t>
      </w:r>
      <w:r>
        <w:rPr>
          <w:spacing w:val="1"/>
        </w:rPr>
        <w:t xml:space="preserve"> </w:t>
      </w:r>
      <w:r>
        <w:t>expanded</w:t>
      </w:r>
      <w:r>
        <w:rPr>
          <w:spacing w:val="1"/>
        </w:rPr>
        <w:t xml:space="preserve"> </w:t>
      </w:r>
      <w:r>
        <w:t>gesture</w:t>
      </w:r>
      <w:r>
        <w:rPr>
          <w:spacing w:val="1"/>
        </w:rPr>
        <w:t xml:space="preserve"> </w:t>
      </w:r>
      <w:r>
        <w:t>vocabulary,</w:t>
      </w:r>
      <w:r>
        <w:rPr>
          <w:spacing w:val="1"/>
        </w:rPr>
        <w:t xml:space="preserve"> </w:t>
      </w:r>
      <w:r>
        <w:t>enabling</w:t>
      </w:r>
      <w:r>
        <w:rPr>
          <w:spacing w:val="1"/>
        </w:rPr>
        <w:t xml:space="preserve"> </w:t>
      </w:r>
      <w:r>
        <w:t>more</w:t>
      </w:r>
      <w:r>
        <w:rPr>
          <w:spacing w:val="1"/>
        </w:rPr>
        <w:t xml:space="preserve"> </w:t>
      </w:r>
      <w:r>
        <w:t>nuanced commands and improved accuracy. Integration with augmented reality (AR) and</w:t>
      </w:r>
      <w:r>
        <w:rPr>
          <w:spacing w:val="1"/>
        </w:rPr>
        <w:t xml:space="preserve"> </w:t>
      </w:r>
      <w:r>
        <w:t>virtual</w:t>
      </w:r>
      <w:r>
        <w:rPr>
          <w:spacing w:val="-7"/>
        </w:rPr>
        <w:t xml:space="preserve"> </w:t>
      </w:r>
      <w:r>
        <w:t>reality</w:t>
      </w:r>
      <w:r>
        <w:rPr>
          <w:spacing w:val="-9"/>
        </w:rPr>
        <w:t xml:space="preserve"> </w:t>
      </w:r>
      <w:r>
        <w:t>(VR)</w:t>
      </w:r>
      <w:r>
        <w:rPr>
          <w:spacing w:val="-7"/>
        </w:rPr>
        <w:t xml:space="preserve"> </w:t>
      </w:r>
      <w:r>
        <w:t>environments</w:t>
      </w:r>
      <w:r>
        <w:rPr>
          <w:spacing w:val="-6"/>
        </w:rPr>
        <w:t xml:space="preserve"> </w:t>
      </w:r>
      <w:r>
        <w:t>will</w:t>
      </w:r>
      <w:r>
        <w:rPr>
          <w:spacing w:val="-6"/>
        </w:rPr>
        <w:t xml:space="preserve"> </w:t>
      </w:r>
      <w:r>
        <w:t>elevate</w:t>
      </w:r>
      <w:r>
        <w:rPr>
          <w:spacing w:val="-8"/>
        </w:rPr>
        <w:t xml:space="preserve"> </w:t>
      </w:r>
      <w:r>
        <w:t>immersive</w:t>
      </w:r>
      <w:r>
        <w:rPr>
          <w:spacing w:val="-7"/>
        </w:rPr>
        <w:t xml:space="preserve"> </w:t>
      </w:r>
      <w:r>
        <w:t>experiences,</w:t>
      </w:r>
      <w:r>
        <w:rPr>
          <w:spacing w:val="-6"/>
        </w:rPr>
        <w:t xml:space="preserve"> </w:t>
      </w:r>
      <w:r>
        <w:t>while</w:t>
      </w:r>
      <w:r>
        <w:rPr>
          <w:spacing w:val="-7"/>
        </w:rPr>
        <w:t xml:space="preserve"> </w:t>
      </w:r>
      <w:r>
        <w:t>machine</w:t>
      </w:r>
      <w:r>
        <w:rPr>
          <w:spacing w:val="-7"/>
        </w:rPr>
        <w:t xml:space="preserve"> </w:t>
      </w:r>
      <w:r>
        <w:t>learning</w:t>
      </w:r>
      <w:r>
        <w:rPr>
          <w:spacing w:val="-58"/>
        </w:rPr>
        <w:t xml:space="preserve"> </w:t>
      </w:r>
      <w:r>
        <w:t>algorithms will adapt to individual user preferences, enhancing personalized interactions.</w:t>
      </w:r>
      <w:r>
        <w:rPr>
          <w:spacing w:val="1"/>
        </w:rPr>
        <w:t xml:space="preserve"> </w:t>
      </w:r>
      <w:r>
        <w:t>Collaborations</w:t>
      </w:r>
      <w:r>
        <w:rPr>
          <w:spacing w:val="1"/>
        </w:rPr>
        <w:t xml:space="preserve"> </w:t>
      </w:r>
      <w:r>
        <w:t>with</w:t>
      </w:r>
      <w:r>
        <w:rPr>
          <w:spacing w:val="1"/>
        </w:rPr>
        <w:t xml:space="preserve"> </w:t>
      </w:r>
      <w:r>
        <w:t>other</w:t>
      </w:r>
      <w:r>
        <w:rPr>
          <w:spacing w:val="1"/>
        </w:rPr>
        <w:t xml:space="preserve"> </w:t>
      </w:r>
      <w:r>
        <w:t>emerging</w:t>
      </w:r>
      <w:r>
        <w:rPr>
          <w:spacing w:val="1"/>
        </w:rPr>
        <w:t xml:space="preserve"> </w:t>
      </w:r>
      <w:r>
        <w:t>technologies,</w:t>
      </w:r>
      <w:r>
        <w:rPr>
          <w:spacing w:val="1"/>
        </w:rPr>
        <w:t xml:space="preserve"> </w:t>
      </w:r>
      <w:r>
        <w:t>such</w:t>
      </w:r>
      <w:r>
        <w:rPr>
          <w:spacing w:val="1"/>
        </w:rPr>
        <w:t xml:space="preserve"> </w:t>
      </w:r>
      <w:r>
        <w:t>as</w:t>
      </w:r>
      <w:r>
        <w:rPr>
          <w:spacing w:val="1"/>
        </w:rPr>
        <w:t xml:space="preserve"> </w:t>
      </w:r>
      <w:r>
        <w:t>5G</w:t>
      </w:r>
      <w:r>
        <w:rPr>
          <w:spacing w:val="1"/>
        </w:rPr>
        <w:t xml:space="preserve"> </w:t>
      </w:r>
      <w:r>
        <w:t>connectivity</w:t>
      </w:r>
      <w:r>
        <w:rPr>
          <w:spacing w:val="1"/>
        </w:rPr>
        <w:t xml:space="preserve"> </w:t>
      </w:r>
      <w:r>
        <w:t>and</w:t>
      </w:r>
      <w:r>
        <w:rPr>
          <w:spacing w:val="1"/>
        </w:rPr>
        <w:t xml:space="preserve"> </w:t>
      </w:r>
      <w:r>
        <w:t>edge</w:t>
      </w:r>
      <w:r>
        <w:rPr>
          <w:spacing w:val="1"/>
        </w:rPr>
        <w:t xml:space="preserve"> </w:t>
      </w:r>
      <w:r>
        <w:t>computing,</w:t>
      </w:r>
      <w:r>
        <w:rPr>
          <w:spacing w:val="-1"/>
        </w:rPr>
        <w:t xml:space="preserve"> </w:t>
      </w:r>
      <w:r>
        <w:t>promise faster response times and</w:t>
      </w:r>
      <w:r>
        <w:rPr>
          <w:spacing w:val="1"/>
        </w:rPr>
        <w:t xml:space="preserve"> </w:t>
      </w:r>
      <w:r>
        <w:t>reduced latency.</w:t>
      </w:r>
    </w:p>
    <w:p w:rsidR="006B29F3" w:rsidRDefault="006B29F3">
      <w:pPr>
        <w:pStyle w:val="BodyText"/>
        <w:spacing w:before="5"/>
        <w:rPr>
          <w:sz w:val="37"/>
        </w:rPr>
      </w:pPr>
    </w:p>
    <w:p w:rsidR="006B29F3" w:rsidRDefault="003C0377">
      <w:pPr>
        <w:pStyle w:val="BodyText"/>
        <w:spacing w:line="360" w:lineRule="auto"/>
        <w:ind w:left="559" w:right="1079" w:firstLine="779"/>
        <w:jc w:val="both"/>
      </w:pPr>
      <w:r>
        <w:t>As this field evolves, it is likely to find applications in diverse domains, from gaming</w:t>
      </w:r>
      <w:r>
        <w:rPr>
          <w:spacing w:val="-57"/>
        </w:rPr>
        <w:t xml:space="preserve"> </w:t>
      </w:r>
      <w:r>
        <w:t>and healthcare to education and smart homes, ushering in a new era of intuitive and natural</w:t>
      </w:r>
      <w:r>
        <w:rPr>
          <w:spacing w:val="1"/>
        </w:rPr>
        <w:t xml:space="preserve"> </w:t>
      </w:r>
      <w:r>
        <w:t>human-computer</w:t>
      </w:r>
      <w:r>
        <w:rPr>
          <w:spacing w:val="-1"/>
        </w:rPr>
        <w:t xml:space="preserve"> </w:t>
      </w:r>
      <w:r>
        <w:t>interaction.</w:t>
      </w:r>
    </w:p>
    <w:p w:rsidR="006B29F3" w:rsidRDefault="006B29F3">
      <w:pPr>
        <w:spacing w:line="360" w:lineRule="auto"/>
        <w:jc w:val="both"/>
        <w:sectPr w:rsidR="006B29F3">
          <w:pgSz w:w="12240" w:h="15840"/>
          <w:pgMar w:top="1180" w:right="540" w:bottom="1260" w:left="1080" w:header="821" w:footer="1067" w:gutter="0"/>
          <w:cols w:space="720"/>
        </w:sectPr>
      </w:pPr>
    </w:p>
    <w:p w:rsidR="006B29F3" w:rsidRDefault="006B29F3">
      <w:pPr>
        <w:pStyle w:val="BodyText"/>
        <w:spacing w:before="10"/>
        <w:rPr>
          <w:sz w:val="26"/>
        </w:rPr>
      </w:pPr>
    </w:p>
    <w:p w:rsidR="006B29F3" w:rsidRDefault="003C0377">
      <w:pPr>
        <w:pStyle w:val="Heading2"/>
        <w:ind w:left="942" w:right="1507"/>
        <w:jc w:val="center"/>
      </w:pPr>
      <w:bookmarkStart w:id="3" w:name="_TOC_250000"/>
      <w:bookmarkEnd w:id="3"/>
      <w:r>
        <w:t>REFERENCES</w:t>
      </w:r>
    </w:p>
    <w:p w:rsidR="006B29F3" w:rsidRDefault="006B29F3">
      <w:pPr>
        <w:pStyle w:val="BodyText"/>
        <w:spacing w:before="9"/>
        <w:rPr>
          <w:b/>
          <w:sz w:val="48"/>
        </w:rPr>
      </w:pPr>
    </w:p>
    <w:p w:rsidR="006B29F3" w:rsidRDefault="003C0377">
      <w:pPr>
        <w:pStyle w:val="ListParagraph"/>
        <w:numPr>
          <w:ilvl w:val="2"/>
          <w:numId w:val="8"/>
        </w:numPr>
        <w:tabs>
          <w:tab w:val="left" w:pos="896"/>
        </w:tabs>
        <w:spacing w:line="360" w:lineRule="auto"/>
        <w:ind w:right="1078" w:firstLine="0"/>
        <w:jc w:val="both"/>
        <w:rPr>
          <w:sz w:val="24"/>
        </w:rPr>
      </w:pPr>
      <w:r>
        <w:rPr>
          <w:sz w:val="24"/>
        </w:rPr>
        <w:t>Chen-Chiung</w:t>
      </w:r>
      <w:r>
        <w:rPr>
          <w:spacing w:val="-9"/>
          <w:sz w:val="24"/>
        </w:rPr>
        <w:t xml:space="preserve"> </w:t>
      </w:r>
      <w:r>
        <w:rPr>
          <w:sz w:val="24"/>
        </w:rPr>
        <w:t>Hsieh</w:t>
      </w:r>
      <w:r>
        <w:rPr>
          <w:spacing w:val="-7"/>
          <w:sz w:val="24"/>
        </w:rPr>
        <w:t xml:space="preserve"> </w:t>
      </w:r>
      <w:r>
        <w:rPr>
          <w:sz w:val="24"/>
        </w:rPr>
        <w:t>,Dung-Hua</w:t>
      </w:r>
      <w:r>
        <w:rPr>
          <w:spacing w:val="-6"/>
          <w:sz w:val="24"/>
        </w:rPr>
        <w:t xml:space="preserve"> </w:t>
      </w:r>
      <w:r>
        <w:rPr>
          <w:sz w:val="24"/>
        </w:rPr>
        <w:t>Liou</w:t>
      </w:r>
      <w:r>
        <w:rPr>
          <w:spacing w:val="-7"/>
          <w:sz w:val="24"/>
        </w:rPr>
        <w:t xml:space="preserve"> </w:t>
      </w:r>
      <w:r>
        <w:rPr>
          <w:sz w:val="24"/>
        </w:rPr>
        <w:t>and</w:t>
      </w:r>
      <w:r>
        <w:rPr>
          <w:spacing w:val="-6"/>
          <w:sz w:val="24"/>
        </w:rPr>
        <w:t xml:space="preserve"> </w:t>
      </w:r>
      <w:r>
        <w:rPr>
          <w:sz w:val="24"/>
        </w:rPr>
        <w:t>David</w:t>
      </w:r>
      <w:r>
        <w:rPr>
          <w:spacing w:val="-5"/>
          <w:sz w:val="24"/>
        </w:rPr>
        <w:t xml:space="preserve"> </w:t>
      </w:r>
      <w:r>
        <w:rPr>
          <w:sz w:val="24"/>
        </w:rPr>
        <w:t>Lee</w:t>
      </w:r>
      <w:r>
        <w:rPr>
          <w:spacing w:val="-8"/>
          <w:sz w:val="24"/>
        </w:rPr>
        <w:t xml:space="preserve"> </w:t>
      </w:r>
      <w:r>
        <w:rPr>
          <w:sz w:val="24"/>
        </w:rPr>
        <w:t>“A</w:t>
      </w:r>
      <w:r>
        <w:rPr>
          <w:spacing w:val="-7"/>
          <w:sz w:val="24"/>
        </w:rPr>
        <w:t xml:space="preserve"> </w:t>
      </w:r>
      <w:r>
        <w:rPr>
          <w:sz w:val="24"/>
        </w:rPr>
        <w:t>real</w:t>
      </w:r>
      <w:r>
        <w:rPr>
          <w:spacing w:val="-7"/>
          <w:sz w:val="24"/>
        </w:rPr>
        <w:t xml:space="preserve"> </w:t>
      </w:r>
      <w:r>
        <w:rPr>
          <w:sz w:val="24"/>
        </w:rPr>
        <w:t>time</w:t>
      </w:r>
      <w:r>
        <w:rPr>
          <w:spacing w:val="-7"/>
          <w:sz w:val="24"/>
        </w:rPr>
        <w:t xml:space="preserve"> </w:t>
      </w:r>
      <w:r>
        <w:rPr>
          <w:sz w:val="24"/>
        </w:rPr>
        <w:t>hand</w:t>
      </w:r>
      <w:r>
        <w:rPr>
          <w:spacing w:val="-7"/>
          <w:sz w:val="24"/>
        </w:rPr>
        <w:t xml:space="preserve"> </w:t>
      </w:r>
      <w:r>
        <w:rPr>
          <w:sz w:val="24"/>
        </w:rPr>
        <w:t>gesture</w:t>
      </w:r>
      <w:r>
        <w:rPr>
          <w:spacing w:val="-8"/>
          <w:sz w:val="24"/>
        </w:rPr>
        <w:t xml:space="preserve"> </w:t>
      </w:r>
      <w:r>
        <w:rPr>
          <w:sz w:val="24"/>
        </w:rPr>
        <w:t>recognition</w:t>
      </w:r>
      <w:r>
        <w:rPr>
          <w:spacing w:val="-58"/>
          <w:sz w:val="24"/>
        </w:rPr>
        <w:t xml:space="preserve"> </w:t>
      </w:r>
      <w:r>
        <w:rPr>
          <w:sz w:val="24"/>
        </w:rPr>
        <w:t>system</w:t>
      </w:r>
      <w:r>
        <w:rPr>
          <w:spacing w:val="-2"/>
          <w:sz w:val="24"/>
        </w:rPr>
        <w:t xml:space="preserve"> </w:t>
      </w:r>
      <w:r>
        <w:rPr>
          <w:sz w:val="24"/>
        </w:rPr>
        <w:t>using</w:t>
      </w:r>
      <w:r>
        <w:rPr>
          <w:spacing w:val="-3"/>
          <w:sz w:val="24"/>
        </w:rPr>
        <w:t xml:space="preserve"> </w:t>
      </w:r>
      <w:r>
        <w:rPr>
          <w:sz w:val="24"/>
        </w:rPr>
        <w:t>motion history</w:t>
      </w:r>
      <w:r>
        <w:rPr>
          <w:spacing w:val="-5"/>
          <w:sz w:val="24"/>
        </w:rPr>
        <w:t xml:space="preserve"> </w:t>
      </w:r>
      <w:r>
        <w:rPr>
          <w:sz w:val="24"/>
        </w:rPr>
        <w:t>image”</w:t>
      </w:r>
      <w:r>
        <w:rPr>
          <w:spacing w:val="-2"/>
          <w:sz w:val="24"/>
        </w:rPr>
        <w:t xml:space="preserve"> </w:t>
      </w:r>
      <w:r>
        <w:rPr>
          <w:sz w:val="24"/>
        </w:rPr>
        <w:t>Proc.IEEE,</w:t>
      </w:r>
      <w:r>
        <w:rPr>
          <w:spacing w:val="-1"/>
          <w:sz w:val="24"/>
        </w:rPr>
        <w:t xml:space="preserve"> </w:t>
      </w:r>
      <w:r>
        <w:rPr>
          <w:sz w:val="24"/>
        </w:rPr>
        <w:t>2010, pp. V2-394-V2-398</w:t>
      </w:r>
      <w:r>
        <w:rPr>
          <w:spacing w:val="2"/>
          <w:sz w:val="24"/>
        </w:rPr>
        <w:t xml:space="preserve"> </w:t>
      </w:r>
      <w:r>
        <w:rPr>
          <w:sz w:val="24"/>
        </w:rPr>
        <w:t>.</w:t>
      </w:r>
    </w:p>
    <w:p w:rsidR="006B29F3" w:rsidRDefault="006B29F3">
      <w:pPr>
        <w:pStyle w:val="BodyText"/>
        <w:spacing w:before="7"/>
        <w:rPr>
          <w:sz w:val="37"/>
        </w:rPr>
      </w:pPr>
    </w:p>
    <w:p w:rsidR="006B29F3" w:rsidRDefault="003C0377">
      <w:pPr>
        <w:pStyle w:val="ListParagraph"/>
        <w:numPr>
          <w:ilvl w:val="2"/>
          <w:numId w:val="8"/>
        </w:numPr>
        <w:tabs>
          <w:tab w:val="left" w:pos="987"/>
        </w:tabs>
        <w:spacing w:line="360" w:lineRule="auto"/>
        <w:ind w:right="1077" w:firstLine="60"/>
        <w:jc w:val="both"/>
        <w:rPr>
          <w:sz w:val="24"/>
        </w:rPr>
      </w:pPr>
      <w:r>
        <w:rPr>
          <w:sz w:val="24"/>
        </w:rPr>
        <w:t>Abhik Banerjee , Abhirup Ghosh , Koustuvmoni Bharadwaj , Hemanta Saikia “Mouse</w:t>
      </w:r>
      <w:r>
        <w:rPr>
          <w:spacing w:val="1"/>
          <w:sz w:val="24"/>
        </w:rPr>
        <w:t xml:space="preserve"> </w:t>
      </w:r>
      <w:r>
        <w:rPr>
          <w:sz w:val="24"/>
        </w:rPr>
        <w:t>Control using a Web Camera based on Colour Detection”IJCTT ,March 2014, volume 9</w:t>
      </w:r>
      <w:r>
        <w:rPr>
          <w:spacing w:val="1"/>
          <w:sz w:val="24"/>
        </w:rPr>
        <w:t xml:space="preserve"> </w:t>
      </w:r>
      <w:r>
        <w:rPr>
          <w:sz w:val="24"/>
        </w:rPr>
        <w:t>number</w:t>
      </w:r>
      <w:r>
        <w:rPr>
          <w:spacing w:val="-3"/>
          <w:sz w:val="24"/>
        </w:rPr>
        <w:t xml:space="preserve"> </w:t>
      </w:r>
      <w:r>
        <w:rPr>
          <w:sz w:val="24"/>
        </w:rPr>
        <w:t>1,</w:t>
      </w:r>
      <w:r>
        <w:rPr>
          <w:spacing w:val="2"/>
          <w:sz w:val="24"/>
        </w:rPr>
        <w:t xml:space="preserve"> </w:t>
      </w:r>
      <w:r>
        <w:rPr>
          <w:sz w:val="24"/>
        </w:rPr>
        <w:t>ISSN: 2231-2803</w:t>
      </w:r>
    </w:p>
    <w:p w:rsidR="006B29F3" w:rsidRDefault="006B29F3">
      <w:pPr>
        <w:pStyle w:val="BodyText"/>
        <w:spacing w:before="6"/>
        <w:rPr>
          <w:sz w:val="37"/>
        </w:rPr>
      </w:pPr>
    </w:p>
    <w:p w:rsidR="006B29F3" w:rsidRDefault="003C0377">
      <w:pPr>
        <w:pStyle w:val="ListParagraph"/>
        <w:numPr>
          <w:ilvl w:val="2"/>
          <w:numId w:val="8"/>
        </w:numPr>
        <w:tabs>
          <w:tab w:val="left" w:pos="915"/>
        </w:tabs>
        <w:spacing w:line="360" w:lineRule="auto"/>
        <w:ind w:right="1085" w:firstLine="0"/>
        <w:jc w:val="both"/>
        <w:rPr>
          <w:sz w:val="24"/>
        </w:rPr>
      </w:pPr>
      <w:r>
        <w:rPr>
          <w:sz w:val="24"/>
        </w:rPr>
        <w:t>S. Thakur, R. Mehra and B. Prakash, "Vision based computer mouse control using hand</w:t>
      </w:r>
      <w:r>
        <w:rPr>
          <w:spacing w:val="1"/>
          <w:sz w:val="24"/>
        </w:rPr>
        <w:t xml:space="preserve"> </w:t>
      </w:r>
      <w:r>
        <w:rPr>
          <w:sz w:val="24"/>
        </w:rPr>
        <w:t>gestures," International Conference on Soft Computing Techniques and Implementations</w:t>
      </w:r>
      <w:r>
        <w:rPr>
          <w:spacing w:val="1"/>
          <w:sz w:val="24"/>
        </w:rPr>
        <w:t xml:space="preserve"> </w:t>
      </w:r>
      <w:r>
        <w:rPr>
          <w:sz w:val="24"/>
        </w:rPr>
        <w:t>(ICSCTI),</w:t>
      </w:r>
      <w:r>
        <w:rPr>
          <w:spacing w:val="-1"/>
          <w:sz w:val="24"/>
        </w:rPr>
        <w:t xml:space="preserve"> </w:t>
      </w:r>
      <w:r>
        <w:rPr>
          <w:sz w:val="24"/>
        </w:rPr>
        <w:t>2015, pp. 85-89.</w:t>
      </w:r>
    </w:p>
    <w:p w:rsidR="006B29F3" w:rsidRDefault="006B29F3">
      <w:pPr>
        <w:pStyle w:val="BodyText"/>
        <w:spacing w:before="7"/>
        <w:rPr>
          <w:sz w:val="37"/>
        </w:rPr>
      </w:pPr>
    </w:p>
    <w:p w:rsidR="006B29F3" w:rsidRDefault="003C0377">
      <w:pPr>
        <w:pStyle w:val="ListParagraph"/>
        <w:numPr>
          <w:ilvl w:val="2"/>
          <w:numId w:val="8"/>
        </w:numPr>
        <w:tabs>
          <w:tab w:val="left" w:pos="961"/>
        </w:tabs>
        <w:spacing w:before="1" w:line="360" w:lineRule="auto"/>
        <w:ind w:right="1081" w:firstLine="60"/>
        <w:jc w:val="both"/>
        <w:rPr>
          <w:sz w:val="24"/>
        </w:rPr>
      </w:pPr>
      <w:r>
        <w:rPr>
          <w:sz w:val="24"/>
        </w:rPr>
        <w:t>Pooja</w:t>
      </w:r>
      <w:r>
        <w:rPr>
          <w:spacing w:val="-5"/>
          <w:sz w:val="24"/>
        </w:rPr>
        <w:t xml:space="preserve"> </w:t>
      </w:r>
      <w:r>
        <w:rPr>
          <w:sz w:val="24"/>
        </w:rPr>
        <w:t>Kumari</w:t>
      </w:r>
      <w:r>
        <w:rPr>
          <w:spacing w:val="-4"/>
          <w:sz w:val="24"/>
        </w:rPr>
        <w:t xml:space="preserve"> </w:t>
      </w:r>
      <w:r>
        <w:rPr>
          <w:sz w:val="24"/>
        </w:rPr>
        <w:t>,Ghaziabad</w:t>
      </w:r>
      <w:r>
        <w:rPr>
          <w:spacing w:val="-4"/>
          <w:sz w:val="24"/>
        </w:rPr>
        <w:t xml:space="preserve"> </w:t>
      </w:r>
      <w:r>
        <w:rPr>
          <w:sz w:val="24"/>
        </w:rPr>
        <w:t>Saurabh</w:t>
      </w:r>
      <w:r>
        <w:rPr>
          <w:spacing w:val="-4"/>
          <w:sz w:val="24"/>
        </w:rPr>
        <w:t xml:space="preserve"> </w:t>
      </w:r>
      <w:r>
        <w:rPr>
          <w:sz w:val="24"/>
        </w:rPr>
        <w:t>Singh,</w:t>
      </w:r>
      <w:r>
        <w:rPr>
          <w:spacing w:val="-5"/>
          <w:sz w:val="24"/>
        </w:rPr>
        <w:t xml:space="preserve"> </w:t>
      </w:r>
      <w:r>
        <w:rPr>
          <w:sz w:val="24"/>
        </w:rPr>
        <w:t>Ghaziabad</w:t>
      </w:r>
      <w:r>
        <w:rPr>
          <w:spacing w:val="-4"/>
          <w:sz w:val="24"/>
        </w:rPr>
        <w:t xml:space="preserve"> </w:t>
      </w:r>
      <w:r>
        <w:rPr>
          <w:sz w:val="24"/>
        </w:rPr>
        <w:t>Vinay</w:t>
      </w:r>
      <w:r>
        <w:rPr>
          <w:spacing w:val="-6"/>
          <w:sz w:val="24"/>
        </w:rPr>
        <w:t xml:space="preserve"> </w:t>
      </w:r>
      <w:r>
        <w:rPr>
          <w:sz w:val="24"/>
        </w:rPr>
        <w:t>and</w:t>
      </w:r>
      <w:r>
        <w:rPr>
          <w:spacing w:val="-4"/>
          <w:sz w:val="24"/>
        </w:rPr>
        <w:t xml:space="preserve"> </w:t>
      </w:r>
      <w:r>
        <w:rPr>
          <w:sz w:val="24"/>
        </w:rPr>
        <w:t>Kr.</w:t>
      </w:r>
      <w:r>
        <w:rPr>
          <w:spacing w:val="-2"/>
          <w:sz w:val="24"/>
        </w:rPr>
        <w:t xml:space="preserve"> </w:t>
      </w:r>
      <w:r>
        <w:rPr>
          <w:sz w:val="24"/>
        </w:rPr>
        <w:t>Pasi</w:t>
      </w:r>
      <w:r>
        <w:rPr>
          <w:spacing w:val="-4"/>
          <w:sz w:val="24"/>
        </w:rPr>
        <w:t xml:space="preserve"> </w:t>
      </w:r>
      <w:r>
        <w:rPr>
          <w:sz w:val="24"/>
        </w:rPr>
        <w:t>“Cursor</w:t>
      </w:r>
      <w:r>
        <w:rPr>
          <w:spacing w:val="-5"/>
          <w:sz w:val="24"/>
        </w:rPr>
        <w:t xml:space="preserve"> </w:t>
      </w:r>
      <w:r>
        <w:rPr>
          <w:sz w:val="24"/>
        </w:rPr>
        <w:t>Control</w:t>
      </w:r>
      <w:r>
        <w:rPr>
          <w:spacing w:val="-58"/>
          <w:sz w:val="24"/>
        </w:rPr>
        <w:t xml:space="preserve"> </w:t>
      </w:r>
      <w:r>
        <w:rPr>
          <w:sz w:val="24"/>
        </w:rPr>
        <w:t>using</w:t>
      </w:r>
      <w:r>
        <w:rPr>
          <w:spacing w:val="-4"/>
          <w:sz w:val="24"/>
        </w:rPr>
        <w:t xml:space="preserve"> </w:t>
      </w:r>
      <w:r>
        <w:rPr>
          <w:sz w:val="24"/>
        </w:rPr>
        <w:t>Hand Gestures” International</w:t>
      </w:r>
      <w:r>
        <w:rPr>
          <w:spacing w:val="-2"/>
          <w:sz w:val="24"/>
        </w:rPr>
        <w:t xml:space="preserve"> </w:t>
      </w:r>
      <w:r>
        <w:rPr>
          <w:sz w:val="24"/>
        </w:rPr>
        <w:t>Journal</w:t>
      </w:r>
      <w:r>
        <w:rPr>
          <w:spacing w:val="-2"/>
          <w:sz w:val="24"/>
        </w:rPr>
        <w:t xml:space="preserve"> </w:t>
      </w:r>
      <w:r>
        <w:rPr>
          <w:sz w:val="24"/>
        </w:rPr>
        <w:t>of</w:t>
      </w:r>
      <w:r>
        <w:rPr>
          <w:spacing w:val="-1"/>
          <w:sz w:val="24"/>
        </w:rPr>
        <w:t xml:space="preserve"> </w:t>
      </w:r>
      <w:r>
        <w:rPr>
          <w:sz w:val="24"/>
        </w:rPr>
        <w:t>Computer</w:t>
      </w:r>
      <w:r>
        <w:rPr>
          <w:spacing w:val="-4"/>
          <w:sz w:val="24"/>
        </w:rPr>
        <w:t xml:space="preserve"> </w:t>
      </w:r>
      <w:r>
        <w:rPr>
          <w:sz w:val="24"/>
        </w:rPr>
        <w:t>Applications</w:t>
      </w:r>
      <w:r>
        <w:rPr>
          <w:spacing w:val="-1"/>
          <w:sz w:val="24"/>
        </w:rPr>
        <w:t xml:space="preserve"> </w:t>
      </w:r>
      <w:r>
        <w:rPr>
          <w:sz w:val="24"/>
        </w:rPr>
        <w:t>(0975</w:t>
      </w:r>
      <w:r>
        <w:rPr>
          <w:spacing w:val="2"/>
          <w:sz w:val="24"/>
        </w:rPr>
        <w:t xml:space="preserve"> </w:t>
      </w:r>
      <w:r>
        <w:rPr>
          <w:sz w:val="24"/>
        </w:rPr>
        <w:t>–</w:t>
      </w:r>
      <w:r>
        <w:rPr>
          <w:spacing w:val="-2"/>
          <w:sz w:val="24"/>
        </w:rPr>
        <w:t xml:space="preserve"> </w:t>
      </w:r>
      <w:r>
        <w:rPr>
          <w:sz w:val="24"/>
        </w:rPr>
        <w:t>8887),2016.</w:t>
      </w:r>
    </w:p>
    <w:p w:rsidR="006B29F3" w:rsidRDefault="006B29F3">
      <w:pPr>
        <w:pStyle w:val="BodyText"/>
        <w:spacing w:before="4"/>
        <w:rPr>
          <w:sz w:val="37"/>
        </w:rPr>
      </w:pPr>
    </w:p>
    <w:p w:rsidR="006B29F3" w:rsidRDefault="003C0377">
      <w:pPr>
        <w:pStyle w:val="ListParagraph"/>
        <w:numPr>
          <w:ilvl w:val="2"/>
          <w:numId w:val="8"/>
        </w:numPr>
        <w:tabs>
          <w:tab w:val="left" w:pos="1035"/>
        </w:tabs>
        <w:spacing w:line="360" w:lineRule="auto"/>
        <w:ind w:right="1084" w:firstLine="60"/>
        <w:jc w:val="both"/>
        <w:rPr>
          <w:sz w:val="24"/>
        </w:rPr>
      </w:pPr>
      <w:r>
        <w:rPr>
          <w:sz w:val="24"/>
        </w:rPr>
        <w:t>Alisha</w:t>
      </w:r>
      <w:r>
        <w:rPr>
          <w:spacing w:val="1"/>
          <w:sz w:val="24"/>
        </w:rPr>
        <w:t xml:space="preserve"> </w:t>
      </w:r>
      <w:r>
        <w:rPr>
          <w:sz w:val="24"/>
        </w:rPr>
        <w:t>Pradhan</w:t>
      </w:r>
      <w:r>
        <w:rPr>
          <w:spacing w:val="1"/>
          <w:sz w:val="24"/>
        </w:rPr>
        <w:t xml:space="preserve"> </w:t>
      </w:r>
      <w:r>
        <w:rPr>
          <w:sz w:val="24"/>
        </w:rPr>
        <w:t>,</w:t>
      </w:r>
      <w:r>
        <w:rPr>
          <w:spacing w:val="1"/>
          <w:sz w:val="24"/>
        </w:rPr>
        <w:t xml:space="preserve"> </w:t>
      </w:r>
      <w:r>
        <w:rPr>
          <w:sz w:val="24"/>
        </w:rPr>
        <w:t>B.B.V.L.</w:t>
      </w:r>
      <w:r>
        <w:rPr>
          <w:spacing w:val="1"/>
          <w:sz w:val="24"/>
        </w:rPr>
        <w:t xml:space="preserve"> </w:t>
      </w:r>
      <w:r>
        <w:rPr>
          <w:sz w:val="24"/>
        </w:rPr>
        <w:t>Deepak</w:t>
      </w:r>
      <w:r>
        <w:rPr>
          <w:spacing w:val="1"/>
          <w:sz w:val="24"/>
        </w:rPr>
        <w:t xml:space="preserve"> </w:t>
      </w:r>
      <w:r>
        <w:rPr>
          <w:sz w:val="24"/>
        </w:rPr>
        <w:t>“Design</w:t>
      </w:r>
      <w:r>
        <w:rPr>
          <w:spacing w:val="1"/>
          <w:sz w:val="24"/>
        </w:rPr>
        <w:t xml:space="preserve"> </w:t>
      </w:r>
      <w:r>
        <w:rPr>
          <w:sz w:val="24"/>
        </w:rPr>
        <w:t>of</w:t>
      </w:r>
      <w:r>
        <w:rPr>
          <w:spacing w:val="1"/>
          <w:sz w:val="24"/>
        </w:rPr>
        <w:t xml:space="preserve"> </w:t>
      </w:r>
      <w:r>
        <w:rPr>
          <w:sz w:val="24"/>
        </w:rPr>
        <w:t>Intangible</w:t>
      </w:r>
      <w:r>
        <w:rPr>
          <w:spacing w:val="1"/>
          <w:sz w:val="24"/>
        </w:rPr>
        <w:t xml:space="preserve"> </w:t>
      </w:r>
      <w:r>
        <w:rPr>
          <w:sz w:val="24"/>
        </w:rPr>
        <w:t>Interface</w:t>
      </w:r>
      <w:r>
        <w:rPr>
          <w:spacing w:val="1"/>
          <w:sz w:val="24"/>
        </w:rPr>
        <w:t xml:space="preserve"> </w:t>
      </w:r>
      <w:r>
        <w:rPr>
          <w:sz w:val="24"/>
        </w:rPr>
        <w:t>for</w:t>
      </w:r>
      <w:r>
        <w:rPr>
          <w:spacing w:val="1"/>
          <w:sz w:val="24"/>
        </w:rPr>
        <w:t xml:space="preserve"> </w:t>
      </w:r>
      <w:r>
        <w:rPr>
          <w:sz w:val="24"/>
        </w:rPr>
        <w:t>Mouseless</w:t>
      </w:r>
      <w:r>
        <w:rPr>
          <w:spacing w:val="1"/>
          <w:sz w:val="24"/>
        </w:rPr>
        <w:t xml:space="preserve"> </w:t>
      </w:r>
      <w:r>
        <w:rPr>
          <w:sz w:val="24"/>
        </w:rPr>
        <w:t>Computer</w:t>
      </w:r>
      <w:r>
        <w:rPr>
          <w:spacing w:val="1"/>
          <w:sz w:val="24"/>
        </w:rPr>
        <w:t xml:space="preserve"> </w:t>
      </w:r>
      <w:r>
        <w:rPr>
          <w:sz w:val="24"/>
        </w:rPr>
        <w:t>Handling</w:t>
      </w:r>
      <w:r>
        <w:rPr>
          <w:spacing w:val="1"/>
          <w:sz w:val="24"/>
        </w:rPr>
        <w:t xml:space="preserve"> </w:t>
      </w:r>
      <w:r>
        <w:rPr>
          <w:sz w:val="24"/>
        </w:rPr>
        <w:t>using</w:t>
      </w:r>
      <w:r>
        <w:rPr>
          <w:spacing w:val="1"/>
          <w:sz w:val="24"/>
        </w:rPr>
        <w:t xml:space="preserve"> </w:t>
      </w:r>
      <w:r>
        <w:rPr>
          <w:sz w:val="24"/>
        </w:rPr>
        <w:t>Hand</w:t>
      </w:r>
      <w:r>
        <w:rPr>
          <w:spacing w:val="1"/>
          <w:sz w:val="24"/>
        </w:rPr>
        <w:t xml:space="preserve"> </w:t>
      </w:r>
      <w:r>
        <w:rPr>
          <w:sz w:val="24"/>
        </w:rPr>
        <w:t>Gestures”</w:t>
      </w:r>
      <w:r>
        <w:rPr>
          <w:spacing w:val="1"/>
          <w:sz w:val="24"/>
        </w:rPr>
        <w:t xml:space="preserve"> </w:t>
      </w:r>
      <w:r>
        <w:rPr>
          <w:sz w:val="24"/>
        </w:rPr>
        <w:t>ICCCV(International</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Communication,</w:t>
      </w:r>
      <w:r>
        <w:rPr>
          <w:spacing w:val="-1"/>
          <w:sz w:val="24"/>
        </w:rPr>
        <w:t xml:space="preserve"> </w:t>
      </w:r>
      <w:r>
        <w:rPr>
          <w:sz w:val="24"/>
        </w:rPr>
        <w:t>Computing</w:t>
      </w:r>
      <w:r>
        <w:rPr>
          <w:spacing w:val="-3"/>
          <w:sz w:val="24"/>
        </w:rPr>
        <w:t xml:space="preserve"> </w:t>
      </w:r>
      <w:r>
        <w:rPr>
          <w:sz w:val="24"/>
        </w:rPr>
        <w:t>and Virtualization),</w:t>
      </w:r>
      <w:r>
        <w:rPr>
          <w:spacing w:val="-1"/>
          <w:sz w:val="24"/>
        </w:rPr>
        <w:t xml:space="preserve"> </w:t>
      </w:r>
      <w:r>
        <w:rPr>
          <w:sz w:val="24"/>
        </w:rPr>
        <w:t>2016, oi:</w:t>
      </w:r>
      <w:r>
        <w:rPr>
          <w:spacing w:val="-1"/>
          <w:sz w:val="24"/>
        </w:rPr>
        <w:t xml:space="preserve"> </w:t>
      </w:r>
      <w:r>
        <w:rPr>
          <w:sz w:val="24"/>
        </w:rPr>
        <w:t>10.1016/j.procs.2016.03.037.</w:t>
      </w:r>
    </w:p>
    <w:p w:rsidR="006B29F3" w:rsidRDefault="006B29F3">
      <w:pPr>
        <w:pStyle w:val="BodyText"/>
        <w:spacing w:before="8"/>
        <w:rPr>
          <w:sz w:val="37"/>
        </w:rPr>
      </w:pPr>
    </w:p>
    <w:p w:rsidR="006B29F3" w:rsidRDefault="003C0377">
      <w:pPr>
        <w:pStyle w:val="ListParagraph"/>
        <w:numPr>
          <w:ilvl w:val="2"/>
          <w:numId w:val="8"/>
        </w:numPr>
        <w:tabs>
          <w:tab w:val="left" w:pos="903"/>
        </w:tabs>
        <w:spacing w:line="360" w:lineRule="auto"/>
        <w:ind w:right="1081" w:firstLine="0"/>
        <w:jc w:val="both"/>
        <w:rPr>
          <w:sz w:val="24"/>
        </w:rPr>
      </w:pPr>
      <w:r>
        <w:rPr>
          <w:sz w:val="24"/>
        </w:rPr>
        <w:t>Aashni</w:t>
      </w:r>
      <w:r>
        <w:rPr>
          <w:spacing w:val="-1"/>
          <w:sz w:val="24"/>
        </w:rPr>
        <w:t xml:space="preserve"> </w:t>
      </w:r>
      <w:r>
        <w:rPr>
          <w:sz w:val="24"/>
        </w:rPr>
        <w:t>Hariaa</w:t>
      </w:r>
      <w:r>
        <w:rPr>
          <w:spacing w:val="-2"/>
          <w:sz w:val="24"/>
        </w:rPr>
        <w:t xml:space="preserve"> </w:t>
      </w:r>
      <w:r>
        <w:rPr>
          <w:sz w:val="24"/>
        </w:rPr>
        <w:t>,</w:t>
      </w:r>
      <w:r>
        <w:rPr>
          <w:spacing w:val="-1"/>
          <w:sz w:val="24"/>
        </w:rPr>
        <w:t xml:space="preserve"> </w:t>
      </w:r>
      <w:r>
        <w:rPr>
          <w:sz w:val="24"/>
        </w:rPr>
        <w:t>Archanasri</w:t>
      </w:r>
      <w:r>
        <w:rPr>
          <w:spacing w:val="-1"/>
          <w:sz w:val="24"/>
        </w:rPr>
        <w:t xml:space="preserve"> </w:t>
      </w:r>
      <w:r>
        <w:rPr>
          <w:sz w:val="24"/>
        </w:rPr>
        <w:t>Subramaniana</w:t>
      </w:r>
      <w:r>
        <w:rPr>
          <w:spacing w:val="-2"/>
          <w:sz w:val="24"/>
        </w:rPr>
        <w:t xml:space="preserve"> </w:t>
      </w:r>
      <w:r>
        <w:rPr>
          <w:sz w:val="24"/>
        </w:rPr>
        <w:t>,</w:t>
      </w:r>
      <w:r>
        <w:rPr>
          <w:spacing w:val="-1"/>
          <w:sz w:val="24"/>
        </w:rPr>
        <w:t xml:space="preserve"> </w:t>
      </w:r>
      <w:r>
        <w:rPr>
          <w:sz w:val="24"/>
        </w:rPr>
        <w:t>Nivedhitha</w:t>
      </w:r>
      <w:r>
        <w:rPr>
          <w:spacing w:val="-2"/>
          <w:sz w:val="24"/>
        </w:rPr>
        <w:t xml:space="preserve"> </w:t>
      </w:r>
      <w:r>
        <w:rPr>
          <w:sz w:val="24"/>
        </w:rPr>
        <w:t>Asokkumara</w:t>
      </w:r>
      <w:r>
        <w:rPr>
          <w:spacing w:val="-1"/>
          <w:sz w:val="24"/>
        </w:rPr>
        <w:t xml:space="preserve"> </w:t>
      </w:r>
      <w:r>
        <w:rPr>
          <w:sz w:val="24"/>
        </w:rPr>
        <w:t>,</w:t>
      </w:r>
      <w:r>
        <w:rPr>
          <w:spacing w:val="-1"/>
          <w:sz w:val="24"/>
        </w:rPr>
        <w:t xml:space="preserve"> </w:t>
      </w:r>
      <w:r>
        <w:rPr>
          <w:sz w:val="24"/>
        </w:rPr>
        <w:t>Shristi</w:t>
      </w:r>
      <w:r>
        <w:rPr>
          <w:spacing w:val="-1"/>
          <w:sz w:val="24"/>
        </w:rPr>
        <w:t xml:space="preserve"> </w:t>
      </w:r>
      <w:r>
        <w:rPr>
          <w:sz w:val="24"/>
        </w:rPr>
        <w:t>Poddara</w:t>
      </w:r>
      <w:r>
        <w:rPr>
          <w:spacing w:val="-3"/>
          <w:sz w:val="24"/>
        </w:rPr>
        <w:t xml:space="preserve"> </w:t>
      </w:r>
      <w:r>
        <w:rPr>
          <w:sz w:val="24"/>
        </w:rPr>
        <w:t>and</w:t>
      </w:r>
      <w:r>
        <w:rPr>
          <w:spacing w:val="-57"/>
          <w:sz w:val="24"/>
        </w:rPr>
        <w:t xml:space="preserve"> </w:t>
      </w:r>
      <w:r>
        <w:rPr>
          <w:sz w:val="24"/>
        </w:rPr>
        <w:t>Jyothi</w:t>
      </w:r>
      <w:r>
        <w:rPr>
          <w:spacing w:val="1"/>
          <w:sz w:val="24"/>
        </w:rPr>
        <w:t xml:space="preserve"> </w:t>
      </w:r>
      <w:r>
        <w:rPr>
          <w:sz w:val="24"/>
        </w:rPr>
        <w:t>S</w:t>
      </w:r>
      <w:r>
        <w:rPr>
          <w:spacing w:val="1"/>
          <w:sz w:val="24"/>
        </w:rPr>
        <w:t xml:space="preserve"> </w:t>
      </w:r>
      <w:r>
        <w:rPr>
          <w:sz w:val="24"/>
        </w:rPr>
        <w:t>Nayak</w:t>
      </w:r>
      <w:r>
        <w:rPr>
          <w:spacing w:val="1"/>
          <w:sz w:val="24"/>
        </w:rPr>
        <w:t xml:space="preserve"> </w:t>
      </w:r>
      <w:r>
        <w:rPr>
          <w:sz w:val="24"/>
        </w:rPr>
        <w:t>“Hand</w:t>
      </w:r>
      <w:r>
        <w:rPr>
          <w:spacing w:val="1"/>
          <w:sz w:val="24"/>
        </w:rPr>
        <w:t xml:space="preserve"> </w:t>
      </w:r>
      <w:r>
        <w:rPr>
          <w:sz w:val="24"/>
        </w:rPr>
        <w:t>Gesture</w:t>
      </w:r>
      <w:r>
        <w:rPr>
          <w:spacing w:val="1"/>
          <w:sz w:val="24"/>
        </w:rPr>
        <w:t xml:space="preserve"> </w:t>
      </w:r>
      <w:r>
        <w:rPr>
          <w:sz w:val="24"/>
        </w:rPr>
        <w:t>Recognition</w:t>
      </w:r>
      <w:r>
        <w:rPr>
          <w:spacing w:val="1"/>
          <w:sz w:val="24"/>
        </w:rPr>
        <w:t xml:space="preserve"> </w:t>
      </w:r>
      <w:r>
        <w:rPr>
          <w:sz w:val="24"/>
        </w:rPr>
        <w:t>for</w:t>
      </w:r>
      <w:r>
        <w:rPr>
          <w:spacing w:val="1"/>
          <w:sz w:val="24"/>
        </w:rPr>
        <w:t xml:space="preserve"> </w:t>
      </w:r>
      <w:r>
        <w:rPr>
          <w:sz w:val="24"/>
        </w:rPr>
        <w:t>Human</w:t>
      </w:r>
      <w:r>
        <w:rPr>
          <w:spacing w:val="1"/>
          <w:sz w:val="24"/>
        </w:rPr>
        <w:t xml:space="preserve"> </w:t>
      </w:r>
      <w:r>
        <w:rPr>
          <w:sz w:val="24"/>
        </w:rPr>
        <w:t>Computer</w:t>
      </w:r>
      <w:r>
        <w:rPr>
          <w:spacing w:val="1"/>
          <w:sz w:val="24"/>
        </w:rPr>
        <w:t xml:space="preserve"> </w:t>
      </w:r>
      <w:r>
        <w:rPr>
          <w:sz w:val="24"/>
        </w:rPr>
        <w:t>Interaction”</w:t>
      </w:r>
      <w:r>
        <w:rPr>
          <w:spacing w:val="1"/>
          <w:sz w:val="24"/>
        </w:rPr>
        <w:t xml:space="preserve"> </w:t>
      </w:r>
      <w:r>
        <w:rPr>
          <w:sz w:val="24"/>
        </w:rPr>
        <w:t>Proc.ICACC(International</w:t>
      </w:r>
      <w:r>
        <w:rPr>
          <w:spacing w:val="-8"/>
          <w:sz w:val="24"/>
        </w:rPr>
        <w:t xml:space="preserve"> </w:t>
      </w:r>
      <w:r>
        <w:rPr>
          <w:sz w:val="24"/>
        </w:rPr>
        <w:t>Conference</w:t>
      </w:r>
      <w:r>
        <w:rPr>
          <w:spacing w:val="-8"/>
          <w:sz w:val="24"/>
        </w:rPr>
        <w:t xml:space="preserve"> </w:t>
      </w:r>
      <w:r>
        <w:rPr>
          <w:sz w:val="24"/>
        </w:rPr>
        <w:t>on</w:t>
      </w:r>
      <w:r>
        <w:rPr>
          <w:spacing w:val="-7"/>
          <w:sz w:val="24"/>
        </w:rPr>
        <w:t xml:space="preserve"> </w:t>
      </w:r>
      <w:r>
        <w:rPr>
          <w:sz w:val="24"/>
        </w:rPr>
        <w:t>Advances</w:t>
      </w:r>
      <w:r>
        <w:rPr>
          <w:spacing w:val="-7"/>
          <w:sz w:val="24"/>
        </w:rPr>
        <w:t xml:space="preserve"> </w:t>
      </w:r>
      <w:r>
        <w:rPr>
          <w:sz w:val="24"/>
        </w:rPr>
        <w:t>in</w:t>
      </w:r>
      <w:r>
        <w:rPr>
          <w:spacing w:val="-7"/>
          <w:sz w:val="24"/>
        </w:rPr>
        <w:t xml:space="preserve"> </w:t>
      </w:r>
      <w:r>
        <w:rPr>
          <w:sz w:val="24"/>
        </w:rPr>
        <w:t>Computing</w:t>
      </w:r>
      <w:r>
        <w:rPr>
          <w:spacing w:val="-10"/>
          <w:sz w:val="24"/>
        </w:rPr>
        <w:t xml:space="preserve"> </w:t>
      </w:r>
      <w:r>
        <w:rPr>
          <w:sz w:val="24"/>
        </w:rPr>
        <w:t>&amp;</w:t>
      </w:r>
      <w:r>
        <w:rPr>
          <w:spacing w:val="-9"/>
          <w:sz w:val="24"/>
        </w:rPr>
        <w:t xml:space="preserve"> </w:t>
      </w:r>
      <w:r>
        <w:rPr>
          <w:sz w:val="24"/>
        </w:rPr>
        <w:t>Communications),</w:t>
      </w:r>
      <w:r>
        <w:rPr>
          <w:spacing w:val="-8"/>
          <w:sz w:val="24"/>
        </w:rPr>
        <w:t xml:space="preserve"> </w:t>
      </w:r>
      <w:r>
        <w:rPr>
          <w:sz w:val="24"/>
        </w:rPr>
        <w:t>2017</w:t>
      </w:r>
      <w:r>
        <w:rPr>
          <w:spacing w:val="-57"/>
          <w:sz w:val="24"/>
        </w:rPr>
        <w:t xml:space="preserve"> </w:t>
      </w:r>
      <w:r>
        <w:rPr>
          <w:sz w:val="24"/>
        </w:rPr>
        <w:t>August,pp367–374</w:t>
      </w:r>
    </w:p>
    <w:p w:rsidR="006B29F3" w:rsidRDefault="006B29F3">
      <w:pPr>
        <w:pStyle w:val="BodyText"/>
        <w:spacing w:before="7"/>
        <w:rPr>
          <w:sz w:val="37"/>
        </w:rPr>
      </w:pPr>
    </w:p>
    <w:p w:rsidR="006B29F3" w:rsidRDefault="003C0377">
      <w:pPr>
        <w:pStyle w:val="ListParagraph"/>
        <w:numPr>
          <w:ilvl w:val="2"/>
          <w:numId w:val="8"/>
        </w:numPr>
        <w:tabs>
          <w:tab w:val="left" w:pos="901"/>
        </w:tabs>
        <w:spacing w:line="360" w:lineRule="auto"/>
        <w:ind w:right="1373" w:firstLine="0"/>
        <w:rPr>
          <w:sz w:val="24"/>
        </w:rPr>
      </w:pPr>
      <w:r>
        <w:rPr>
          <w:sz w:val="24"/>
        </w:rPr>
        <w:t>S.Shriram, B.Nagaraj, J Jaya, S Shankar and P Ajay “Deep Learning-Based Real-Time</w:t>
      </w:r>
      <w:r>
        <w:rPr>
          <w:spacing w:val="-58"/>
          <w:sz w:val="24"/>
        </w:rPr>
        <w:t xml:space="preserve"> </w:t>
      </w:r>
      <w:r>
        <w:rPr>
          <w:sz w:val="24"/>
        </w:rPr>
        <w:t>AI Virtual Mouse System Using Computer Vision to avoid Covid-19 Spread” Journal of</w:t>
      </w:r>
      <w:r>
        <w:rPr>
          <w:spacing w:val="1"/>
          <w:sz w:val="24"/>
        </w:rPr>
        <w:t xml:space="preserve"> </w:t>
      </w:r>
      <w:r>
        <w:rPr>
          <w:sz w:val="24"/>
        </w:rPr>
        <w:t>Health</w:t>
      </w:r>
      <w:r>
        <w:rPr>
          <w:spacing w:val="-1"/>
          <w:sz w:val="24"/>
        </w:rPr>
        <w:t xml:space="preserve"> </w:t>
      </w:r>
      <w:r>
        <w:rPr>
          <w:sz w:val="24"/>
        </w:rPr>
        <w:t>Care</w:t>
      </w:r>
      <w:r>
        <w:rPr>
          <w:spacing w:val="-2"/>
          <w:sz w:val="24"/>
        </w:rPr>
        <w:t xml:space="preserve"> </w:t>
      </w:r>
      <w:r>
        <w:rPr>
          <w:sz w:val="24"/>
        </w:rPr>
        <w:t>Engineering,</w:t>
      </w:r>
      <w:r>
        <w:rPr>
          <w:spacing w:val="2"/>
          <w:sz w:val="24"/>
        </w:rPr>
        <w:t xml:space="preserve"> </w:t>
      </w:r>
      <w:r>
        <w:rPr>
          <w:sz w:val="24"/>
        </w:rPr>
        <w:t>Volume:2021,</w:t>
      </w:r>
      <w:r>
        <w:rPr>
          <w:spacing w:val="-1"/>
          <w:sz w:val="24"/>
        </w:rPr>
        <w:t xml:space="preserve"> </w:t>
      </w:r>
      <w:r>
        <w:rPr>
          <w:sz w:val="24"/>
        </w:rPr>
        <w:t>Article</w:t>
      </w:r>
      <w:r>
        <w:rPr>
          <w:spacing w:val="1"/>
          <w:sz w:val="24"/>
        </w:rPr>
        <w:t xml:space="preserve"> </w:t>
      </w:r>
      <w:r>
        <w:rPr>
          <w:sz w:val="24"/>
        </w:rPr>
        <w:t>ID:8133076.</w:t>
      </w:r>
    </w:p>
    <w:p w:rsidR="006B29F3" w:rsidRDefault="006B29F3">
      <w:pPr>
        <w:spacing w:line="360" w:lineRule="auto"/>
        <w:rPr>
          <w:sz w:val="24"/>
        </w:rPr>
        <w:sectPr w:rsidR="006B29F3">
          <w:pgSz w:w="12240" w:h="15840"/>
          <w:pgMar w:top="1180" w:right="540" w:bottom="1260" w:left="1080" w:header="821" w:footer="1067" w:gutter="0"/>
          <w:cols w:space="720"/>
        </w:sectPr>
      </w:pPr>
    </w:p>
    <w:p w:rsidR="006B29F3" w:rsidRDefault="006B29F3">
      <w:pPr>
        <w:pStyle w:val="BodyText"/>
        <w:spacing w:before="4"/>
        <w:rPr>
          <w:sz w:val="17"/>
        </w:rPr>
      </w:pPr>
    </w:p>
    <w:sectPr w:rsidR="006B29F3">
      <w:headerReference w:type="default" r:id="rId43"/>
      <w:footerReference w:type="default" r:id="rId44"/>
      <w:pgSz w:w="12240" w:h="15840"/>
      <w:pgMar w:top="1180" w:right="540" w:bottom="1280" w:left="1080" w:header="809" w:footer="108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662" w:rsidRDefault="00F73662">
      <w:r>
        <w:separator/>
      </w:r>
    </w:p>
  </w:endnote>
  <w:endnote w:type="continuationSeparator" w:id="0">
    <w:p w:rsidR="00F73662" w:rsidRDefault="00F73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377" w:rsidRDefault="003C0377">
    <w:pPr>
      <w:pStyle w:val="BodyText"/>
      <w:spacing w:line="14" w:lineRule="auto"/>
      <w:rPr>
        <w:sz w:val="20"/>
      </w:rPr>
    </w:pPr>
    <w:r>
      <w:rPr>
        <w:noProof/>
        <w:lang w:val="en-IN" w:eastAsia="en-IN"/>
      </w:rPr>
      <mc:AlternateContent>
        <mc:Choice Requires="wps">
          <w:drawing>
            <wp:anchor distT="0" distB="0" distL="114300" distR="114300" simplePos="0" relativeHeight="251643904" behindDoc="1" locked="0" layoutInCell="1" allowOverlap="1">
              <wp:simplePos x="0" y="0"/>
              <wp:positionH relativeFrom="page">
                <wp:posOffset>3696970</wp:posOffset>
              </wp:positionH>
              <wp:positionV relativeFrom="page">
                <wp:posOffset>8843010</wp:posOffset>
              </wp:positionV>
              <wp:extent cx="158750" cy="165735"/>
              <wp:effectExtent l="0" t="0" r="0" b="0"/>
              <wp:wrapNone/>
              <wp:docPr id="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0"/>
                            <w:ind w:left="20"/>
                            <w:rPr>
                              <w:sz w:val="20"/>
                            </w:rPr>
                          </w:pPr>
                          <w:r>
                            <w:rPr>
                              <w:w w:val="105"/>
                              <w:sz w:val="20"/>
                            </w:rP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61" type="#_x0000_t202" style="position:absolute;margin-left:291.1pt;margin-top:696.3pt;width:12.5pt;height:13.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" filled="f" stroked="f">
              <v:textbox inset="0,0,0,0">
                <w:txbxContent>
                  <w:p w:rsidR="003C0377" w:rsidRDefault="003C0377">
                    <w:pPr>
                      <w:spacing w:before="10"/>
                      <w:ind w:left="20"/>
                      <w:rPr>
                        <w:sz w:val="20"/>
                      </w:rPr>
                    </w:pPr>
                    <w:r>
                      <w:rPr>
                        <w:w w:val="105"/>
                        <w:sz w:val="20"/>
                      </w:rPr>
                      <w:t>iv.</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377" w:rsidRDefault="003C0377">
    <w:pPr>
      <w:pStyle w:val="BodyText"/>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377" w:rsidRDefault="003C0377">
    <w:pPr>
      <w:pStyle w:val="BodyText"/>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377" w:rsidRDefault="003C0377">
    <w:pPr>
      <w:pStyle w:val="BodyText"/>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377" w:rsidRDefault="003C0377">
    <w:pPr>
      <w:pStyle w:val="BodyText"/>
      <w:spacing w:line="14" w:lineRule="auto"/>
      <w:rPr>
        <w:sz w:val="20"/>
      </w:rPr>
    </w:pPr>
    <w:r>
      <w:rPr>
        <w:noProof/>
        <w:lang w:val="en-IN" w:eastAsia="en-IN"/>
      </w:rPr>
      <mc:AlternateContent>
        <mc:Choice Requires="wps">
          <w:drawing>
            <wp:anchor distT="0" distB="0" distL="114300" distR="114300" simplePos="0" relativeHeight="251646976" behindDoc="1" locked="0" layoutInCell="1" allowOverlap="1">
              <wp:simplePos x="0" y="0"/>
              <wp:positionH relativeFrom="page">
                <wp:posOffset>1198880</wp:posOffset>
              </wp:positionH>
              <wp:positionV relativeFrom="page">
                <wp:posOffset>9288780</wp:posOffset>
              </wp:positionV>
              <wp:extent cx="5394960" cy="42545"/>
              <wp:effectExtent l="0" t="0" r="0" b="0"/>
              <wp:wrapNone/>
              <wp:docPr id="3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42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01316B" id="Rectangle 4" o:spid="_x0000_s1026" style="position:absolute;margin-left:94.4pt;margin-top:731.4pt;width:424.8pt;height:3.3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251648000" behindDoc="1" locked="0" layoutInCell="1" allowOverlap="1">
              <wp:simplePos x="0" y="0"/>
              <wp:positionH relativeFrom="page">
                <wp:posOffset>1205230</wp:posOffset>
              </wp:positionH>
              <wp:positionV relativeFrom="page">
                <wp:posOffset>9253220</wp:posOffset>
              </wp:positionV>
              <wp:extent cx="5388610" cy="16510"/>
              <wp:effectExtent l="0" t="0" r="0" b="0"/>
              <wp:wrapNone/>
              <wp:docPr id="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8610"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91F17" id="Rectangle 5" o:spid="_x0000_s1026" style="position:absolute;margin-left:94.9pt;margin-top:728.6pt;width:424.3pt;height:1.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251649024" behindDoc="1" locked="0" layoutInCell="1" allowOverlap="1">
              <wp:simplePos x="0" y="0"/>
              <wp:positionH relativeFrom="page">
                <wp:posOffset>3723005</wp:posOffset>
              </wp:positionH>
              <wp:positionV relativeFrom="page">
                <wp:posOffset>9389745</wp:posOffset>
              </wp:positionV>
              <wp:extent cx="630555" cy="180975"/>
              <wp:effectExtent l="0" t="0" r="0" b="0"/>
              <wp:wrapNone/>
              <wp:docPr id="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63" type="#_x0000_t202" style="position:absolute;margin-left:293.15pt;margin-top:739.35pt;width:49.65pt;height:14.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BK+sA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" filled="f" stroked="f">
              <v:textbox inset="0,0,0,0">
                <w:txbxContent>
                  <w:p w:rsidR="003C0377" w:rsidRDefault="003C0377">
                    <w:pPr>
                      <w:spacing w:before="11"/>
                      <w:ind w:left="20"/>
                    </w:pPr>
                    <w:r>
                      <w:t>2023-2024</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0048" behindDoc="1" locked="0" layoutInCell="1" allowOverlap="1">
              <wp:simplePos x="0" y="0"/>
              <wp:positionH relativeFrom="page">
                <wp:posOffset>6174105</wp:posOffset>
              </wp:positionH>
              <wp:positionV relativeFrom="page">
                <wp:posOffset>9398635</wp:posOffset>
              </wp:positionV>
              <wp:extent cx="499110" cy="180975"/>
              <wp:effectExtent l="0" t="0" r="0" b="0"/>
              <wp:wrapNone/>
              <wp:docPr id="3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Page</w:t>
                          </w:r>
                          <w:r>
                            <w:rPr>
                              <w:spacing w:val="2"/>
                            </w:rPr>
                            <w:t xml:space="preserve"> </w:t>
                          </w:r>
                          <w:r>
                            <w:fldChar w:fldCharType="begin"/>
                          </w:r>
                          <w:r>
                            <w:instrText xml:space="preserve"> PAGE </w:instrText>
                          </w:r>
                          <w:r>
                            <w:fldChar w:fldCharType="separate"/>
                          </w:r>
                          <w:r w:rsidR="005E1368">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64" type="#_x0000_t202" style="position:absolute;margin-left:486.15pt;margin-top:740.05pt;width:39.3pt;height:1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8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" filled="f" stroked="f">
              <v:textbox inset="0,0,0,0">
                <w:txbxContent>
                  <w:p w:rsidR="003C0377" w:rsidRDefault="003C0377">
                    <w:pPr>
                      <w:spacing w:before="11"/>
                      <w:ind w:left="20"/>
                    </w:pPr>
                    <w:r>
                      <w:t>Page</w:t>
                    </w:r>
                    <w:r>
                      <w:rPr>
                        <w:spacing w:val="2"/>
                      </w:rPr>
                      <w:t xml:space="preserve"> </w:t>
                    </w:r>
                    <w:r>
                      <w:fldChar w:fldCharType="begin"/>
                    </w:r>
                    <w:r>
                      <w:instrText xml:space="preserve"> PAGE </w:instrText>
                    </w:r>
                    <w:r>
                      <w:fldChar w:fldCharType="separate"/>
                    </w:r>
                    <w:r w:rsidR="005E1368">
                      <w:rPr>
                        <w:noProof/>
                      </w:rPr>
                      <w:t>17</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1072" behindDoc="1" locked="0" layoutInCell="1" allowOverlap="1">
              <wp:simplePos x="0" y="0"/>
              <wp:positionH relativeFrom="page">
                <wp:posOffset>1191260</wp:posOffset>
              </wp:positionH>
              <wp:positionV relativeFrom="page">
                <wp:posOffset>9409430</wp:posOffset>
              </wp:positionV>
              <wp:extent cx="1308100" cy="180975"/>
              <wp:effectExtent l="0" t="0" r="0" b="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Dept.</w:t>
                          </w:r>
                          <w:r>
                            <w:rPr>
                              <w:spacing w:val="3"/>
                            </w:rPr>
                            <w:t xml:space="preserve"> </w:t>
                          </w:r>
                          <w:r>
                            <w:t>of</w:t>
                          </w:r>
                          <w:r>
                            <w:rPr>
                              <w:spacing w:val="8"/>
                            </w:rPr>
                            <w:t xml:space="preserve"> </w:t>
                          </w:r>
                          <w:r>
                            <w:t>ISE,</w:t>
                          </w:r>
                          <w:r>
                            <w:rPr>
                              <w:spacing w:val="6"/>
                            </w:rPr>
                            <w:t xml:space="preserve"> </w:t>
                          </w:r>
                          <w:r>
                            <w:t>AMCEC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65" type="#_x0000_t202" style="position:absolute;margin-left:93.8pt;margin-top:740.9pt;width:103pt;height:14.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" filled="f" stroked="f">
              <v:textbox inset="0,0,0,0">
                <w:txbxContent>
                  <w:p w:rsidR="003C0377" w:rsidRDefault="003C0377">
                    <w:pPr>
                      <w:spacing w:before="11"/>
                      <w:ind w:left="20"/>
                    </w:pPr>
                    <w:r>
                      <w:t>Dept.</w:t>
                    </w:r>
                    <w:r>
                      <w:rPr>
                        <w:spacing w:val="3"/>
                      </w:rPr>
                      <w:t xml:space="preserve"> </w:t>
                    </w:r>
                    <w:r>
                      <w:t>of</w:t>
                    </w:r>
                    <w:r>
                      <w:rPr>
                        <w:spacing w:val="8"/>
                      </w:rPr>
                      <w:t xml:space="preserve"> </w:t>
                    </w:r>
                    <w:r>
                      <w:t>ISE,</w:t>
                    </w:r>
                    <w:r>
                      <w:rPr>
                        <w:spacing w:val="6"/>
                      </w:rPr>
                      <w:t xml:space="preserve"> </w:t>
                    </w:r>
                    <w:r>
                      <w:t>AMCEC</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377" w:rsidRDefault="003C0377">
    <w:pPr>
      <w:pStyle w:val="BodyText"/>
      <w:spacing w:line="14" w:lineRule="auto"/>
      <w:rPr>
        <w:sz w:val="20"/>
      </w:rPr>
    </w:pPr>
    <w:r>
      <w:rPr>
        <w:noProof/>
        <w:lang w:val="en-IN" w:eastAsia="en-IN"/>
      </w:rPr>
      <mc:AlternateContent>
        <mc:Choice Requires="wps">
          <w:drawing>
            <wp:anchor distT="0" distB="0" distL="114300" distR="114300" simplePos="0" relativeHeight="251653120" behindDoc="1" locked="0" layoutInCell="1" allowOverlap="1">
              <wp:simplePos x="0" y="0"/>
              <wp:positionH relativeFrom="page">
                <wp:posOffset>1198880</wp:posOffset>
              </wp:positionH>
              <wp:positionV relativeFrom="page">
                <wp:posOffset>9288780</wp:posOffset>
              </wp:positionV>
              <wp:extent cx="5394960" cy="42545"/>
              <wp:effectExtent l="0" t="0" r="0" b="0"/>
              <wp:wrapNone/>
              <wp:docPr id="3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42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F6C24" id="Rectangle 10" o:spid="_x0000_s1026" style="position:absolute;margin-left:94.4pt;margin-top:731.4pt;width:424.8pt;height:3.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251654144" behindDoc="1" locked="0" layoutInCell="1" allowOverlap="1">
              <wp:simplePos x="0" y="0"/>
              <wp:positionH relativeFrom="page">
                <wp:posOffset>1205230</wp:posOffset>
              </wp:positionH>
              <wp:positionV relativeFrom="page">
                <wp:posOffset>9253220</wp:posOffset>
              </wp:positionV>
              <wp:extent cx="5388610" cy="16510"/>
              <wp:effectExtent l="0" t="0" r="0" b="0"/>
              <wp:wrapNone/>
              <wp:docPr id="3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8610"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96851" id="Rectangle 11" o:spid="_x0000_s1026" style="position:absolute;margin-left:94.9pt;margin-top:728.6pt;width:424.3pt;height:1.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251655168" behindDoc="1" locked="0" layoutInCell="1" allowOverlap="1">
              <wp:simplePos x="0" y="0"/>
              <wp:positionH relativeFrom="page">
                <wp:posOffset>3723005</wp:posOffset>
              </wp:positionH>
              <wp:positionV relativeFrom="page">
                <wp:posOffset>9389745</wp:posOffset>
              </wp:positionV>
              <wp:extent cx="630555" cy="180975"/>
              <wp:effectExtent l="0" t="0" r="0" b="0"/>
              <wp:wrapNone/>
              <wp:docPr id="2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67" type="#_x0000_t202" style="position:absolute;margin-left:293.15pt;margin-top:739.35pt;width:49.65pt;height:1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YBsQ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" filled="f" stroked="f">
              <v:textbox inset="0,0,0,0">
                <w:txbxContent>
                  <w:p w:rsidR="003C0377" w:rsidRDefault="003C0377">
                    <w:pPr>
                      <w:spacing w:before="11"/>
                      <w:ind w:left="20"/>
                    </w:pPr>
                    <w:r>
                      <w:t>2023-2024</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6192" behindDoc="1" locked="0" layoutInCell="1" allowOverlap="1">
              <wp:simplePos x="0" y="0"/>
              <wp:positionH relativeFrom="page">
                <wp:posOffset>6174105</wp:posOffset>
              </wp:positionH>
              <wp:positionV relativeFrom="page">
                <wp:posOffset>9398635</wp:posOffset>
              </wp:positionV>
              <wp:extent cx="499110" cy="180975"/>
              <wp:effectExtent l="0" t="0" r="0" b="0"/>
              <wp:wrapNone/>
              <wp:docPr id="2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Page</w:t>
                          </w:r>
                          <w:r>
                            <w:rPr>
                              <w:spacing w:val="2"/>
                            </w:rPr>
                            <w:t xml:space="preserve"> </w:t>
                          </w:r>
                          <w:r>
                            <w:fldChar w:fldCharType="begin"/>
                          </w:r>
                          <w:r>
                            <w:instrText xml:space="preserve"> PAGE </w:instrText>
                          </w:r>
                          <w:r>
                            <w:fldChar w:fldCharType="separate"/>
                          </w:r>
                          <w:r w:rsidR="005E1368">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68" type="#_x0000_t202" style="position:absolute;margin-left:486.15pt;margin-top:740.05pt;width:39.3pt;height:1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VIsAIAALE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" filled="f" stroked="f">
              <v:textbox inset="0,0,0,0">
                <w:txbxContent>
                  <w:p w:rsidR="003C0377" w:rsidRDefault="003C0377">
                    <w:pPr>
                      <w:spacing w:before="11"/>
                      <w:ind w:left="20"/>
                    </w:pPr>
                    <w:r>
                      <w:t>Page</w:t>
                    </w:r>
                    <w:r>
                      <w:rPr>
                        <w:spacing w:val="2"/>
                      </w:rPr>
                      <w:t xml:space="preserve"> </w:t>
                    </w:r>
                    <w:r>
                      <w:fldChar w:fldCharType="begin"/>
                    </w:r>
                    <w:r>
                      <w:instrText xml:space="preserve"> PAGE </w:instrText>
                    </w:r>
                    <w:r>
                      <w:fldChar w:fldCharType="separate"/>
                    </w:r>
                    <w:r w:rsidR="005E1368">
                      <w:rPr>
                        <w:noProof/>
                      </w:rPr>
                      <w:t>18</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7216" behindDoc="1" locked="0" layoutInCell="1" allowOverlap="1">
              <wp:simplePos x="0" y="0"/>
              <wp:positionH relativeFrom="page">
                <wp:posOffset>1191260</wp:posOffset>
              </wp:positionH>
              <wp:positionV relativeFrom="page">
                <wp:posOffset>9409430</wp:posOffset>
              </wp:positionV>
              <wp:extent cx="1308100" cy="180975"/>
              <wp:effectExtent l="0" t="0" r="0" b="0"/>
              <wp:wrapNone/>
              <wp:docPr id="2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Dept.</w:t>
                          </w:r>
                          <w:r>
                            <w:rPr>
                              <w:spacing w:val="3"/>
                            </w:rPr>
                            <w:t xml:space="preserve"> </w:t>
                          </w:r>
                          <w:r>
                            <w:t>of</w:t>
                          </w:r>
                          <w:r>
                            <w:rPr>
                              <w:spacing w:val="8"/>
                            </w:rPr>
                            <w:t xml:space="preserve"> </w:t>
                          </w:r>
                          <w:r>
                            <w:t>ISE,</w:t>
                          </w:r>
                          <w:r>
                            <w:rPr>
                              <w:spacing w:val="6"/>
                            </w:rPr>
                            <w:t xml:space="preserve"> </w:t>
                          </w:r>
                          <w:r>
                            <w:t>AMCEC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69" type="#_x0000_t202" style="position:absolute;margin-left:93.8pt;margin-top:740.9pt;width:103pt;height:1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" filled="f" stroked="f">
              <v:textbox inset="0,0,0,0">
                <w:txbxContent>
                  <w:p w:rsidR="003C0377" w:rsidRDefault="003C0377">
                    <w:pPr>
                      <w:spacing w:before="11"/>
                      <w:ind w:left="20"/>
                    </w:pPr>
                    <w:r>
                      <w:t>Dept.</w:t>
                    </w:r>
                    <w:r>
                      <w:rPr>
                        <w:spacing w:val="3"/>
                      </w:rPr>
                      <w:t xml:space="preserve"> </w:t>
                    </w:r>
                    <w:r>
                      <w:t>of</w:t>
                    </w:r>
                    <w:r>
                      <w:rPr>
                        <w:spacing w:val="8"/>
                      </w:rPr>
                      <w:t xml:space="preserve"> </w:t>
                    </w:r>
                    <w:r>
                      <w:t>ISE,</w:t>
                    </w:r>
                    <w:r>
                      <w:rPr>
                        <w:spacing w:val="6"/>
                      </w:rPr>
                      <w:t xml:space="preserve"> </w:t>
                    </w:r>
                    <w:r>
                      <w:t>AMCEC</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377" w:rsidRDefault="003C0377">
    <w:pPr>
      <w:pStyle w:val="BodyText"/>
      <w:spacing w:line="14" w:lineRule="auto"/>
      <w:rPr>
        <w:sz w:val="20"/>
      </w:rPr>
    </w:pPr>
    <w:r>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1198880</wp:posOffset>
              </wp:positionH>
              <wp:positionV relativeFrom="page">
                <wp:posOffset>9288780</wp:posOffset>
              </wp:positionV>
              <wp:extent cx="5394960" cy="42545"/>
              <wp:effectExtent l="0" t="0" r="0" b="0"/>
              <wp:wrapNone/>
              <wp:docPr id="2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42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D81C4" id="Rectangle 17" o:spid="_x0000_s1026" style="position:absolute;margin-left:94.4pt;margin-top:731.4pt;width:424.8pt;height:3.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1205230</wp:posOffset>
              </wp:positionH>
              <wp:positionV relativeFrom="page">
                <wp:posOffset>9253220</wp:posOffset>
              </wp:positionV>
              <wp:extent cx="5388610" cy="16510"/>
              <wp:effectExtent l="0" t="0" r="0" b="0"/>
              <wp:wrapNone/>
              <wp:docPr id="2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8610"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A4BD8" id="Rectangle 18" o:spid="_x0000_s1026" style="position:absolute;margin-left:94.9pt;margin-top:728.6pt;width:424.3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251662336" behindDoc="1" locked="0" layoutInCell="1" allowOverlap="1">
              <wp:simplePos x="0" y="0"/>
              <wp:positionH relativeFrom="page">
                <wp:posOffset>3723005</wp:posOffset>
              </wp:positionH>
              <wp:positionV relativeFrom="page">
                <wp:posOffset>9389745</wp:posOffset>
              </wp:positionV>
              <wp:extent cx="630555" cy="180975"/>
              <wp:effectExtent l="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71" type="#_x0000_t202" style="position:absolute;margin-left:293.15pt;margin-top:739.35pt;width:49.6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OO4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" filled="f" stroked="f">
              <v:textbox inset="0,0,0,0">
                <w:txbxContent>
                  <w:p w:rsidR="003C0377" w:rsidRDefault="003C0377">
                    <w:pPr>
                      <w:spacing w:before="11"/>
                      <w:ind w:left="20"/>
                    </w:pPr>
                    <w:r>
                      <w:t>2023-2024</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3360" behindDoc="1" locked="0" layoutInCell="1" allowOverlap="1">
              <wp:simplePos x="0" y="0"/>
              <wp:positionH relativeFrom="page">
                <wp:posOffset>6174105</wp:posOffset>
              </wp:positionH>
              <wp:positionV relativeFrom="page">
                <wp:posOffset>9398635</wp:posOffset>
              </wp:positionV>
              <wp:extent cx="499110" cy="180975"/>
              <wp:effectExtent l="0" t="0" r="0" b="0"/>
              <wp:wrapNone/>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Page</w:t>
                          </w:r>
                          <w:r>
                            <w:rPr>
                              <w:spacing w:val="2"/>
                            </w:rPr>
                            <w:t xml:space="preserve"> </w:t>
                          </w:r>
                          <w:r>
                            <w:fldChar w:fldCharType="begin"/>
                          </w:r>
                          <w:r>
                            <w:instrText xml:space="preserve"> PAGE </w:instrText>
                          </w:r>
                          <w:r>
                            <w:fldChar w:fldCharType="separate"/>
                          </w:r>
                          <w:r w:rsidR="00FD065B">
                            <w:rPr>
                              <w:noProof/>
                            </w:rPr>
                            <w:t>48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72" type="#_x0000_t202" style="position:absolute;margin-left:486.15pt;margin-top:740.05pt;width:39.3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" filled="f" stroked="f">
              <v:textbox inset="0,0,0,0">
                <w:txbxContent>
                  <w:p w:rsidR="003C0377" w:rsidRDefault="003C0377">
                    <w:pPr>
                      <w:spacing w:before="11"/>
                      <w:ind w:left="20"/>
                    </w:pPr>
                    <w:r>
                      <w:t>Page</w:t>
                    </w:r>
                    <w:r>
                      <w:rPr>
                        <w:spacing w:val="2"/>
                      </w:rPr>
                      <w:t xml:space="preserve"> </w:t>
                    </w:r>
                    <w:r>
                      <w:fldChar w:fldCharType="begin"/>
                    </w:r>
                    <w:r>
                      <w:instrText xml:space="preserve"> PAGE </w:instrText>
                    </w:r>
                    <w:r>
                      <w:fldChar w:fldCharType="separate"/>
                    </w:r>
                    <w:r w:rsidR="00FD065B">
                      <w:rPr>
                        <w:noProof/>
                      </w:rPr>
                      <w:t>48</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4384" behindDoc="1" locked="0" layoutInCell="1" allowOverlap="1">
              <wp:simplePos x="0" y="0"/>
              <wp:positionH relativeFrom="page">
                <wp:posOffset>1191260</wp:posOffset>
              </wp:positionH>
              <wp:positionV relativeFrom="page">
                <wp:posOffset>9409430</wp:posOffset>
              </wp:positionV>
              <wp:extent cx="1308100" cy="180975"/>
              <wp:effectExtent l="0" t="0" r="0" b="0"/>
              <wp:wrapNone/>
              <wp:docPr id="1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Dept.</w:t>
                          </w:r>
                          <w:r>
                            <w:rPr>
                              <w:spacing w:val="3"/>
                            </w:rPr>
                            <w:t xml:space="preserve"> </w:t>
                          </w:r>
                          <w:r>
                            <w:t>of</w:t>
                          </w:r>
                          <w:r>
                            <w:rPr>
                              <w:spacing w:val="8"/>
                            </w:rPr>
                            <w:t xml:space="preserve"> </w:t>
                          </w:r>
                          <w:r>
                            <w:t>ISE,</w:t>
                          </w:r>
                          <w:r>
                            <w:rPr>
                              <w:spacing w:val="6"/>
                            </w:rPr>
                            <w:t xml:space="preserve"> </w:t>
                          </w:r>
                          <w:r>
                            <w:t>AMCEC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73" type="#_x0000_t202" style="position:absolute;margin-left:93.8pt;margin-top:740.9pt;width:103pt;height:1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" filled="f" stroked="f">
              <v:textbox inset="0,0,0,0">
                <w:txbxContent>
                  <w:p w:rsidR="003C0377" w:rsidRDefault="003C0377">
                    <w:pPr>
                      <w:spacing w:before="11"/>
                      <w:ind w:left="20"/>
                    </w:pPr>
                    <w:r>
                      <w:t>Dept.</w:t>
                    </w:r>
                    <w:r>
                      <w:rPr>
                        <w:spacing w:val="3"/>
                      </w:rPr>
                      <w:t xml:space="preserve"> </w:t>
                    </w:r>
                    <w:r>
                      <w:t>of</w:t>
                    </w:r>
                    <w:r>
                      <w:rPr>
                        <w:spacing w:val="8"/>
                      </w:rPr>
                      <w:t xml:space="preserve"> </w:t>
                    </w:r>
                    <w:r>
                      <w:t>ISE,</w:t>
                    </w:r>
                    <w:r>
                      <w:rPr>
                        <w:spacing w:val="6"/>
                      </w:rPr>
                      <w:t xml:space="preserve"> </w:t>
                    </w:r>
                    <w:r>
                      <w:t>AMCEC</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377" w:rsidRDefault="003C0377">
    <w:pPr>
      <w:pStyle w:val="BodyText"/>
      <w:spacing w:line="14" w:lineRule="auto"/>
      <w:rPr>
        <w:sz w:val="20"/>
      </w:rPr>
    </w:pPr>
    <w:r>
      <w:rPr>
        <w:noProof/>
        <w:lang w:val="en-IN" w:eastAsia="en-IN"/>
      </w:rPr>
      <mc:AlternateContent>
        <mc:Choice Requires="wps">
          <w:drawing>
            <wp:anchor distT="0" distB="0" distL="114300" distR="114300" simplePos="0" relativeHeight="251667456" behindDoc="1" locked="0" layoutInCell="1" allowOverlap="1">
              <wp:simplePos x="0" y="0"/>
              <wp:positionH relativeFrom="page">
                <wp:posOffset>1186815</wp:posOffset>
              </wp:positionH>
              <wp:positionV relativeFrom="page">
                <wp:posOffset>9274810</wp:posOffset>
              </wp:positionV>
              <wp:extent cx="5388610" cy="34925"/>
              <wp:effectExtent l="0" t="0" r="0" b="0"/>
              <wp:wrapNone/>
              <wp:docPr id="1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8610" cy="349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DE5C6" id="Rectangle 24" o:spid="_x0000_s1026" style="position:absolute;margin-left:93.45pt;margin-top:730.3pt;width:424.3pt;height:2.7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" fillcolor="black" stroked="f">
              <w10:wrap anchorx="page" anchory="page"/>
            </v:rect>
          </w:pict>
        </mc:Fallback>
      </mc:AlternateContent>
    </w:r>
    <w:r>
      <w:rPr>
        <w:noProof/>
        <w:lang w:val="en-IN" w:eastAsia="en-IN"/>
      </w:rPr>
      <mc:AlternateContent>
        <mc:Choice Requires="wps">
          <w:drawing>
            <wp:anchor distT="0" distB="0" distL="114300" distR="114300" simplePos="0" relativeHeight="251668480" behindDoc="1" locked="0" layoutInCell="1" allowOverlap="1">
              <wp:simplePos x="0" y="0"/>
              <wp:positionH relativeFrom="page">
                <wp:posOffset>1186815</wp:posOffset>
              </wp:positionH>
              <wp:positionV relativeFrom="page">
                <wp:posOffset>9239885</wp:posOffset>
              </wp:positionV>
              <wp:extent cx="5388610" cy="17780"/>
              <wp:effectExtent l="0" t="0" r="0" b="0"/>
              <wp:wrapNone/>
              <wp:docPr id="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861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0AB770" id="Rectangle 25" o:spid="_x0000_s1026" style="position:absolute;margin-left:93.45pt;margin-top:727.55pt;width:424.3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" fillcolor="black" stroked="f">
              <w10:wrap anchorx="page" anchory="page"/>
            </v:rect>
          </w:pict>
        </mc:Fallback>
      </mc:AlternateContent>
    </w:r>
    <w:r>
      <w:rPr>
        <w:noProof/>
        <w:lang w:val="en-IN" w:eastAsia="en-IN"/>
      </w:rPr>
      <mc:AlternateContent>
        <mc:Choice Requires="wps">
          <w:drawing>
            <wp:anchor distT="0" distB="0" distL="114300" distR="114300" simplePos="0" relativeHeight="251669504" behindDoc="1" locked="0" layoutInCell="1" allowOverlap="1">
              <wp:simplePos x="0" y="0"/>
              <wp:positionH relativeFrom="page">
                <wp:posOffset>1174750</wp:posOffset>
              </wp:positionH>
              <wp:positionV relativeFrom="page">
                <wp:posOffset>9360535</wp:posOffset>
              </wp:positionV>
              <wp:extent cx="1309370" cy="180975"/>
              <wp:effectExtent l="0" t="0" r="0" b="0"/>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Dept.</w:t>
                          </w:r>
                          <w:r>
                            <w:rPr>
                              <w:spacing w:val="4"/>
                            </w:rPr>
                            <w:t xml:space="preserve"> </w:t>
                          </w:r>
                          <w:r>
                            <w:t>of</w:t>
                          </w:r>
                          <w:r>
                            <w:rPr>
                              <w:spacing w:val="9"/>
                            </w:rPr>
                            <w:t xml:space="preserve"> </w:t>
                          </w:r>
                          <w:r>
                            <w:t>ISE,</w:t>
                          </w:r>
                          <w:r>
                            <w:rPr>
                              <w:spacing w:val="6"/>
                            </w:rPr>
                            <w:t xml:space="preserve"> </w:t>
                          </w:r>
                          <w:r>
                            <w:t>AMCEC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75" type="#_x0000_t202" style="position:absolute;margin-left:92.5pt;margin-top:737.05pt;width:103.1pt;height:1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YL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" filled="f" stroked="f">
              <v:textbox inset="0,0,0,0">
                <w:txbxContent>
                  <w:p w:rsidR="003C0377" w:rsidRDefault="003C0377">
                    <w:pPr>
                      <w:spacing w:before="11"/>
                      <w:ind w:left="20"/>
                    </w:pPr>
                    <w:r>
                      <w:t>Dept.</w:t>
                    </w:r>
                    <w:r>
                      <w:rPr>
                        <w:spacing w:val="4"/>
                      </w:rPr>
                      <w:t xml:space="preserve"> </w:t>
                    </w:r>
                    <w:r>
                      <w:t>of</w:t>
                    </w:r>
                    <w:r>
                      <w:rPr>
                        <w:spacing w:val="9"/>
                      </w:rPr>
                      <w:t xml:space="preserve"> </w:t>
                    </w:r>
                    <w:r>
                      <w:t>ISE,</w:t>
                    </w:r>
                    <w:r>
                      <w:rPr>
                        <w:spacing w:val="6"/>
                      </w:rPr>
                      <w:t xml:space="preserve"> </w:t>
                    </w:r>
                    <w:r>
                      <w:t>AMCEC</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70528" behindDoc="1" locked="0" layoutInCell="1" allowOverlap="1">
              <wp:simplePos x="0" y="0"/>
              <wp:positionH relativeFrom="page">
                <wp:posOffset>3559810</wp:posOffset>
              </wp:positionH>
              <wp:positionV relativeFrom="page">
                <wp:posOffset>9360535</wp:posOffset>
              </wp:positionV>
              <wp:extent cx="490220" cy="180975"/>
              <wp:effectExtent l="0" t="0" r="0" b="0"/>
              <wp:wrapNone/>
              <wp:docPr id="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76" type="#_x0000_t202" style="position:absolute;margin-left:280.3pt;margin-top:737.05pt;width:38.6pt;height:14.2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lYPsAIAALE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" filled="f" stroked="f">
              <v:textbox inset="0,0,0,0">
                <w:txbxContent>
                  <w:p w:rsidR="003C0377" w:rsidRDefault="003C0377">
                    <w:pPr>
                      <w:spacing w:before="11"/>
                      <w:ind w:left="20"/>
                    </w:pPr>
                    <w:r>
                      <w:t>2021-22</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71552" behindDoc="1" locked="0" layoutInCell="1" allowOverlap="1">
              <wp:simplePos x="0" y="0"/>
              <wp:positionH relativeFrom="page">
                <wp:posOffset>6096635</wp:posOffset>
              </wp:positionH>
              <wp:positionV relativeFrom="page">
                <wp:posOffset>9360535</wp:posOffset>
              </wp:positionV>
              <wp:extent cx="499110" cy="180975"/>
              <wp:effectExtent l="0" t="0" r="0" b="0"/>
              <wp:wrapNone/>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Page</w:t>
                          </w:r>
                          <w:r>
                            <w:rPr>
                              <w:spacing w:val="2"/>
                            </w:rPr>
                            <w:t xml:space="preserve"> </w:t>
                          </w:r>
                          <w:r>
                            <w:fldChar w:fldCharType="begin"/>
                          </w:r>
                          <w:r>
                            <w:instrText xml:space="preserve"> PAGE </w:instrText>
                          </w:r>
                          <w:r>
                            <w:fldChar w:fldCharType="separate"/>
                          </w:r>
                          <w:r w:rsidR="00FD065B">
                            <w:rPr>
                              <w:noProof/>
                            </w:rPr>
                            <w:t>49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77" type="#_x0000_t202" style="position:absolute;margin-left:480.05pt;margin-top:737.05pt;width:39.3pt;height:14.2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uFsAIAALE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" filled="f" stroked="f">
              <v:textbox inset="0,0,0,0">
                <w:txbxContent>
                  <w:p w:rsidR="003C0377" w:rsidRDefault="003C0377">
                    <w:pPr>
                      <w:spacing w:before="11"/>
                      <w:ind w:left="20"/>
                    </w:pPr>
                    <w:r>
                      <w:t>Page</w:t>
                    </w:r>
                    <w:r>
                      <w:rPr>
                        <w:spacing w:val="2"/>
                      </w:rPr>
                      <w:t xml:space="preserve"> </w:t>
                    </w:r>
                    <w:r>
                      <w:fldChar w:fldCharType="begin"/>
                    </w:r>
                    <w:r>
                      <w:instrText xml:space="preserve"> PAGE </w:instrText>
                    </w:r>
                    <w:r>
                      <w:fldChar w:fldCharType="separate"/>
                    </w:r>
                    <w:r w:rsidR="00FD065B">
                      <w:rPr>
                        <w:noProof/>
                      </w:rPr>
                      <w:t>49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662" w:rsidRDefault="00F73662">
      <w:r>
        <w:separator/>
      </w:r>
    </w:p>
  </w:footnote>
  <w:footnote w:type="continuationSeparator" w:id="0">
    <w:p w:rsidR="00F73662" w:rsidRDefault="00F736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377" w:rsidRDefault="003C0377">
    <w:pPr>
      <w:pStyle w:val="BodyText"/>
      <w:spacing w:line="14" w:lineRule="auto"/>
      <w:rPr>
        <w:sz w:val="20"/>
      </w:rPr>
    </w:pPr>
    <w:r>
      <w:rPr>
        <w:noProof/>
        <w:lang w:val="en-IN" w:eastAsia="en-IN"/>
      </w:rPr>
      <mc:AlternateContent>
        <mc:Choice Requires="wps">
          <w:drawing>
            <wp:anchor distT="0" distB="0" distL="114300" distR="114300" simplePos="0" relativeHeight="251644928" behindDoc="1" locked="0" layoutInCell="1" allowOverlap="1">
              <wp:simplePos x="0" y="0"/>
              <wp:positionH relativeFrom="page">
                <wp:posOffset>1188085</wp:posOffset>
              </wp:positionH>
              <wp:positionV relativeFrom="page">
                <wp:posOffset>741680</wp:posOffset>
              </wp:positionV>
              <wp:extent cx="5388610" cy="17780"/>
              <wp:effectExtent l="0" t="0" r="0" b="0"/>
              <wp:wrapNone/>
              <wp:docPr id="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861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1931AD" id="Rectangle 2" o:spid="_x0000_s1026" style="position:absolute;margin-left:93.55pt;margin-top:58.4pt;width:424.3pt;height:1.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" fillcolor="black" stroked="f">
              <w10:wrap anchorx="page" anchory="page"/>
            </v:rect>
          </w:pict>
        </mc:Fallback>
      </mc:AlternateContent>
    </w:r>
    <w:r>
      <w:rPr>
        <w:noProof/>
        <w:lang w:val="en-IN" w:eastAsia="en-IN"/>
      </w:rPr>
      <mc:AlternateContent>
        <mc:Choice Requires="wps">
          <w:drawing>
            <wp:anchor distT="0" distB="0" distL="114300" distR="114300" simplePos="0" relativeHeight="251645952" behindDoc="1" locked="0" layoutInCell="1" allowOverlap="1">
              <wp:simplePos x="0" y="0"/>
              <wp:positionH relativeFrom="page">
                <wp:posOffset>1174750</wp:posOffset>
              </wp:positionH>
              <wp:positionV relativeFrom="page">
                <wp:posOffset>508000</wp:posOffset>
              </wp:positionV>
              <wp:extent cx="5329555" cy="180975"/>
              <wp:effectExtent l="0" t="0" r="0" b="0"/>
              <wp:wrapNone/>
              <wp:docPr id="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95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CAMERA</w:t>
                          </w:r>
                          <w:r>
                            <w:rPr>
                              <w:spacing w:val="-5"/>
                            </w:rPr>
                            <w:t xml:space="preserve"> </w:t>
                          </w:r>
                          <w:r>
                            <w:t>BASED</w:t>
                          </w:r>
                          <w:r>
                            <w:rPr>
                              <w:spacing w:val="-3"/>
                            </w:rPr>
                            <w:t xml:space="preserve"> </w:t>
                          </w:r>
                          <w:r>
                            <w:t>INTERACTIVE</w:t>
                          </w:r>
                          <w:r>
                            <w:rPr>
                              <w:spacing w:val="-3"/>
                            </w:rPr>
                            <w:t xml:space="preserve"> </w:t>
                          </w:r>
                          <w:r>
                            <w:t>COMPUTER</w:t>
                          </w:r>
                          <w:r>
                            <w:rPr>
                              <w:spacing w:val="-6"/>
                            </w:rPr>
                            <w:t xml:space="preserve"> </w:t>
                          </w:r>
                          <w:r>
                            <w:t>FUNCTIONS</w:t>
                          </w:r>
                          <w:r>
                            <w:rPr>
                              <w:spacing w:val="-2"/>
                            </w:rPr>
                            <w:t xml:space="preserve"> </w:t>
                          </w:r>
                          <w:r>
                            <w:t>USING</w:t>
                          </w:r>
                          <w:r>
                            <w:rPr>
                              <w:spacing w:val="-1"/>
                            </w:rPr>
                            <w:t xml:space="preserve"> </w:t>
                          </w:r>
                          <w:r>
                            <w:t>HAND</w:t>
                          </w:r>
                          <w:r>
                            <w:rPr>
                              <w:spacing w:val="-5"/>
                            </w:rPr>
                            <w:t xml:space="preserve"> </w:t>
                          </w:r>
                          <w:r>
                            <w:t>GESTURES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62" type="#_x0000_t202" style="position:absolute;margin-left:92.5pt;margin-top:40pt;width:419.65pt;height:14.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5lqsQIAALE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" filled="f" stroked="f">
              <v:textbox inset="0,0,0,0">
                <w:txbxContent>
                  <w:p w:rsidR="003C0377" w:rsidRDefault="003C0377">
                    <w:pPr>
                      <w:spacing w:before="11"/>
                      <w:ind w:left="20"/>
                    </w:pPr>
                    <w:r>
                      <w:t>CAMERA</w:t>
                    </w:r>
                    <w:r>
                      <w:rPr>
                        <w:spacing w:val="-5"/>
                      </w:rPr>
                      <w:t xml:space="preserve"> </w:t>
                    </w:r>
                    <w:r>
                      <w:t>BASED</w:t>
                    </w:r>
                    <w:r>
                      <w:rPr>
                        <w:spacing w:val="-3"/>
                      </w:rPr>
                      <w:t xml:space="preserve"> </w:t>
                    </w:r>
                    <w:r>
                      <w:t>INTERACTIVE</w:t>
                    </w:r>
                    <w:r>
                      <w:rPr>
                        <w:spacing w:val="-3"/>
                      </w:rPr>
                      <w:t xml:space="preserve"> </w:t>
                    </w:r>
                    <w:r>
                      <w:t>COMPUTER</w:t>
                    </w:r>
                    <w:r>
                      <w:rPr>
                        <w:spacing w:val="-6"/>
                      </w:rPr>
                      <w:t xml:space="preserve"> </w:t>
                    </w:r>
                    <w:r>
                      <w:t>FUNCTIONS</w:t>
                    </w:r>
                    <w:r>
                      <w:rPr>
                        <w:spacing w:val="-2"/>
                      </w:rPr>
                      <w:t xml:space="preserve"> </w:t>
                    </w:r>
                    <w:r>
                      <w:t>USING</w:t>
                    </w:r>
                    <w:r>
                      <w:rPr>
                        <w:spacing w:val="-1"/>
                      </w:rPr>
                      <w:t xml:space="preserve"> </w:t>
                    </w:r>
                    <w:r>
                      <w:t>HAND</w:t>
                    </w:r>
                    <w:r>
                      <w:rPr>
                        <w:spacing w:val="-5"/>
                      </w:rPr>
                      <w:t xml:space="preserve"> </w:t>
                    </w:r>
                    <w:r>
                      <w:t>GESTURES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377" w:rsidRDefault="003C0377">
    <w:pPr>
      <w:pStyle w:val="BodyText"/>
      <w:spacing w:line="14" w:lineRule="auto"/>
      <w:rPr>
        <w:sz w:val="20"/>
      </w:rPr>
    </w:pPr>
    <w:r>
      <w:rPr>
        <w:noProof/>
        <w:lang w:val="en-IN" w:eastAsia="en-IN"/>
      </w:rPr>
      <mc:AlternateContent>
        <mc:Choice Requires="wps">
          <w:drawing>
            <wp:anchor distT="0" distB="0" distL="114300" distR="114300" simplePos="0" relativeHeight="251652096" behindDoc="1" locked="0" layoutInCell="1" allowOverlap="1">
              <wp:simplePos x="0" y="0"/>
              <wp:positionH relativeFrom="page">
                <wp:posOffset>1174750</wp:posOffset>
              </wp:positionH>
              <wp:positionV relativeFrom="page">
                <wp:posOffset>508000</wp:posOffset>
              </wp:positionV>
              <wp:extent cx="5329555" cy="180975"/>
              <wp:effectExtent l="0" t="0" r="0" b="0"/>
              <wp:wrapNone/>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95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CAMERA</w:t>
                          </w:r>
                          <w:r>
                            <w:rPr>
                              <w:spacing w:val="-5"/>
                            </w:rPr>
                            <w:t xml:space="preserve"> </w:t>
                          </w:r>
                          <w:r>
                            <w:t>BASED</w:t>
                          </w:r>
                          <w:r>
                            <w:rPr>
                              <w:spacing w:val="-3"/>
                            </w:rPr>
                            <w:t xml:space="preserve"> </w:t>
                          </w:r>
                          <w:r>
                            <w:t>INTERACTIVE</w:t>
                          </w:r>
                          <w:r>
                            <w:rPr>
                              <w:spacing w:val="-3"/>
                            </w:rPr>
                            <w:t xml:space="preserve"> </w:t>
                          </w:r>
                          <w:r>
                            <w:t>COMPUTER</w:t>
                          </w:r>
                          <w:r>
                            <w:rPr>
                              <w:spacing w:val="-6"/>
                            </w:rPr>
                            <w:t xml:space="preserve"> </w:t>
                          </w:r>
                          <w:r>
                            <w:t>FUNCTIONS</w:t>
                          </w:r>
                          <w:r>
                            <w:rPr>
                              <w:spacing w:val="-2"/>
                            </w:rPr>
                            <w:t xml:space="preserve"> </w:t>
                          </w:r>
                          <w:r>
                            <w:t>USING</w:t>
                          </w:r>
                          <w:r>
                            <w:rPr>
                              <w:spacing w:val="-1"/>
                            </w:rPr>
                            <w:t xml:space="preserve"> </w:t>
                          </w:r>
                          <w:r>
                            <w:t>HAND</w:t>
                          </w:r>
                          <w:r>
                            <w:rPr>
                              <w:spacing w:val="-5"/>
                            </w:rPr>
                            <w:t xml:space="preserve"> </w:t>
                          </w:r>
                          <w:r>
                            <w:t>GESTURES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66" type="#_x0000_t202" style="position:absolute;margin-left:92.5pt;margin-top:40pt;width:419.65pt;height:1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eYe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" filled="f" stroked="f">
              <v:textbox inset="0,0,0,0">
                <w:txbxContent>
                  <w:p w:rsidR="003C0377" w:rsidRDefault="003C0377">
                    <w:pPr>
                      <w:spacing w:before="11"/>
                      <w:ind w:left="20"/>
                    </w:pPr>
                    <w:r>
                      <w:t>CAMERA</w:t>
                    </w:r>
                    <w:r>
                      <w:rPr>
                        <w:spacing w:val="-5"/>
                      </w:rPr>
                      <w:t xml:space="preserve"> </w:t>
                    </w:r>
                    <w:r>
                      <w:t>BASED</w:t>
                    </w:r>
                    <w:r>
                      <w:rPr>
                        <w:spacing w:val="-3"/>
                      </w:rPr>
                      <w:t xml:space="preserve"> </w:t>
                    </w:r>
                    <w:r>
                      <w:t>INTERACTIVE</w:t>
                    </w:r>
                    <w:r>
                      <w:rPr>
                        <w:spacing w:val="-3"/>
                      </w:rPr>
                      <w:t xml:space="preserve"> </w:t>
                    </w:r>
                    <w:r>
                      <w:t>COMPUTER</w:t>
                    </w:r>
                    <w:r>
                      <w:rPr>
                        <w:spacing w:val="-6"/>
                      </w:rPr>
                      <w:t xml:space="preserve"> </w:t>
                    </w:r>
                    <w:r>
                      <w:t>FUNCTIONS</w:t>
                    </w:r>
                    <w:r>
                      <w:rPr>
                        <w:spacing w:val="-2"/>
                      </w:rPr>
                      <w:t xml:space="preserve"> </w:t>
                    </w:r>
                    <w:r>
                      <w:t>USING</w:t>
                    </w:r>
                    <w:r>
                      <w:rPr>
                        <w:spacing w:val="-1"/>
                      </w:rPr>
                      <w:t xml:space="preserve"> </w:t>
                    </w:r>
                    <w:r>
                      <w:t>HAND</w:t>
                    </w:r>
                    <w:r>
                      <w:rPr>
                        <w:spacing w:val="-5"/>
                      </w:rPr>
                      <w:t xml:space="preserve"> </w:t>
                    </w:r>
                    <w:r>
                      <w:t>GESTURES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377" w:rsidRDefault="003C0377">
    <w:pPr>
      <w:pStyle w:val="BodyText"/>
      <w:spacing w:line="14" w:lineRule="auto"/>
      <w:rPr>
        <w:sz w:val="20"/>
      </w:rPr>
    </w:pPr>
    <w:r>
      <w:rPr>
        <w:noProof/>
        <w:lang w:val="en-IN" w:eastAsia="en-IN"/>
      </w:rPr>
      <mc:AlternateContent>
        <mc:Choice Requires="wps">
          <w:drawing>
            <wp:anchor distT="0" distB="0" distL="114300" distR="114300" simplePos="0" relativeHeight="251658240" behindDoc="1" locked="0" layoutInCell="1" allowOverlap="1">
              <wp:simplePos x="0" y="0"/>
              <wp:positionH relativeFrom="page">
                <wp:posOffset>1188085</wp:posOffset>
              </wp:positionH>
              <wp:positionV relativeFrom="page">
                <wp:posOffset>741680</wp:posOffset>
              </wp:positionV>
              <wp:extent cx="5388610" cy="17780"/>
              <wp:effectExtent l="0" t="0" r="0" b="0"/>
              <wp:wrapNone/>
              <wp:docPr id="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861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9DC36" id="Rectangle 15" o:spid="_x0000_s1026" style="position:absolute;margin-left:93.55pt;margin-top:58.4pt;width:424.3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" fillcolor="black" stroked="f">
              <w10:wrap anchorx="page" anchory="page"/>
            </v:rect>
          </w:pict>
        </mc:Fallback>
      </mc:AlternateContent>
    </w:r>
    <w:r>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1174750</wp:posOffset>
              </wp:positionH>
              <wp:positionV relativeFrom="page">
                <wp:posOffset>508000</wp:posOffset>
              </wp:positionV>
              <wp:extent cx="5329555" cy="180975"/>
              <wp:effectExtent l="0" t="0" r="0" b="0"/>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95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CAMERA</w:t>
                          </w:r>
                          <w:r>
                            <w:rPr>
                              <w:spacing w:val="-5"/>
                            </w:rPr>
                            <w:t xml:space="preserve"> </w:t>
                          </w:r>
                          <w:r>
                            <w:t>BASED</w:t>
                          </w:r>
                          <w:r>
                            <w:rPr>
                              <w:spacing w:val="-3"/>
                            </w:rPr>
                            <w:t xml:space="preserve"> </w:t>
                          </w:r>
                          <w:r>
                            <w:t>INTERACTIVE</w:t>
                          </w:r>
                          <w:r>
                            <w:rPr>
                              <w:spacing w:val="-3"/>
                            </w:rPr>
                            <w:t xml:space="preserve"> </w:t>
                          </w:r>
                          <w:r>
                            <w:t>COMPUTER</w:t>
                          </w:r>
                          <w:r>
                            <w:rPr>
                              <w:spacing w:val="-6"/>
                            </w:rPr>
                            <w:t xml:space="preserve"> </w:t>
                          </w:r>
                          <w:r>
                            <w:t>FUNCTIONS</w:t>
                          </w:r>
                          <w:r>
                            <w:rPr>
                              <w:spacing w:val="-2"/>
                            </w:rPr>
                            <w:t xml:space="preserve"> </w:t>
                          </w:r>
                          <w:r>
                            <w:t>USING</w:t>
                          </w:r>
                          <w:r>
                            <w:rPr>
                              <w:spacing w:val="-1"/>
                            </w:rPr>
                            <w:t xml:space="preserve"> </w:t>
                          </w:r>
                          <w:r>
                            <w:t>HAND</w:t>
                          </w:r>
                          <w:r>
                            <w:rPr>
                              <w:spacing w:val="-5"/>
                            </w:rPr>
                            <w:t xml:space="preserve"> </w:t>
                          </w:r>
                          <w:r>
                            <w:t>GESTURES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70" type="#_x0000_t202" style="position:absolute;margin-left:92.5pt;margin-top:40pt;width:419.6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pL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" filled="f" stroked="f">
              <v:textbox inset="0,0,0,0">
                <w:txbxContent>
                  <w:p w:rsidR="003C0377" w:rsidRDefault="003C0377">
                    <w:pPr>
                      <w:spacing w:before="11"/>
                      <w:ind w:left="20"/>
                    </w:pPr>
                    <w:r>
                      <w:t>CAMERA</w:t>
                    </w:r>
                    <w:r>
                      <w:rPr>
                        <w:spacing w:val="-5"/>
                      </w:rPr>
                      <w:t xml:space="preserve"> </w:t>
                    </w:r>
                    <w:r>
                      <w:t>BASED</w:t>
                    </w:r>
                    <w:r>
                      <w:rPr>
                        <w:spacing w:val="-3"/>
                      </w:rPr>
                      <w:t xml:space="preserve"> </w:t>
                    </w:r>
                    <w:r>
                      <w:t>INTERACTIVE</w:t>
                    </w:r>
                    <w:r>
                      <w:rPr>
                        <w:spacing w:val="-3"/>
                      </w:rPr>
                      <w:t xml:space="preserve"> </w:t>
                    </w:r>
                    <w:r>
                      <w:t>COMPUTER</w:t>
                    </w:r>
                    <w:r>
                      <w:rPr>
                        <w:spacing w:val="-6"/>
                      </w:rPr>
                      <w:t xml:space="preserve"> </w:t>
                    </w:r>
                    <w:r>
                      <w:t>FUNCTIONS</w:t>
                    </w:r>
                    <w:r>
                      <w:rPr>
                        <w:spacing w:val="-2"/>
                      </w:rPr>
                      <w:t xml:space="preserve"> </w:t>
                    </w:r>
                    <w:r>
                      <w:t>USING</w:t>
                    </w:r>
                    <w:r>
                      <w:rPr>
                        <w:spacing w:val="-1"/>
                      </w:rPr>
                      <w:t xml:space="preserve"> </w:t>
                    </w:r>
                    <w:r>
                      <w:t>HAND</w:t>
                    </w:r>
                    <w:r>
                      <w:rPr>
                        <w:spacing w:val="-5"/>
                      </w:rPr>
                      <w:t xml:space="preserve"> </w:t>
                    </w:r>
                    <w:r>
                      <w:t>GESTURES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377" w:rsidRDefault="003C0377">
    <w:pPr>
      <w:pStyle w:val="BodyText"/>
      <w:spacing w:line="14" w:lineRule="auto"/>
      <w:rPr>
        <w:sz w:val="20"/>
      </w:rPr>
    </w:pPr>
    <w:r>
      <w:rPr>
        <w:noProof/>
        <w:lang w:val="en-IN" w:eastAsia="en-IN"/>
      </w:rPr>
      <mc:AlternateContent>
        <mc:Choice Requires="wps">
          <w:drawing>
            <wp:anchor distT="0" distB="0" distL="114300" distR="114300" simplePos="0" relativeHeight="251665408" behindDoc="1" locked="0" layoutInCell="1" allowOverlap="1">
              <wp:simplePos x="0" y="0"/>
              <wp:positionH relativeFrom="page">
                <wp:posOffset>1186815</wp:posOffset>
              </wp:positionH>
              <wp:positionV relativeFrom="page">
                <wp:posOffset>741680</wp:posOffset>
              </wp:positionV>
              <wp:extent cx="5388610" cy="16510"/>
              <wp:effectExtent l="0" t="0" r="0" b="0"/>
              <wp:wrapNone/>
              <wp:docPr id="1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8610"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C69F9" id="Rectangle 22" o:spid="_x0000_s1026" style="position:absolute;margin-left:93.45pt;margin-top:58.4pt;width:424.3pt;height: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TOxdQIAAPw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251666432" behindDoc="1" locked="0" layoutInCell="1" allowOverlap="1">
              <wp:simplePos x="0" y="0"/>
              <wp:positionH relativeFrom="page">
                <wp:posOffset>1174750</wp:posOffset>
              </wp:positionH>
              <wp:positionV relativeFrom="page">
                <wp:posOffset>500380</wp:posOffset>
              </wp:positionV>
              <wp:extent cx="4086860" cy="180975"/>
              <wp:effectExtent l="0" t="0" r="0" b="0"/>
              <wp:wrapNone/>
              <wp:docPr id="1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8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377" w:rsidRDefault="003C0377">
                          <w:pPr>
                            <w:spacing w:before="11"/>
                            <w:ind w:left="20"/>
                          </w:pPr>
                          <w:r>
                            <w:t>MANAGEMENT</w:t>
                          </w:r>
                          <w:r>
                            <w:rPr>
                              <w:spacing w:val="17"/>
                            </w:rPr>
                            <w:t xml:space="preserve"> </w:t>
                          </w:r>
                          <w:r>
                            <w:t>OF</w:t>
                          </w:r>
                          <w:r>
                            <w:rPr>
                              <w:spacing w:val="4"/>
                            </w:rPr>
                            <w:t xml:space="preserve"> </w:t>
                          </w:r>
                          <w:r>
                            <w:t>TRANSACTION</w:t>
                          </w:r>
                          <w:r>
                            <w:rPr>
                              <w:spacing w:val="5"/>
                            </w:rPr>
                            <w:t xml:space="preserve"> </w:t>
                          </w:r>
                          <w:r>
                            <w:t>OF</w:t>
                          </w:r>
                          <w:r>
                            <w:rPr>
                              <w:spacing w:val="1"/>
                            </w:rPr>
                            <w:t xml:space="preserve"> </w:t>
                          </w:r>
                          <w:r>
                            <w:t>SALES</w:t>
                          </w:r>
                          <w:r>
                            <w:rPr>
                              <w:spacing w:val="11"/>
                            </w:rPr>
                            <w:t xml:space="preserve"> </w:t>
                          </w:r>
                          <w:r>
                            <w:t>AND</w:t>
                          </w:r>
                          <w:r>
                            <w:rPr>
                              <w:spacing w:val="8"/>
                            </w:rPr>
                            <w:t xml:space="preserve"> </w:t>
                          </w:r>
                          <w:r>
                            <w:t>PURCHASE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74" type="#_x0000_t202" style="position:absolute;margin-left:92.5pt;margin-top:39.4pt;width:321.8pt;height:14.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" filled="f" stroked="f">
              <v:textbox inset="0,0,0,0">
                <w:txbxContent>
                  <w:p w:rsidR="003C0377" w:rsidRDefault="003C0377">
                    <w:pPr>
                      <w:spacing w:before="11"/>
                      <w:ind w:left="20"/>
                    </w:pPr>
                    <w:r>
                      <w:t>MANAGEMENT</w:t>
                    </w:r>
                    <w:r>
                      <w:rPr>
                        <w:spacing w:val="17"/>
                      </w:rPr>
                      <w:t xml:space="preserve"> </w:t>
                    </w:r>
                    <w:r>
                      <w:t>OF</w:t>
                    </w:r>
                    <w:r>
                      <w:rPr>
                        <w:spacing w:val="4"/>
                      </w:rPr>
                      <w:t xml:space="preserve"> </w:t>
                    </w:r>
                    <w:r>
                      <w:t>TRANSACTION</w:t>
                    </w:r>
                    <w:r>
                      <w:rPr>
                        <w:spacing w:val="5"/>
                      </w:rPr>
                      <w:t xml:space="preserve"> </w:t>
                    </w:r>
                    <w:r>
                      <w:t>OF</w:t>
                    </w:r>
                    <w:r>
                      <w:rPr>
                        <w:spacing w:val="1"/>
                      </w:rPr>
                      <w:t xml:space="preserve"> </w:t>
                    </w:r>
                    <w:r>
                      <w:t>SALES</w:t>
                    </w:r>
                    <w:r>
                      <w:rPr>
                        <w:spacing w:val="11"/>
                      </w:rPr>
                      <w:t xml:space="preserve"> </w:t>
                    </w:r>
                    <w:r>
                      <w:t>AND</w:t>
                    </w:r>
                    <w:r>
                      <w:rPr>
                        <w:spacing w:val="8"/>
                      </w:rPr>
                      <w:t xml:space="preserve"> </w:t>
                    </w:r>
                    <w:r>
                      <w:t>PURCHASE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E306ED"/>
    <w:multiLevelType w:val="multilevel"/>
    <w:tmpl w:val="B5E306ED"/>
    <w:lvl w:ilvl="0">
      <w:start w:val="3"/>
      <w:numFmt w:val="decimal"/>
      <w:lvlText w:val="%1"/>
      <w:lvlJc w:val="left"/>
      <w:pPr>
        <w:ind w:left="948" w:hanging="389"/>
      </w:pPr>
      <w:rPr>
        <w:rFonts w:hint="default"/>
        <w:lang w:val="en-US" w:eastAsia="en-US" w:bidi="ar-SA"/>
      </w:rPr>
    </w:lvl>
    <w:lvl w:ilvl="1">
      <w:start w:val="1"/>
      <w:numFmt w:val="decimal"/>
      <w:lvlText w:val="%1.%2"/>
      <w:lvlJc w:val="left"/>
      <w:pPr>
        <w:ind w:left="948" w:hanging="389"/>
        <w:jc w:val="right"/>
      </w:pPr>
      <w:rPr>
        <w:rFonts w:hint="default"/>
        <w:b/>
        <w:bCs/>
        <w:w w:val="99"/>
        <w:lang w:val="en-US" w:eastAsia="en-US" w:bidi="ar-SA"/>
      </w:rPr>
    </w:lvl>
    <w:lvl w:ilvl="2">
      <w:numFmt w:val="bullet"/>
      <w:lvlText w:val="•"/>
      <w:lvlJc w:val="left"/>
      <w:pPr>
        <w:ind w:left="2876" w:hanging="389"/>
      </w:pPr>
      <w:rPr>
        <w:rFonts w:hint="default"/>
        <w:lang w:val="en-US" w:eastAsia="en-US" w:bidi="ar-SA"/>
      </w:rPr>
    </w:lvl>
    <w:lvl w:ilvl="3">
      <w:numFmt w:val="bullet"/>
      <w:lvlText w:val="•"/>
      <w:lvlJc w:val="left"/>
      <w:pPr>
        <w:ind w:left="3844" w:hanging="389"/>
      </w:pPr>
      <w:rPr>
        <w:rFonts w:hint="default"/>
        <w:lang w:val="en-US" w:eastAsia="en-US" w:bidi="ar-SA"/>
      </w:rPr>
    </w:lvl>
    <w:lvl w:ilvl="4">
      <w:numFmt w:val="bullet"/>
      <w:lvlText w:val="•"/>
      <w:lvlJc w:val="left"/>
      <w:pPr>
        <w:ind w:left="4812" w:hanging="389"/>
      </w:pPr>
      <w:rPr>
        <w:rFonts w:hint="default"/>
        <w:lang w:val="en-US" w:eastAsia="en-US" w:bidi="ar-SA"/>
      </w:rPr>
    </w:lvl>
    <w:lvl w:ilvl="5">
      <w:numFmt w:val="bullet"/>
      <w:lvlText w:val="•"/>
      <w:lvlJc w:val="left"/>
      <w:pPr>
        <w:ind w:left="5780" w:hanging="389"/>
      </w:pPr>
      <w:rPr>
        <w:rFonts w:hint="default"/>
        <w:lang w:val="en-US" w:eastAsia="en-US" w:bidi="ar-SA"/>
      </w:rPr>
    </w:lvl>
    <w:lvl w:ilvl="6">
      <w:numFmt w:val="bullet"/>
      <w:lvlText w:val="•"/>
      <w:lvlJc w:val="left"/>
      <w:pPr>
        <w:ind w:left="6748" w:hanging="389"/>
      </w:pPr>
      <w:rPr>
        <w:rFonts w:hint="default"/>
        <w:lang w:val="en-US" w:eastAsia="en-US" w:bidi="ar-SA"/>
      </w:rPr>
    </w:lvl>
    <w:lvl w:ilvl="7">
      <w:numFmt w:val="bullet"/>
      <w:lvlText w:val="•"/>
      <w:lvlJc w:val="left"/>
      <w:pPr>
        <w:ind w:left="7716" w:hanging="389"/>
      </w:pPr>
      <w:rPr>
        <w:rFonts w:hint="default"/>
        <w:lang w:val="en-US" w:eastAsia="en-US" w:bidi="ar-SA"/>
      </w:rPr>
    </w:lvl>
    <w:lvl w:ilvl="8">
      <w:numFmt w:val="bullet"/>
      <w:lvlText w:val="•"/>
      <w:lvlJc w:val="left"/>
      <w:pPr>
        <w:ind w:left="8684" w:hanging="389"/>
      </w:pPr>
      <w:rPr>
        <w:rFonts w:hint="default"/>
        <w:lang w:val="en-US" w:eastAsia="en-US" w:bidi="ar-SA"/>
      </w:rPr>
    </w:lvl>
  </w:abstractNum>
  <w:abstractNum w:abstractNumId="1" w15:restartNumberingAfterBreak="0">
    <w:nsid w:val="BF205925"/>
    <w:multiLevelType w:val="multilevel"/>
    <w:tmpl w:val="BF205925"/>
    <w:lvl w:ilvl="0">
      <w:start w:val="1"/>
      <w:numFmt w:val="decimal"/>
      <w:lvlText w:val="%1."/>
      <w:lvlJc w:val="left"/>
      <w:pPr>
        <w:ind w:left="1279"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2214" w:hanging="360"/>
      </w:pPr>
      <w:rPr>
        <w:rFonts w:hint="default"/>
        <w:lang w:val="en-US" w:eastAsia="en-US" w:bidi="ar-SA"/>
      </w:rPr>
    </w:lvl>
    <w:lvl w:ilvl="2">
      <w:numFmt w:val="bullet"/>
      <w:lvlText w:val="•"/>
      <w:lvlJc w:val="left"/>
      <w:pPr>
        <w:ind w:left="3148" w:hanging="360"/>
      </w:pPr>
      <w:rPr>
        <w:rFonts w:hint="default"/>
        <w:lang w:val="en-US" w:eastAsia="en-US" w:bidi="ar-SA"/>
      </w:rPr>
    </w:lvl>
    <w:lvl w:ilvl="3">
      <w:numFmt w:val="bullet"/>
      <w:lvlText w:val="•"/>
      <w:lvlJc w:val="left"/>
      <w:pPr>
        <w:ind w:left="4082" w:hanging="360"/>
      </w:pPr>
      <w:rPr>
        <w:rFonts w:hint="default"/>
        <w:lang w:val="en-US" w:eastAsia="en-US" w:bidi="ar-SA"/>
      </w:rPr>
    </w:lvl>
    <w:lvl w:ilvl="4">
      <w:numFmt w:val="bullet"/>
      <w:lvlText w:val="•"/>
      <w:lvlJc w:val="left"/>
      <w:pPr>
        <w:ind w:left="5016" w:hanging="360"/>
      </w:pPr>
      <w:rPr>
        <w:rFonts w:hint="default"/>
        <w:lang w:val="en-US" w:eastAsia="en-US" w:bidi="ar-SA"/>
      </w:rPr>
    </w:lvl>
    <w:lvl w:ilvl="5">
      <w:numFmt w:val="bullet"/>
      <w:lvlText w:val="•"/>
      <w:lvlJc w:val="left"/>
      <w:pPr>
        <w:ind w:left="5950" w:hanging="360"/>
      </w:pPr>
      <w:rPr>
        <w:rFonts w:hint="default"/>
        <w:lang w:val="en-US" w:eastAsia="en-US" w:bidi="ar-SA"/>
      </w:rPr>
    </w:lvl>
    <w:lvl w:ilvl="6">
      <w:numFmt w:val="bullet"/>
      <w:lvlText w:val="•"/>
      <w:lvlJc w:val="left"/>
      <w:pPr>
        <w:ind w:left="6884" w:hanging="360"/>
      </w:pPr>
      <w:rPr>
        <w:rFonts w:hint="default"/>
        <w:lang w:val="en-US" w:eastAsia="en-US" w:bidi="ar-SA"/>
      </w:rPr>
    </w:lvl>
    <w:lvl w:ilvl="7">
      <w:numFmt w:val="bullet"/>
      <w:lvlText w:val="•"/>
      <w:lvlJc w:val="left"/>
      <w:pPr>
        <w:ind w:left="7818" w:hanging="360"/>
      </w:pPr>
      <w:rPr>
        <w:rFonts w:hint="default"/>
        <w:lang w:val="en-US" w:eastAsia="en-US" w:bidi="ar-SA"/>
      </w:rPr>
    </w:lvl>
    <w:lvl w:ilvl="8">
      <w:numFmt w:val="bullet"/>
      <w:lvlText w:val="•"/>
      <w:lvlJc w:val="left"/>
      <w:pPr>
        <w:ind w:left="8752" w:hanging="360"/>
      </w:pPr>
      <w:rPr>
        <w:rFonts w:hint="default"/>
        <w:lang w:val="en-US" w:eastAsia="en-US" w:bidi="ar-SA"/>
      </w:rPr>
    </w:lvl>
  </w:abstractNum>
  <w:abstractNum w:abstractNumId="2" w15:restartNumberingAfterBreak="0">
    <w:nsid w:val="CF092B84"/>
    <w:multiLevelType w:val="multilevel"/>
    <w:tmpl w:val="CF092B84"/>
    <w:lvl w:ilvl="0">
      <w:start w:val="1"/>
      <w:numFmt w:val="decimal"/>
      <w:lvlText w:val="%1"/>
      <w:lvlJc w:val="left"/>
      <w:pPr>
        <w:ind w:left="982" w:hanging="423"/>
      </w:pPr>
      <w:rPr>
        <w:rFonts w:hint="default"/>
        <w:lang w:val="en-US" w:eastAsia="en-US" w:bidi="ar-SA"/>
      </w:rPr>
    </w:lvl>
    <w:lvl w:ilvl="1">
      <w:start w:val="1"/>
      <w:numFmt w:val="decimal"/>
      <w:lvlText w:val="%1.%2"/>
      <w:lvlJc w:val="left"/>
      <w:pPr>
        <w:ind w:left="982" w:hanging="423"/>
      </w:pPr>
      <w:rPr>
        <w:rFonts w:hint="default"/>
        <w:b/>
        <w:bCs/>
        <w:w w:val="100"/>
        <w:lang w:val="en-US" w:eastAsia="en-US" w:bidi="ar-SA"/>
      </w:rPr>
    </w:lvl>
    <w:lvl w:ilvl="2">
      <w:start w:val="1"/>
      <w:numFmt w:val="decimal"/>
      <w:lvlText w:val="%3."/>
      <w:lvlJc w:val="left"/>
      <w:pPr>
        <w:ind w:left="559" w:hanging="2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47" w:hanging="240"/>
      </w:pPr>
      <w:rPr>
        <w:rFonts w:hint="default"/>
        <w:lang w:val="en-US" w:eastAsia="en-US" w:bidi="ar-SA"/>
      </w:rPr>
    </w:lvl>
    <w:lvl w:ilvl="4">
      <w:numFmt w:val="bullet"/>
      <w:lvlText w:val="•"/>
      <w:lvlJc w:val="left"/>
      <w:pPr>
        <w:ind w:left="3615" w:hanging="240"/>
      </w:pPr>
      <w:rPr>
        <w:rFonts w:hint="default"/>
        <w:lang w:val="en-US" w:eastAsia="en-US" w:bidi="ar-SA"/>
      </w:rPr>
    </w:lvl>
    <w:lvl w:ilvl="5">
      <w:numFmt w:val="bullet"/>
      <w:lvlText w:val="•"/>
      <w:lvlJc w:val="left"/>
      <w:pPr>
        <w:ind w:left="4782" w:hanging="240"/>
      </w:pPr>
      <w:rPr>
        <w:rFonts w:hint="default"/>
        <w:lang w:val="en-US" w:eastAsia="en-US" w:bidi="ar-SA"/>
      </w:rPr>
    </w:lvl>
    <w:lvl w:ilvl="6">
      <w:numFmt w:val="bullet"/>
      <w:lvlText w:val="•"/>
      <w:lvlJc w:val="left"/>
      <w:pPr>
        <w:ind w:left="5950" w:hanging="240"/>
      </w:pPr>
      <w:rPr>
        <w:rFonts w:hint="default"/>
        <w:lang w:val="en-US" w:eastAsia="en-US" w:bidi="ar-SA"/>
      </w:rPr>
    </w:lvl>
    <w:lvl w:ilvl="7">
      <w:numFmt w:val="bullet"/>
      <w:lvlText w:val="•"/>
      <w:lvlJc w:val="left"/>
      <w:pPr>
        <w:ind w:left="7117" w:hanging="240"/>
      </w:pPr>
      <w:rPr>
        <w:rFonts w:hint="default"/>
        <w:lang w:val="en-US" w:eastAsia="en-US" w:bidi="ar-SA"/>
      </w:rPr>
    </w:lvl>
    <w:lvl w:ilvl="8">
      <w:numFmt w:val="bullet"/>
      <w:lvlText w:val="•"/>
      <w:lvlJc w:val="left"/>
      <w:pPr>
        <w:ind w:left="8285" w:hanging="240"/>
      </w:pPr>
      <w:rPr>
        <w:rFonts w:hint="default"/>
        <w:lang w:val="en-US" w:eastAsia="en-US" w:bidi="ar-SA"/>
      </w:rPr>
    </w:lvl>
  </w:abstractNum>
  <w:abstractNum w:abstractNumId="3" w15:restartNumberingAfterBreak="0">
    <w:nsid w:val="0053208E"/>
    <w:multiLevelType w:val="multilevel"/>
    <w:tmpl w:val="0053208E"/>
    <w:lvl w:ilvl="0">
      <w:start w:val="4"/>
      <w:numFmt w:val="decimal"/>
      <w:lvlText w:val="%1"/>
      <w:lvlJc w:val="left"/>
      <w:pPr>
        <w:ind w:left="3553" w:hanging="1016"/>
        <w:jc w:val="right"/>
      </w:pPr>
      <w:rPr>
        <w:rFonts w:hint="default"/>
        <w:b/>
        <w:bCs/>
        <w:w w:val="100"/>
        <w:lang w:val="en-US" w:eastAsia="en-US" w:bidi="ar-SA"/>
      </w:rPr>
    </w:lvl>
    <w:lvl w:ilvl="1">
      <w:start w:val="1"/>
      <w:numFmt w:val="decimal"/>
      <w:lvlText w:val="%1.%2"/>
      <w:lvlJc w:val="left"/>
      <w:pPr>
        <w:ind w:left="4033"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020" w:hanging="480"/>
      </w:pPr>
      <w:rPr>
        <w:rFonts w:hint="default"/>
        <w:lang w:val="en-US" w:eastAsia="en-US" w:bidi="ar-SA"/>
      </w:rPr>
    </w:lvl>
    <w:lvl w:ilvl="3">
      <w:numFmt w:val="bullet"/>
      <w:lvlText w:val="•"/>
      <w:lvlJc w:val="left"/>
      <w:pPr>
        <w:ind w:left="4040" w:hanging="480"/>
      </w:pPr>
      <w:rPr>
        <w:rFonts w:hint="default"/>
        <w:lang w:val="en-US" w:eastAsia="en-US" w:bidi="ar-SA"/>
      </w:rPr>
    </w:lvl>
    <w:lvl w:ilvl="4">
      <w:numFmt w:val="bullet"/>
      <w:lvlText w:val="•"/>
      <w:lvlJc w:val="left"/>
      <w:pPr>
        <w:ind w:left="4980" w:hanging="480"/>
      </w:pPr>
      <w:rPr>
        <w:rFonts w:hint="default"/>
        <w:lang w:val="en-US" w:eastAsia="en-US" w:bidi="ar-SA"/>
      </w:rPr>
    </w:lvl>
    <w:lvl w:ilvl="5">
      <w:numFmt w:val="bullet"/>
      <w:lvlText w:val="•"/>
      <w:lvlJc w:val="left"/>
      <w:pPr>
        <w:ind w:left="5920" w:hanging="480"/>
      </w:pPr>
      <w:rPr>
        <w:rFonts w:hint="default"/>
        <w:lang w:val="en-US" w:eastAsia="en-US" w:bidi="ar-SA"/>
      </w:rPr>
    </w:lvl>
    <w:lvl w:ilvl="6">
      <w:numFmt w:val="bullet"/>
      <w:lvlText w:val="•"/>
      <w:lvlJc w:val="left"/>
      <w:pPr>
        <w:ind w:left="6860" w:hanging="480"/>
      </w:pPr>
      <w:rPr>
        <w:rFonts w:hint="default"/>
        <w:lang w:val="en-US" w:eastAsia="en-US" w:bidi="ar-SA"/>
      </w:rPr>
    </w:lvl>
    <w:lvl w:ilvl="7">
      <w:numFmt w:val="bullet"/>
      <w:lvlText w:val="•"/>
      <w:lvlJc w:val="left"/>
      <w:pPr>
        <w:ind w:left="7800" w:hanging="480"/>
      </w:pPr>
      <w:rPr>
        <w:rFonts w:hint="default"/>
        <w:lang w:val="en-US" w:eastAsia="en-US" w:bidi="ar-SA"/>
      </w:rPr>
    </w:lvl>
    <w:lvl w:ilvl="8">
      <w:numFmt w:val="bullet"/>
      <w:lvlText w:val="•"/>
      <w:lvlJc w:val="left"/>
      <w:pPr>
        <w:ind w:left="8740" w:hanging="480"/>
      </w:pPr>
      <w:rPr>
        <w:rFonts w:hint="default"/>
        <w:lang w:val="en-US" w:eastAsia="en-US" w:bidi="ar-SA"/>
      </w:rPr>
    </w:lvl>
  </w:abstractNum>
  <w:abstractNum w:abstractNumId="4" w15:restartNumberingAfterBreak="0">
    <w:nsid w:val="03D62ECE"/>
    <w:multiLevelType w:val="multilevel"/>
    <w:tmpl w:val="03D62ECE"/>
    <w:lvl w:ilvl="0">
      <w:start w:val="3"/>
      <w:numFmt w:val="decimal"/>
      <w:lvlText w:val="%1"/>
      <w:lvlJc w:val="left"/>
      <w:pPr>
        <w:ind w:left="1351" w:hanging="562"/>
      </w:pPr>
      <w:rPr>
        <w:rFonts w:hint="default"/>
        <w:lang w:val="en-US" w:eastAsia="en-US" w:bidi="ar-SA"/>
      </w:rPr>
    </w:lvl>
    <w:lvl w:ilvl="1">
      <w:start w:val="1"/>
      <w:numFmt w:val="decimal"/>
      <w:lvlText w:val="%1.%2"/>
      <w:lvlJc w:val="left"/>
      <w:pPr>
        <w:ind w:left="1351" w:hanging="562"/>
      </w:pPr>
      <w:rPr>
        <w:rFonts w:hint="default"/>
        <w:lang w:val="en-US" w:eastAsia="en-US" w:bidi="ar-SA"/>
      </w:rPr>
    </w:lvl>
    <w:lvl w:ilvl="2">
      <w:start w:val="1"/>
      <w:numFmt w:val="decimal"/>
      <w:lvlText w:val="%1.%2.%3"/>
      <w:lvlJc w:val="left"/>
      <w:pPr>
        <w:ind w:left="1351" w:hanging="56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147" w:hanging="144"/>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446" w:hanging="144"/>
      </w:pPr>
      <w:rPr>
        <w:rFonts w:hint="default"/>
        <w:lang w:val="en-US" w:eastAsia="en-US" w:bidi="ar-SA"/>
      </w:rPr>
    </w:lvl>
    <w:lvl w:ilvl="5">
      <w:numFmt w:val="bullet"/>
      <w:lvlText w:val="•"/>
      <w:lvlJc w:val="left"/>
      <w:pPr>
        <w:ind w:left="5475" w:hanging="144"/>
      </w:pPr>
      <w:rPr>
        <w:rFonts w:hint="default"/>
        <w:lang w:val="en-US" w:eastAsia="en-US" w:bidi="ar-SA"/>
      </w:rPr>
    </w:lvl>
    <w:lvl w:ilvl="6">
      <w:numFmt w:val="bullet"/>
      <w:lvlText w:val="•"/>
      <w:lvlJc w:val="left"/>
      <w:pPr>
        <w:ind w:left="6504" w:hanging="144"/>
      </w:pPr>
      <w:rPr>
        <w:rFonts w:hint="default"/>
        <w:lang w:val="en-US" w:eastAsia="en-US" w:bidi="ar-SA"/>
      </w:rPr>
    </w:lvl>
    <w:lvl w:ilvl="7">
      <w:numFmt w:val="bullet"/>
      <w:lvlText w:val="•"/>
      <w:lvlJc w:val="left"/>
      <w:pPr>
        <w:ind w:left="7533" w:hanging="144"/>
      </w:pPr>
      <w:rPr>
        <w:rFonts w:hint="default"/>
        <w:lang w:val="en-US" w:eastAsia="en-US" w:bidi="ar-SA"/>
      </w:rPr>
    </w:lvl>
    <w:lvl w:ilvl="8">
      <w:numFmt w:val="bullet"/>
      <w:lvlText w:val="•"/>
      <w:lvlJc w:val="left"/>
      <w:pPr>
        <w:ind w:left="8562" w:hanging="144"/>
      </w:pPr>
      <w:rPr>
        <w:rFonts w:hint="default"/>
        <w:lang w:val="en-US" w:eastAsia="en-US" w:bidi="ar-SA"/>
      </w:rPr>
    </w:lvl>
  </w:abstractNum>
  <w:abstractNum w:abstractNumId="5" w15:restartNumberingAfterBreak="0">
    <w:nsid w:val="25B654F3"/>
    <w:multiLevelType w:val="multilevel"/>
    <w:tmpl w:val="25B654F3"/>
    <w:lvl w:ilvl="0">
      <w:start w:val="5"/>
      <w:numFmt w:val="decimal"/>
      <w:lvlText w:val="%1"/>
      <w:lvlJc w:val="left"/>
      <w:pPr>
        <w:ind w:left="982" w:hanging="423"/>
      </w:pPr>
      <w:rPr>
        <w:rFonts w:hint="default"/>
        <w:lang w:val="en-US" w:eastAsia="en-US" w:bidi="ar-SA"/>
      </w:rPr>
    </w:lvl>
    <w:lvl w:ilvl="1">
      <w:start w:val="1"/>
      <w:numFmt w:val="decimal"/>
      <w:lvlText w:val="%1.%2"/>
      <w:lvlJc w:val="left"/>
      <w:pPr>
        <w:ind w:left="982"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08" w:hanging="423"/>
      </w:pPr>
      <w:rPr>
        <w:rFonts w:hint="default"/>
        <w:lang w:val="en-US" w:eastAsia="en-US" w:bidi="ar-SA"/>
      </w:rPr>
    </w:lvl>
    <w:lvl w:ilvl="3">
      <w:numFmt w:val="bullet"/>
      <w:lvlText w:val="•"/>
      <w:lvlJc w:val="left"/>
      <w:pPr>
        <w:ind w:left="3872" w:hanging="423"/>
      </w:pPr>
      <w:rPr>
        <w:rFonts w:hint="default"/>
        <w:lang w:val="en-US" w:eastAsia="en-US" w:bidi="ar-SA"/>
      </w:rPr>
    </w:lvl>
    <w:lvl w:ilvl="4">
      <w:numFmt w:val="bullet"/>
      <w:lvlText w:val="•"/>
      <w:lvlJc w:val="left"/>
      <w:pPr>
        <w:ind w:left="4836" w:hanging="423"/>
      </w:pPr>
      <w:rPr>
        <w:rFonts w:hint="default"/>
        <w:lang w:val="en-US" w:eastAsia="en-US" w:bidi="ar-SA"/>
      </w:rPr>
    </w:lvl>
    <w:lvl w:ilvl="5">
      <w:numFmt w:val="bullet"/>
      <w:lvlText w:val="•"/>
      <w:lvlJc w:val="left"/>
      <w:pPr>
        <w:ind w:left="5800" w:hanging="423"/>
      </w:pPr>
      <w:rPr>
        <w:rFonts w:hint="default"/>
        <w:lang w:val="en-US" w:eastAsia="en-US" w:bidi="ar-SA"/>
      </w:rPr>
    </w:lvl>
    <w:lvl w:ilvl="6">
      <w:numFmt w:val="bullet"/>
      <w:lvlText w:val="•"/>
      <w:lvlJc w:val="left"/>
      <w:pPr>
        <w:ind w:left="6764" w:hanging="423"/>
      </w:pPr>
      <w:rPr>
        <w:rFonts w:hint="default"/>
        <w:lang w:val="en-US" w:eastAsia="en-US" w:bidi="ar-SA"/>
      </w:rPr>
    </w:lvl>
    <w:lvl w:ilvl="7">
      <w:numFmt w:val="bullet"/>
      <w:lvlText w:val="•"/>
      <w:lvlJc w:val="left"/>
      <w:pPr>
        <w:ind w:left="7728" w:hanging="423"/>
      </w:pPr>
      <w:rPr>
        <w:rFonts w:hint="default"/>
        <w:lang w:val="en-US" w:eastAsia="en-US" w:bidi="ar-SA"/>
      </w:rPr>
    </w:lvl>
    <w:lvl w:ilvl="8">
      <w:numFmt w:val="bullet"/>
      <w:lvlText w:val="•"/>
      <w:lvlJc w:val="left"/>
      <w:pPr>
        <w:ind w:left="8692" w:hanging="423"/>
      </w:pPr>
      <w:rPr>
        <w:rFonts w:hint="default"/>
        <w:lang w:val="en-US" w:eastAsia="en-US" w:bidi="ar-SA"/>
      </w:rPr>
    </w:lvl>
  </w:abstractNum>
  <w:abstractNum w:abstractNumId="6" w15:restartNumberingAfterBreak="0">
    <w:nsid w:val="59ADCABA"/>
    <w:multiLevelType w:val="multilevel"/>
    <w:tmpl w:val="59ADCABA"/>
    <w:lvl w:ilvl="0">
      <w:start w:val="1"/>
      <w:numFmt w:val="decimal"/>
      <w:lvlText w:val="%1."/>
      <w:lvlJc w:val="left"/>
      <w:pPr>
        <w:ind w:left="1279"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2214" w:hanging="360"/>
      </w:pPr>
      <w:rPr>
        <w:rFonts w:hint="default"/>
        <w:lang w:val="en-US" w:eastAsia="en-US" w:bidi="ar-SA"/>
      </w:rPr>
    </w:lvl>
    <w:lvl w:ilvl="2">
      <w:numFmt w:val="bullet"/>
      <w:lvlText w:val="•"/>
      <w:lvlJc w:val="left"/>
      <w:pPr>
        <w:ind w:left="3148" w:hanging="360"/>
      </w:pPr>
      <w:rPr>
        <w:rFonts w:hint="default"/>
        <w:lang w:val="en-US" w:eastAsia="en-US" w:bidi="ar-SA"/>
      </w:rPr>
    </w:lvl>
    <w:lvl w:ilvl="3">
      <w:numFmt w:val="bullet"/>
      <w:lvlText w:val="•"/>
      <w:lvlJc w:val="left"/>
      <w:pPr>
        <w:ind w:left="4082" w:hanging="360"/>
      </w:pPr>
      <w:rPr>
        <w:rFonts w:hint="default"/>
        <w:lang w:val="en-US" w:eastAsia="en-US" w:bidi="ar-SA"/>
      </w:rPr>
    </w:lvl>
    <w:lvl w:ilvl="4">
      <w:numFmt w:val="bullet"/>
      <w:lvlText w:val="•"/>
      <w:lvlJc w:val="left"/>
      <w:pPr>
        <w:ind w:left="5016" w:hanging="360"/>
      </w:pPr>
      <w:rPr>
        <w:rFonts w:hint="default"/>
        <w:lang w:val="en-US" w:eastAsia="en-US" w:bidi="ar-SA"/>
      </w:rPr>
    </w:lvl>
    <w:lvl w:ilvl="5">
      <w:numFmt w:val="bullet"/>
      <w:lvlText w:val="•"/>
      <w:lvlJc w:val="left"/>
      <w:pPr>
        <w:ind w:left="5950" w:hanging="360"/>
      </w:pPr>
      <w:rPr>
        <w:rFonts w:hint="default"/>
        <w:lang w:val="en-US" w:eastAsia="en-US" w:bidi="ar-SA"/>
      </w:rPr>
    </w:lvl>
    <w:lvl w:ilvl="6">
      <w:numFmt w:val="bullet"/>
      <w:lvlText w:val="•"/>
      <w:lvlJc w:val="left"/>
      <w:pPr>
        <w:ind w:left="6884" w:hanging="360"/>
      </w:pPr>
      <w:rPr>
        <w:rFonts w:hint="default"/>
        <w:lang w:val="en-US" w:eastAsia="en-US" w:bidi="ar-SA"/>
      </w:rPr>
    </w:lvl>
    <w:lvl w:ilvl="7">
      <w:numFmt w:val="bullet"/>
      <w:lvlText w:val="•"/>
      <w:lvlJc w:val="left"/>
      <w:pPr>
        <w:ind w:left="7818" w:hanging="360"/>
      </w:pPr>
      <w:rPr>
        <w:rFonts w:hint="default"/>
        <w:lang w:val="en-US" w:eastAsia="en-US" w:bidi="ar-SA"/>
      </w:rPr>
    </w:lvl>
    <w:lvl w:ilvl="8">
      <w:numFmt w:val="bullet"/>
      <w:lvlText w:val="•"/>
      <w:lvlJc w:val="left"/>
      <w:pPr>
        <w:ind w:left="8752" w:hanging="360"/>
      </w:pPr>
      <w:rPr>
        <w:rFonts w:hint="default"/>
        <w:lang w:val="en-US" w:eastAsia="en-US" w:bidi="ar-SA"/>
      </w:rPr>
    </w:lvl>
  </w:abstractNum>
  <w:abstractNum w:abstractNumId="7" w15:restartNumberingAfterBreak="0">
    <w:nsid w:val="72183CF9"/>
    <w:multiLevelType w:val="multilevel"/>
    <w:tmpl w:val="72183CF9"/>
    <w:lvl w:ilvl="0">
      <w:start w:val="6"/>
      <w:numFmt w:val="decimal"/>
      <w:lvlText w:val="%1"/>
      <w:lvlJc w:val="left"/>
      <w:pPr>
        <w:ind w:left="778" w:hanging="418"/>
      </w:pPr>
      <w:rPr>
        <w:rFonts w:hint="default"/>
        <w:lang w:val="en-US" w:eastAsia="en-US" w:bidi="ar-SA"/>
      </w:rPr>
    </w:lvl>
    <w:lvl w:ilvl="1">
      <w:start w:val="1"/>
      <w:numFmt w:val="decimal"/>
      <w:lvlText w:val="%1.%2"/>
      <w:lvlJc w:val="left"/>
      <w:pPr>
        <w:ind w:left="778" w:hanging="418"/>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3]"/>
      <w:lvlJc w:val="left"/>
      <w:pPr>
        <w:ind w:left="559" w:hanging="336"/>
      </w:pPr>
      <w:rPr>
        <w:rFonts w:ascii="Times New Roman" w:eastAsia="Times New Roman" w:hAnsi="Times New Roman" w:cs="Times New Roman" w:hint="default"/>
        <w:spacing w:val="0"/>
        <w:w w:val="99"/>
        <w:sz w:val="24"/>
        <w:szCs w:val="24"/>
        <w:lang w:val="en-US" w:eastAsia="en-US" w:bidi="ar-SA"/>
      </w:rPr>
    </w:lvl>
    <w:lvl w:ilvl="3">
      <w:numFmt w:val="bullet"/>
      <w:lvlText w:val="•"/>
      <w:lvlJc w:val="left"/>
      <w:pPr>
        <w:ind w:left="2966" w:hanging="336"/>
      </w:pPr>
      <w:rPr>
        <w:rFonts w:hint="default"/>
        <w:lang w:val="en-US" w:eastAsia="en-US" w:bidi="ar-SA"/>
      </w:rPr>
    </w:lvl>
    <w:lvl w:ilvl="4">
      <w:numFmt w:val="bullet"/>
      <w:lvlText w:val="•"/>
      <w:lvlJc w:val="left"/>
      <w:pPr>
        <w:ind w:left="4060" w:hanging="336"/>
      </w:pPr>
      <w:rPr>
        <w:rFonts w:hint="default"/>
        <w:lang w:val="en-US" w:eastAsia="en-US" w:bidi="ar-SA"/>
      </w:rPr>
    </w:lvl>
    <w:lvl w:ilvl="5">
      <w:numFmt w:val="bullet"/>
      <w:lvlText w:val="•"/>
      <w:lvlJc w:val="left"/>
      <w:pPr>
        <w:ind w:left="5153" w:hanging="336"/>
      </w:pPr>
      <w:rPr>
        <w:rFonts w:hint="default"/>
        <w:lang w:val="en-US" w:eastAsia="en-US" w:bidi="ar-SA"/>
      </w:rPr>
    </w:lvl>
    <w:lvl w:ilvl="6">
      <w:numFmt w:val="bullet"/>
      <w:lvlText w:val="•"/>
      <w:lvlJc w:val="left"/>
      <w:pPr>
        <w:ind w:left="6246" w:hanging="336"/>
      </w:pPr>
      <w:rPr>
        <w:rFonts w:hint="default"/>
        <w:lang w:val="en-US" w:eastAsia="en-US" w:bidi="ar-SA"/>
      </w:rPr>
    </w:lvl>
    <w:lvl w:ilvl="7">
      <w:numFmt w:val="bullet"/>
      <w:lvlText w:val="•"/>
      <w:lvlJc w:val="left"/>
      <w:pPr>
        <w:ind w:left="7340" w:hanging="336"/>
      </w:pPr>
      <w:rPr>
        <w:rFonts w:hint="default"/>
        <w:lang w:val="en-US" w:eastAsia="en-US" w:bidi="ar-SA"/>
      </w:rPr>
    </w:lvl>
    <w:lvl w:ilvl="8">
      <w:numFmt w:val="bullet"/>
      <w:lvlText w:val="•"/>
      <w:lvlJc w:val="left"/>
      <w:pPr>
        <w:ind w:left="8433" w:hanging="336"/>
      </w:pPr>
      <w:rPr>
        <w:rFonts w:hint="default"/>
        <w:lang w:val="en-US"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3C0377"/>
    <w:rsid w:val="005E1368"/>
    <w:rsid w:val="006B29F3"/>
    <w:rsid w:val="0072227C"/>
    <w:rsid w:val="0099534E"/>
    <w:rsid w:val="00F73662"/>
    <w:rsid w:val="00FD065B"/>
    <w:rsid w:val="0686510A"/>
    <w:rsid w:val="313C33D1"/>
    <w:rsid w:val="4E6A2FAB"/>
    <w:rsid w:val="591E344D"/>
    <w:rsid w:val="6937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3A53C"/>
  <w15:docId w15:val="{3D3C788D-9854-4C3C-AA5F-8AD80431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spacing w:before="87"/>
      <w:ind w:left="725"/>
      <w:outlineLvl w:val="0"/>
    </w:pPr>
    <w:rPr>
      <w:b/>
      <w:bCs/>
      <w:sz w:val="33"/>
      <w:szCs w:val="33"/>
    </w:rPr>
  </w:style>
  <w:style w:type="paragraph" w:styleId="Heading2">
    <w:name w:val="heading 2"/>
    <w:basedOn w:val="Normal"/>
    <w:uiPriority w:val="1"/>
    <w:qFormat/>
    <w:pPr>
      <w:spacing w:before="86"/>
      <w:ind w:left="66"/>
      <w:outlineLvl w:val="1"/>
    </w:pPr>
    <w:rPr>
      <w:b/>
      <w:bCs/>
      <w:sz w:val="32"/>
      <w:szCs w:val="32"/>
    </w:rPr>
  </w:style>
  <w:style w:type="paragraph" w:styleId="Heading3">
    <w:name w:val="heading 3"/>
    <w:basedOn w:val="Normal"/>
    <w:uiPriority w:val="1"/>
    <w:qFormat/>
    <w:pPr>
      <w:ind w:left="982" w:hanging="423"/>
      <w:outlineLvl w:val="2"/>
    </w:pPr>
    <w:rPr>
      <w:b/>
      <w:bCs/>
      <w:sz w:val="28"/>
      <w:szCs w:val="28"/>
    </w:rPr>
  </w:style>
  <w:style w:type="paragraph" w:styleId="Heading4">
    <w:name w:val="heading 4"/>
    <w:basedOn w:val="Normal"/>
    <w:uiPriority w:val="1"/>
    <w:qFormat/>
    <w:pPr>
      <w:ind w:left="948" w:hanging="390"/>
      <w:outlineLvl w:val="3"/>
    </w:pPr>
    <w:rPr>
      <w:b/>
      <w:bCs/>
      <w:sz w:val="26"/>
      <w:szCs w:val="26"/>
    </w:rPr>
  </w:style>
  <w:style w:type="paragraph" w:styleId="Heading5">
    <w:name w:val="heading 5"/>
    <w:basedOn w:val="Normal"/>
    <w:uiPriority w:val="1"/>
    <w:qFormat/>
    <w:pPr>
      <w:ind w:left="559"/>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08"/>
      <w:ind w:left="989" w:right="1507"/>
      <w:jc w:val="center"/>
    </w:pPr>
    <w:rPr>
      <w:b/>
      <w:bCs/>
      <w:sz w:val="37"/>
      <w:szCs w:val="37"/>
    </w:rPr>
  </w:style>
  <w:style w:type="paragraph" w:styleId="TOC1">
    <w:name w:val="toc 1"/>
    <w:basedOn w:val="Normal"/>
    <w:uiPriority w:val="1"/>
    <w:qFormat/>
    <w:pPr>
      <w:spacing w:before="667"/>
      <w:ind w:left="3495" w:hanging="1129"/>
    </w:pPr>
    <w:rPr>
      <w:b/>
      <w:bCs/>
      <w:sz w:val="24"/>
      <w:szCs w:val="24"/>
    </w:rPr>
  </w:style>
  <w:style w:type="paragraph" w:styleId="TOC2">
    <w:name w:val="toc 2"/>
    <w:basedOn w:val="Normal"/>
    <w:uiPriority w:val="1"/>
    <w:qFormat/>
    <w:pPr>
      <w:spacing w:before="90"/>
      <w:ind w:left="3553" w:hanging="1016"/>
    </w:pPr>
    <w:rPr>
      <w:b/>
      <w:bCs/>
      <w:sz w:val="24"/>
      <w:szCs w:val="24"/>
    </w:rPr>
  </w:style>
  <w:style w:type="paragraph" w:styleId="TOC3">
    <w:name w:val="toc 3"/>
    <w:basedOn w:val="Normal"/>
    <w:uiPriority w:val="1"/>
    <w:qFormat/>
    <w:pPr>
      <w:spacing w:before="355"/>
      <w:ind w:left="3985" w:hanging="480"/>
    </w:pPr>
    <w:rPr>
      <w:sz w:val="24"/>
      <w:szCs w:val="24"/>
    </w:rPr>
  </w:style>
  <w:style w:type="paragraph" w:styleId="TOC4">
    <w:name w:val="toc 4"/>
    <w:basedOn w:val="Normal"/>
    <w:uiPriority w:val="1"/>
    <w:qFormat/>
    <w:pPr>
      <w:spacing w:before="406"/>
      <w:ind w:left="3584"/>
    </w:pPr>
    <w:rPr>
      <w:b/>
      <w:bCs/>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59" w:hanging="423"/>
    </w:pPr>
  </w:style>
  <w:style w:type="paragraph" w:customStyle="1" w:styleId="TableParagraph">
    <w:name w:val="Table Paragraph"/>
    <w:basedOn w:val="Normal"/>
    <w:uiPriority w:val="1"/>
    <w:qFormat/>
  </w:style>
  <w:style w:type="character" w:styleId="Emphasis">
    <w:name w:val="Emphasis"/>
    <w:basedOn w:val="DefaultParagraphFont"/>
    <w:qFormat/>
    <w:rsid w:val="009953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17.png"/><Relationship Id="rId42"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5" Type="http://schemas.openxmlformats.org/officeDocument/2006/relationships/header" Target="header3.xm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1.xml"/><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6.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image" Target="media/image14.png"/><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9.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1027"/>
    <customShpInfo spid="_x0000_s1028"/>
    <customShpInfo spid="_x0000_s1029"/>
    <customShpInfo spid="_x0000_s1030"/>
    <customShpInfo spid="_x0000_s1031"/>
    <customShpInfo spid="_x0000_s1026"/>
    <customShpInfo spid="_x0000_s1033"/>
    <customShpInfo spid="_x0000_s1034"/>
    <customShpInfo spid="_x0000_s1032"/>
    <customShpInfo spid="_x0000_s1035"/>
    <customShpInfo spid="_x0000_s1036"/>
    <customShpInfo spid="_x0000_s1037"/>
    <customShpInfo spid="_x0000_s1039"/>
    <customShpInfo spid="_x0000_s1040"/>
    <customShpInfo spid="_x0000_s1038"/>
    <customShpInfo spid="_x0000_s1041"/>
    <customShpInfo spid="_x0000_s1042"/>
    <customShpInfo spid="_x0000_s1043"/>
    <customShpInfo spid="_x0000_s1045"/>
    <customShpInfo spid="_x0000_s1046"/>
    <customShpInfo spid="_x0000_s1047"/>
    <customShpInfo spid="_x0000_s1044"/>
    <customShpInfo spid="_x0000_s1048"/>
    <customShpInfo spid="_x0000_s1049"/>
    <customShpInfo spid="_x0000_s1051"/>
    <customShpInfo spid="_x0000_s1052"/>
    <customShpInfo spid="_x0000_s1053"/>
    <customShpInfo spid="_x0000_s1050"/>
    <customShpInfo spid="_x0000_s1055"/>
    <customShpInfo spid="_x0000_s1056"/>
    <customShpInfo spid="_x0000_s1057"/>
    <customShpInfo spid="_x0000_s1058"/>
    <customShpInfo spid="_x0000_s1054"/>
    <customShpInfo spid="_x0000_s1059"/>
    <customShpInfo spid="_x0000_s1060"/>
    <customShpInfo spid="_x0000_s1061"/>
    <customShpInfo spid="_x0000_s1062"/>
    <customShpInfo spid="_x0000_s1064"/>
    <customShpInfo spid="_x0000_s1065"/>
    <customShpInfo spid="_x0000_s1063"/>
    <customShpInfo spid="_x0000_s1066"/>
    <customShpInfo spid="_x0000_s1067"/>
    <customShpInfo spid="_x0000_s1068"/>
    <customShpInfo spid="_x0000_s1069"/>
    <customShpInfo spid="_x0000_s1070"/>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71"/>
    <customShpInfo spid="_x0000_s1082"/>
    <customShpInfo spid="_x0000_s1083"/>
    <customShpInfo spid="_x0000_s1084"/>
    <customShpInfo spid="_x0000_s1081"/>
    <customShpInfo spid="_x0000_s1086"/>
    <customShpInfo spid="_x0000_s1087"/>
    <customShpInfo spid="_x0000_s1085"/>
    <customShpInfo spid="_x0000_s1089"/>
    <customShpInfo spid="_x0000_s1090"/>
    <customShpInfo spid="_x0000_s1091"/>
    <customShpInfo spid="_x0000_s1092"/>
    <customShpInfo spid="_x0000_s1093"/>
    <customShpInfo spid="_x0000_s108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49</Pages>
  <Words>8407</Words>
  <Characters>47922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Microsoft Word - sample</vt:lpstr>
    </vt:vector>
  </TitlesOfParts>
  <Company/>
  <LinksUpToDate>false</LinksUpToDate>
  <CharactersWithSpaces>56217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dc:title>
  <dc:creator>keert</dc:creator>
  <cp:lastModifiedBy>admin</cp:lastModifiedBy>
  <cp:revision>5</cp:revision>
  <dcterms:created xsi:type="dcterms:W3CDTF">2024-05-02T05:20:00Z</dcterms:created>
  <dcterms:modified xsi:type="dcterms:W3CDTF">2024-05-02T05:26:00Z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2024-01-05T00:00:00Z</vt:filetime>
  </property>
  <property fmtid="{D5CDD505-2E9C-101B-9397-08002B2CF9AE}" pid="3" name="Creator">
    <vt:lpwstr>Microsoft® Word 2016</vt:lpwstr>
  </property>
  <property fmtid="{D5CDD505-2E9C-101B-9397-08002B2CF9AE}" pid="4" name="LastSaved">
    <vt:filetime>2024-04-29T00:00:00Z</vt:filetime>
  </property>
  <property fmtid="{D5CDD505-2E9C-101B-9397-08002B2CF9AE}" pid="5" name="KSOProductBuildVer">
    <vt:lpwstr>1033-12.2.0.16731</vt:lpwstr>
  </property>
  <property fmtid="{D5CDD505-2E9C-101B-9397-08002B2CF9AE}" pid="6" name="ICV">
    <vt:lpwstr>AB63B2372891436ABE49C8C49D3172B7_13</vt:lpwstr>
  </property>
</Properties>
</file>